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ECBB2" w14:textId="77777777" w:rsidR="00F22BBF" w:rsidRPr="0000665E" w:rsidRDefault="004701E5" w:rsidP="006B33FB">
      <w:pPr>
        <w:pStyle w:val="Title"/>
        <w:suppressLineNumbers/>
        <w:pBdr>
          <w:bottom w:val="none" w:sz="0" w:space="0" w:color="auto"/>
        </w:pBdr>
        <w:spacing w:before="240" w:after="360" w:line="240" w:lineRule="auto"/>
        <w:contextualSpacing w:val="0"/>
        <w:jc w:val="center"/>
        <w:rPr>
          <w:rFonts w:ascii="Times New Roman" w:eastAsiaTheme="minorHAnsi" w:hAnsi="Times New Roman" w:cs="Times New Roman"/>
          <w:b/>
          <w:color w:val="auto"/>
          <w:spacing w:val="0"/>
          <w:kern w:val="0"/>
          <w:sz w:val="32"/>
          <w:szCs w:val="32"/>
        </w:rPr>
      </w:pPr>
      <w:r w:rsidRPr="0000665E">
        <w:rPr>
          <w:rFonts w:ascii="Times New Roman" w:eastAsiaTheme="minorHAnsi" w:hAnsi="Times New Roman" w:cs="Times New Roman"/>
          <w:b/>
          <w:color w:val="auto"/>
          <w:spacing w:val="0"/>
          <w:kern w:val="0"/>
          <w:sz w:val="32"/>
          <w:szCs w:val="32"/>
        </w:rPr>
        <w:t>Using dispensing data to evaluate adherence</w:t>
      </w:r>
      <w:r w:rsidR="007653D2" w:rsidRPr="0000665E">
        <w:rPr>
          <w:rFonts w:ascii="Times New Roman" w:eastAsiaTheme="minorHAnsi" w:hAnsi="Times New Roman" w:cs="Times New Roman"/>
          <w:b/>
          <w:color w:val="auto"/>
          <w:spacing w:val="0"/>
          <w:kern w:val="0"/>
          <w:sz w:val="32"/>
          <w:szCs w:val="32"/>
        </w:rPr>
        <w:t xml:space="preserve"> implementation</w:t>
      </w:r>
      <w:r w:rsidRPr="0000665E">
        <w:rPr>
          <w:rFonts w:ascii="Times New Roman" w:eastAsiaTheme="minorHAnsi" w:hAnsi="Times New Roman" w:cs="Times New Roman"/>
          <w:b/>
          <w:color w:val="auto"/>
          <w:spacing w:val="0"/>
          <w:kern w:val="0"/>
          <w:sz w:val="32"/>
          <w:szCs w:val="32"/>
        </w:rPr>
        <w:t xml:space="preserve"> rates </w:t>
      </w:r>
      <w:r w:rsidR="00DB7643">
        <w:rPr>
          <w:rFonts w:ascii="Times New Roman" w:eastAsiaTheme="minorHAnsi" w:hAnsi="Times New Roman" w:cs="Times New Roman"/>
          <w:b/>
          <w:color w:val="auto"/>
          <w:spacing w:val="0"/>
          <w:kern w:val="0"/>
          <w:sz w:val="32"/>
          <w:szCs w:val="32"/>
        </w:rPr>
        <w:t>in</w:t>
      </w:r>
      <w:r w:rsidR="00E2246A" w:rsidRPr="0000665E">
        <w:rPr>
          <w:rFonts w:ascii="Times New Roman" w:eastAsiaTheme="minorHAnsi" w:hAnsi="Times New Roman" w:cs="Times New Roman"/>
          <w:b/>
          <w:color w:val="auto"/>
          <w:spacing w:val="0"/>
          <w:kern w:val="0"/>
          <w:sz w:val="32"/>
          <w:szCs w:val="32"/>
        </w:rPr>
        <w:t xml:space="preserve"> </w:t>
      </w:r>
      <w:r w:rsidRPr="0000665E">
        <w:rPr>
          <w:rFonts w:ascii="Times New Roman" w:eastAsiaTheme="minorHAnsi" w:hAnsi="Times New Roman" w:cs="Times New Roman"/>
          <w:b/>
          <w:color w:val="auto"/>
          <w:spacing w:val="0"/>
          <w:kern w:val="0"/>
          <w:sz w:val="32"/>
          <w:szCs w:val="32"/>
        </w:rPr>
        <w:t xml:space="preserve">community </w:t>
      </w:r>
      <w:r w:rsidR="004611CB" w:rsidRPr="0000665E">
        <w:rPr>
          <w:rFonts w:ascii="Times New Roman" w:eastAsiaTheme="minorHAnsi" w:hAnsi="Times New Roman" w:cs="Times New Roman"/>
          <w:b/>
          <w:color w:val="auto"/>
          <w:spacing w:val="0"/>
          <w:kern w:val="0"/>
          <w:sz w:val="32"/>
          <w:szCs w:val="32"/>
        </w:rPr>
        <w:t>pharmacy</w:t>
      </w:r>
      <w:r w:rsidR="00E2246A" w:rsidRPr="0000665E">
        <w:rPr>
          <w:rFonts w:ascii="Times New Roman" w:eastAsiaTheme="minorHAnsi" w:hAnsi="Times New Roman" w:cs="Times New Roman"/>
          <w:b/>
          <w:color w:val="auto"/>
          <w:spacing w:val="0"/>
          <w:kern w:val="0"/>
          <w:sz w:val="32"/>
          <w:szCs w:val="32"/>
        </w:rPr>
        <w:t xml:space="preserve"> </w:t>
      </w:r>
    </w:p>
    <w:p w14:paraId="78492129" w14:textId="77777777" w:rsidR="003709EE" w:rsidRPr="009E74FE" w:rsidRDefault="00B55864" w:rsidP="008E5952">
      <w:pPr>
        <w:spacing w:before="240" w:after="0" w:line="240" w:lineRule="auto"/>
        <w:rPr>
          <w:rFonts w:ascii="Times New Roman" w:hAnsi="Times New Roman" w:cs="Times New Roman"/>
          <w:sz w:val="24"/>
          <w:szCs w:val="24"/>
          <w:lang w:val="es-CO"/>
        </w:rPr>
      </w:pPr>
      <w:r w:rsidRPr="009E74FE">
        <w:rPr>
          <w:rFonts w:ascii="Times New Roman" w:hAnsi="Times New Roman" w:cs="Times New Roman"/>
          <w:b/>
          <w:sz w:val="24"/>
          <w:szCs w:val="24"/>
          <w:lang w:val="es-CO"/>
        </w:rPr>
        <w:t>Andrea Torres-Robles</w:t>
      </w:r>
      <w:r w:rsidR="008E5952" w:rsidRPr="009E74FE">
        <w:rPr>
          <w:rFonts w:ascii="Times New Roman" w:hAnsi="Times New Roman" w:cs="Times New Roman"/>
          <w:b/>
          <w:sz w:val="24"/>
          <w:szCs w:val="24"/>
          <w:vertAlign w:val="superscript"/>
          <w:lang w:val="es-CO"/>
        </w:rPr>
        <w:t>1</w:t>
      </w:r>
      <w:r w:rsidRPr="009E74FE">
        <w:rPr>
          <w:rFonts w:ascii="Times New Roman" w:hAnsi="Times New Roman" w:cs="Times New Roman"/>
          <w:b/>
          <w:sz w:val="24"/>
          <w:szCs w:val="24"/>
          <w:lang w:val="es-CO"/>
        </w:rPr>
        <w:t xml:space="preserve">, </w:t>
      </w:r>
      <w:r w:rsidR="00EC36E9" w:rsidRPr="009E74FE">
        <w:rPr>
          <w:rFonts w:ascii="Times New Roman" w:hAnsi="Times New Roman" w:cs="Times New Roman"/>
          <w:b/>
          <w:sz w:val="24"/>
          <w:szCs w:val="24"/>
          <w:lang w:val="es-CO"/>
        </w:rPr>
        <w:t>Elyssa Wiecek</w:t>
      </w:r>
      <w:r w:rsidR="008E5952" w:rsidRPr="009E74FE">
        <w:rPr>
          <w:rFonts w:ascii="Times New Roman" w:hAnsi="Times New Roman" w:cs="Times New Roman"/>
          <w:b/>
          <w:sz w:val="24"/>
          <w:szCs w:val="24"/>
          <w:vertAlign w:val="superscript"/>
          <w:lang w:val="es-CO"/>
        </w:rPr>
        <w:t>1</w:t>
      </w:r>
      <w:r w:rsidR="00EC36E9" w:rsidRPr="009E74FE">
        <w:rPr>
          <w:rFonts w:ascii="Times New Roman" w:hAnsi="Times New Roman" w:cs="Times New Roman"/>
          <w:b/>
          <w:sz w:val="24"/>
          <w:szCs w:val="24"/>
          <w:lang w:val="es-CO"/>
        </w:rPr>
        <w:t xml:space="preserve">, </w:t>
      </w:r>
      <w:r w:rsidRPr="009E74FE">
        <w:rPr>
          <w:rFonts w:ascii="Times New Roman" w:hAnsi="Times New Roman" w:cs="Times New Roman"/>
          <w:b/>
          <w:sz w:val="24"/>
          <w:szCs w:val="24"/>
          <w:lang w:val="es-CO"/>
        </w:rPr>
        <w:t>Rachelle Cutler</w:t>
      </w:r>
      <w:r w:rsidR="008E5952" w:rsidRPr="009E74FE">
        <w:rPr>
          <w:rFonts w:ascii="Times New Roman" w:hAnsi="Times New Roman" w:cs="Times New Roman"/>
          <w:b/>
          <w:sz w:val="24"/>
          <w:szCs w:val="24"/>
          <w:vertAlign w:val="superscript"/>
          <w:lang w:val="es-CO"/>
        </w:rPr>
        <w:t>1</w:t>
      </w:r>
      <w:r w:rsidRPr="009E74FE">
        <w:rPr>
          <w:rFonts w:ascii="Times New Roman" w:hAnsi="Times New Roman" w:cs="Times New Roman"/>
          <w:b/>
          <w:sz w:val="24"/>
          <w:szCs w:val="24"/>
          <w:lang w:val="es-CO"/>
        </w:rPr>
        <w:t>, Barry Drake</w:t>
      </w:r>
      <w:r w:rsidR="008E5952" w:rsidRPr="009E74FE">
        <w:rPr>
          <w:rFonts w:ascii="Times New Roman" w:hAnsi="Times New Roman" w:cs="Times New Roman"/>
          <w:b/>
          <w:sz w:val="24"/>
          <w:szCs w:val="24"/>
          <w:vertAlign w:val="superscript"/>
          <w:lang w:val="es-CO"/>
        </w:rPr>
        <w:t>2</w:t>
      </w:r>
      <w:r w:rsidRPr="009E74FE">
        <w:rPr>
          <w:rFonts w:ascii="Times New Roman" w:hAnsi="Times New Roman" w:cs="Times New Roman"/>
          <w:b/>
          <w:sz w:val="24"/>
          <w:szCs w:val="24"/>
          <w:lang w:val="es-CO"/>
        </w:rPr>
        <w:t xml:space="preserve">, </w:t>
      </w:r>
      <w:r w:rsidR="00EC36E9" w:rsidRPr="009E74FE">
        <w:rPr>
          <w:rFonts w:ascii="Times New Roman" w:hAnsi="Times New Roman" w:cs="Times New Roman"/>
          <w:b/>
          <w:sz w:val="24"/>
          <w:szCs w:val="24"/>
          <w:lang w:val="es-CO"/>
        </w:rPr>
        <w:t>Shalom I. Benrimoj</w:t>
      </w:r>
      <w:r w:rsidR="008E5952" w:rsidRPr="009E74FE">
        <w:rPr>
          <w:rFonts w:ascii="Times New Roman" w:hAnsi="Times New Roman" w:cs="Times New Roman"/>
          <w:b/>
          <w:sz w:val="24"/>
          <w:szCs w:val="24"/>
          <w:vertAlign w:val="superscript"/>
          <w:lang w:val="es-CO"/>
        </w:rPr>
        <w:t>1</w:t>
      </w:r>
      <w:r w:rsidR="00EC36E9" w:rsidRPr="009E74FE">
        <w:rPr>
          <w:rFonts w:ascii="Times New Roman" w:hAnsi="Times New Roman" w:cs="Times New Roman"/>
          <w:b/>
          <w:sz w:val="24"/>
          <w:szCs w:val="24"/>
          <w:lang w:val="es-CO"/>
        </w:rPr>
        <w:t xml:space="preserve">, </w:t>
      </w:r>
      <w:r w:rsidR="00D77322" w:rsidRPr="009E74FE">
        <w:rPr>
          <w:rFonts w:ascii="Times New Roman" w:hAnsi="Times New Roman" w:cs="Times New Roman"/>
          <w:b/>
          <w:sz w:val="24"/>
          <w:szCs w:val="24"/>
          <w:lang w:val="es-CO"/>
        </w:rPr>
        <w:t>Fernando Fernandez-Llimos</w:t>
      </w:r>
      <w:r w:rsidR="008E5952" w:rsidRPr="009E74FE">
        <w:rPr>
          <w:rFonts w:ascii="Times New Roman" w:hAnsi="Times New Roman" w:cs="Times New Roman"/>
          <w:b/>
          <w:sz w:val="24"/>
          <w:szCs w:val="24"/>
          <w:vertAlign w:val="superscript"/>
          <w:lang w:val="es-CO"/>
        </w:rPr>
        <w:t>3</w:t>
      </w:r>
      <w:r w:rsidR="00D77322" w:rsidRPr="009E74FE">
        <w:rPr>
          <w:rFonts w:ascii="Times New Roman" w:hAnsi="Times New Roman" w:cs="Times New Roman"/>
          <w:b/>
          <w:sz w:val="24"/>
          <w:szCs w:val="24"/>
          <w:lang w:val="es-CO"/>
        </w:rPr>
        <w:t xml:space="preserve">, </w:t>
      </w:r>
      <w:r w:rsidRPr="009E74FE">
        <w:rPr>
          <w:rFonts w:ascii="Times New Roman" w:hAnsi="Times New Roman" w:cs="Times New Roman"/>
          <w:b/>
          <w:sz w:val="24"/>
          <w:szCs w:val="24"/>
          <w:lang w:val="es-CO"/>
        </w:rPr>
        <w:t>Victoria Garcia-Cardenas</w:t>
      </w:r>
      <w:r w:rsidR="008E5952" w:rsidRPr="009E74FE">
        <w:rPr>
          <w:rFonts w:ascii="Times New Roman" w:hAnsi="Times New Roman" w:cs="Times New Roman"/>
          <w:b/>
          <w:sz w:val="24"/>
          <w:szCs w:val="24"/>
          <w:vertAlign w:val="superscript"/>
          <w:lang w:val="es-CO"/>
        </w:rPr>
        <w:t>1</w:t>
      </w:r>
      <w:r w:rsidR="006F1CC3">
        <w:rPr>
          <w:rFonts w:ascii="Times New Roman" w:hAnsi="Times New Roman" w:cs="Times New Roman"/>
          <w:b/>
          <w:sz w:val="24"/>
          <w:szCs w:val="24"/>
          <w:vertAlign w:val="superscript"/>
          <w:lang w:val="es-CO"/>
        </w:rPr>
        <w:t>*</w:t>
      </w:r>
    </w:p>
    <w:p w14:paraId="288A1643" w14:textId="77777777" w:rsidR="006B33FB" w:rsidRPr="0000665E" w:rsidRDefault="008E5952" w:rsidP="008E5952">
      <w:pPr>
        <w:spacing w:before="240" w:after="0" w:line="240" w:lineRule="auto"/>
        <w:rPr>
          <w:rFonts w:ascii="Times New Roman" w:hAnsi="Times New Roman" w:cs="Times New Roman"/>
          <w:sz w:val="24"/>
          <w:szCs w:val="24"/>
        </w:rPr>
      </w:pPr>
      <w:r w:rsidRPr="0000665E">
        <w:rPr>
          <w:rFonts w:ascii="Times New Roman" w:hAnsi="Times New Roman" w:cs="Times New Roman"/>
          <w:sz w:val="24"/>
          <w:szCs w:val="24"/>
          <w:vertAlign w:val="superscript"/>
        </w:rPr>
        <w:t>1</w:t>
      </w:r>
      <w:r w:rsidRPr="0000665E">
        <w:rPr>
          <w:rFonts w:ascii="Times New Roman" w:hAnsi="Times New Roman" w:cs="Times New Roman"/>
          <w:sz w:val="24"/>
          <w:szCs w:val="24"/>
        </w:rPr>
        <w:t>Graduate School of Health</w:t>
      </w:r>
      <w:r w:rsidR="006B33FB" w:rsidRPr="0000665E">
        <w:rPr>
          <w:rFonts w:ascii="Times New Roman" w:hAnsi="Times New Roman" w:cs="Times New Roman"/>
          <w:sz w:val="24"/>
          <w:szCs w:val="24"/>
        </w:rPr>
        <w:t xml:space="preserve">, </w:t>
      </w:r>
      <w:r w:rsidRPr="0000665E">
        <w:rPr>
          <w:rFonts w:ascii="Times New Roman" w:hAnsi="Times New Roman" w:cs="Times New Roman"/>
          <w:sz w:val="24"/>
          <w:szCs w:val="24"/>
        </w:rPr>
        <w:t>University of Technology Sydney</w:t>
      </w:r>
      <w:r w:rsidR="006B33FB" w:rsidRPr="0000665E">
        <w:rPr>
          <w:rFonts w:ascii="Times New Roman" w:hAnsi="Times New Roman" w:cs="Times New Roman"/>
          <w:sz w:val="24"/>
          <w:szCs w:val="24"/>
        </w:rPr>
        <w:t xml:space="preserve">, </w:t>
      </w:r>
      <w:r w:rsidRPr="0000665E">
        <w:rPr>
          <w:rFonts w:ascii="Times New Roman" w:hAnsi="Times New Roman" w:cs="Times New Roman"/>
          <w:sz w:val="24"/>
          <w:szCs w:val="24"/>
        </w:rPr>
        <w:t>Sydney, NSW, Australia</w:t>
      </w:r>
    </w:p>
    <w:p w14:paraId="5484BF43" w14:textId="77777777" w:rsidR="00C11B66" w:rsidRPr="0000665E" w:rsidRDefault="00C11B66" w:rsidP="008E5952">
      <w:pPr>
        <w:spacing w:before="240" w:after="0" w:line="240" w:lineRule="auto"/>
        <w:rPr>
          <w:rFonts w:ascii="Times New Roman" w:hAnsi="Times New Roman" w:cs="Times New Roman"/>
          <w:sz w:val="24"/>
          <w:szCs w:val="24"/>
        </w:rPr>
      </w:pPr>
      <w:r w:rsidRPr="0000665E">
        <w:rPr>
          <w:rFonts w:ascii="Times New Roman" w:hAnsi="Times New Roman" w:cs="Times New Roman"/>
          <w:sz w:val="24"/>
          <w:szCs w:val="24"/>
          <w:vertAlign w:val="superscript"/>
        </w:rPr>
        <w:t>2</w:t>
      </w:r>
      <w:r w:rsidRPr="0000665E">
        <w:rPr>
          <w:rFonts w:ascii="Times New Roman" w:hAnsi="Times New Roman" w:cs="Times New Roman"/>
          <w:sz w:val="24"/>
          <w:szCs w:val="24"/>
        </w:rPr>
        <w:t>Faculty of Engineering and I</w:t>
      </w:r>
      <w:r w:rsidR="009D396F">
        <w:rPr>
          <w:rFonts w:ascii="Times New Roman" w:hAnsi="Times New Roman" w:cs="Times New Roman"/>
          <w:sz w:val="24"/>
          <w:szCs w:val="24"/>
        </w:rPr>
        <w:t xml:space="preserve">nformation </w:t>
      </w:r>
      <w:r w:rsidRPr="0000665E">
        <w:rPr>
          <w:rFonts w:ascii="Times New Roman" w:hAnsi="Times New Roman" w:cs="Times New Roman"/>
          <w:sz w:val="24"/>
          <w:szCs w:val="24"/>
        </w:rPr>
        <w:t>T</w:t>
      </w:r>
      <w:r w:rsidR="009D396F">
        <w:rPr>
          <w:rFonts w:ascii="Times New Roman" w:hAnsi="Times New Roman" w:cs="Times New Roman"/>
          <w:sz w:val="24"/>
          <w:szCs w:val="24"/>
        </w:rPr>
        <w:t>echnology</w:t>
      </w:r>
      <w:r w:rsidRPr="0000665E">
        <w:rPr>
          <w:rFonts w:ascii="Times New Roman" w:hAnsi="Times New Roman" w:cs="Times New Roman"/>
          <w:sz w:val="24"/>
          <w:szCs w:val="24"/>
        </w:rPr>
        <w:t>, University of Technology Sydney, Sydney, NSW, Australia</w:t>
      </w:r>
    </w:p>
    <w:p w14:paraId="03AA4CA7" w14:textId="77777777" w:rsidR="00C11B66" w:rsidRPr="0000665E" w:rsidRDefault="00C11B66" w:rsidP="00C11B66">
      <w:pPr>
        <w:spacing w:before="240" w:after="0" w:line="240" w:lineRule="auto"/>
        <w:rPr>
          <w:rFonts w:ascii="Times New Roman" w:hAnsi="Times New Roman" w:cs="Times New Roman"/>
          <w:sz w:val="24"/>
          <w:szCs w:val="24"/>
        </w:rPr>
      </w:pPr>
      <w:r w:rsidRPr="0000665E">
        <w:rPr>
          <w:rFonts w:ascii="Times New Roman" w:hAnsi="Times New Roman" w:cs="Times New Roman"/>
          <w:sz w:val="24"/>
          <w:szCs w:val="24"/>
          <w:vertAlign w:val="superscript"/>
        </w:rPr>
        <w:t>3</w:t>
      </w:r>
      <w:r w:rsidRPr="0000665E">
        <w:rPr>
          <w:rFonts w:ascii="Times New Roman" w:hAnsi="Times New Roman" w:cs="Times New Roman"/>
          <w:sz w:val="24"/>
          <w:szCs w:val="24"/>
        </w:rPr>
        <w:t xml:space="preserve">Department of Social Pharmacy, Faculty of Pharmacy, </w:t>
      </w:r>
      <w:proofErr w:type="spellStart"/>
      <w:r w:rsidR="0007683A" w:rsidRPr="0000665E">
        <w:rPr>
          <w:rFonts w:ascii="Times New Roman" w:hAnsi="Times New Roman" w:cs="Times New Roman"/>
          <w:sz w:val="24"/>
          <w:szCs w:val="24"/>
        </w:rPr>
        <w:t>Universidade</w:t>
      </w:r>
      <w:proofErr w:type="spellEnd"/>
      <w:r w:rsidR="0007683A" w:rsidRPr="0000665E">
        <w:rPr>
          <w:rFonts w:ascii="Times New Roman" w:hAnsi="Times New Roman" w:cs="Times New Roman"/>
          <w:sz w:val="24"/>
          <w:szCs w:val="24"/>
        </w:rPr>
        <w:t xml:space="preserve"> de </w:t>
      </w:r>
      <w:proofErr w:type="spellStart"/>
      <w:r w:rsidR="0007683A" w:rsidRPr="0000665E">
        <w:rPr>
          <w:rFonts w:ascii="Times New Roman" w:hAnsi="Times New Roman" w:cs="Times New Roman"/>
          <w:sz w:val="24"/>
          <w:szCs w:val="24"/>
        </w:rPr>
        <w:t>Lisboa</w:t>
      </w:r>
      <w:proofErr w:type="spellEnd"/>
      <w:r w:rsidR="0007683A" w:rsidRPr="0000665E">
        <w:rPr>
          <w:rFonts w:ascii="Times New Roman" w:hAnsi="Times New Roman" w:cs="Times New Roman"/>
          <w:sz w:val="24"/>
          <w:szCs w:val="24"/>
        </w:rPr>
        <w:t>, Lisbon, Portugal</w:t>
      </w:r>
    </w:p>
    <w:p w14:paraId="374B57F1" w14:textId="77777777" w:rsidR="008E5952" w:rsidRPr="00BB40F7" w:rsidRDefault="008E5952" w:rsidP="008E5952">
      <w:pPr>
        <w:spacing w:before="240" w:after="0" w:line="240" w:lineRule="auto"/>
        <w:rPr>
          <w:rFonts w:ascii="Times New Roman" w:hAnsi="Times New Roman" w:cs="Times New Roman"/>
          <w:sz w:val="24"/>
          <w:szCs w:val="24"/>
          <w:lang w:val="es-CO"/>
        </w:rPr>
      </w:pPr>
      <w:r w:rsidRPr="00BB40F7">
        <w:rPr>
          <w:rFonts w:ascii="Times New Roman" w:hAnsi="Times New Roman" w:cs="Times New Roman"/>
          <w:b/>
          <w:sz w:val="24"/>
          <w:szCs w:val="24"/>
          <w:lang w:val="es-CO"/>
        </w:rPr>
        <w:t xml:space="preserve">* Correspondence: </w:t>
      </w:r>
      <w:r w:rsidRPr="00BB40F7">
        <w:rPr>
          <w:rFonts w:ascii="Times New Roman" w:hAnsi="Times New Roman" w:cs="Times New Roman"/>
          <w:b/>
          <w:sz w:val="24"/>
          <w:szCs w:val="24"/>
          <w:lang w:val="es-CO"/>
        </w:rPr>
        <w:br/>
      </w:r>
      <w:r w:rsidR="006F1CC3" w:rsidRPr="00BB40F7">
        <w:rPr>
          <w:rFonts w:ascii="Times New Roman" w:hAnsi="Times New Roman" w:cs="Times New Roman"/>
          <w:sz w:val="24"/>
          <w:szCs w:val="24"/>
          <w:lang w:val="es-CO"/>
        </w:rPr>
        <w:t>Victoria Garcia Cardenas</w:t>
      </w:r>
    </w:p>
    <w:p w14:paraId="60799802" w14:textId="77777777" w:rsidR="006F1CC3" w:rsidRPr="00BB40F7" w:rsidRDefault="006F1CC3" w:rsidP="008E5952">
      <w:pPr>
        <w:spacing w:before="240" w:after="0" w:line="240" w:lineRule="auto"/>
        <w:rPr>
          <w:rFonts w:ascii="Times New Roman" w:hAnsi="Times New Roman" w:cs="Times New Roman"/>
          <w:b/>
          <w:sz w:val="24"/>
          <w:szCs w:val="24"/>
          <w:lang w:val="es-CO"/>
        </w:rPr>
      </w:pPr>
      <w:r w:rsidRPr="00BB40F7">
        <w:rPr>
          <w:rFonts w:ascii="Times New Roman" w:hAnsi="Times New Roman" w:cs="Times New Roman"/>
          <w:sz w:val="24"/>
          <w:szCs w:val="24"/>
          <w:lang w:val="es-CO"/>
        </w:rPr>
        <w:t>Victoria.GarciaCardenas@uts.edu.au</w:t>
      </w:r>
    </w:p>
    <w:p w14:paraId="33C96E4D" w14:textId="77777777" w:rsidR="008E5952" w:rsidRPr="0000665E" w:rsidRDefault="008E5952" w:rsidP="00D470F8">
      <w:pPr>
        <w:pStyle w:val="AuthorList"/>
        <w:ind w:left="0"/>
        <w:jc w:val="both"/>
      </w:pPr>
      <w:r w:rsidRPr="0000665E">
        <w:t xml:space="preserve">Keywords: </w:t>
      </w:r>
      <w:r w:rsidR="00F8333C">
        <w:t>Big database</w:t>
      </w:r>
      <w:r w:rsidRPr="0000665E">
        <w:t xml:space="preserve">, </w:t>
      </w:r>
      <w:r w:rsidR="00F8333C">
        <w:t>dispensing records</w:t>
      </w:r>
      <w:r w:rsidRPr="0000665E">
        <w:t xml:space="preserve">, </w:t>
      </w:r>
      <w:r w:rsidR="00F8333C">
        <w:t>medication adherence</w:t>
      </w:r>
      <w:r w:rsidRPr="0000665E">
        <w:t xml:space="preserve">, </w:t>
      </w:r>
      <w:r w:rsidR="00F8333C">
        <w:t>community pharmacy, adherence implementation</w:t>
      </w:r>
    </w:p>
    <w:p w14:paraId="51995730" w14:textId="77777777" w:rsidR="006B33FB" w:rsidRPr="0000665E" w:rsidRDefault="00BC445F" w:rsidP="006B33FB">
      <w:pPr>
        <w:spacing w:after="0" w:line="240" w:lineRule="auto"/>
        <w:rPr>
          <w:rFonts w:ascii="Times New Roman" w:hAnsi="Times New Roman" w:cs="Times New Roman"/>
          <w:b/>
          <w:sz w:val="24"/>
          <w:szCs w:val="24"/>
        </w:rPr>
      </w:pPr>
      <w:r w:rsidRPr="0000665E">
        <w:rPr>
          <w:rFonts w:ascii="Times New Roman" w:hAnsi="Times New Roman" w:cs="Times New Roman"/>
          <w:b/>
          <w:sz w:val="24"/>
          <w:szCs w:val="24"/>
        </w:rPr>
        <w:t>Abstract</w:t>
      </w:r>
    </w:p>
    <w:p w14:paraId="02B2B6C4" w14:textId="412D47AB" w:rsidR="006B33FB" w:rsidRPr="0000665E" w:rsidRDefault="00B143DE" w:rsidP="00486176">
      <w:pPr>
        <w:spacing w:after="0" w:line="240" w:lineRule="auto"/>
        <w:jc w:val="both"/>
        <w:rPr>
          <w:rFonts w:ascii="Times New Roman" w:hAnsi="Times New Roman" w:cs="Times New Roman"/>
          <w:b/>
          <w:sz w:val="24"/>
          <w:szCs w:val="24"/>
        </w:rPr>
      </w:pPr>
      <w:r w:rsidRPr="0000665E">
        <w:rPr>
          <w:rFonts w:ascii="Times New Roman" w:hAnsi="Times New Roman" w:cs="Times New Roman"/>
          <w:b/>
          <w:sz w:val="24"/>
          <w:szCs w:val="24"/>
        </w:rPr>
        <w:t>Background</w:t>
      </w:r>
      <w:r w:rsidR="00EA2353" w:rsidRPr="0000665E">
        <w:rPr>
          <w:rFonts w:ascii="Times New Roman" w:hAnsi="Times New Roman" w:cs="Times New Roman"/>
          <w:b/>
          <w:sz w:val="24"/>
          <w:szCs w:val="24"/>
        </w:rPr>
        <w:t xml:space="preserve">: </w:t>
      </w:r>
      <w:r w:rsidR="00EA2353" w:rsidRPr="0000665E">
        <w:rPr>
          <w:rFonts w:ascii="Times New Roman" w:hAnsi="Times New Roman" w:cs="Times New Roman"/>
          <w:sz w:val="24"/>
          <w:szCs w:val="24"/>
        </w:rPr>
        <w:t xml:space="preserve">Medication non-adherence </w:t>
      </w:r>
      <w:r w:rsidR="00285EA4">
        <w:rPr>
          <w:rFonts w:ascii="Times New Roman" w:hAnsi="Times New Roman" w:cs="Times New Roman"/>
          <w:sz w:val="24"/>
          <w:szCs w:val="24"/>
        </w:rPr>
        <w:t>remains</w:t>
      </w:r>
      <w:r w:rsidR="00EA2353" w:rsidRPr="0000665E">
        <w:rPr>
          <w:rFonts w:ascii="Times New Roman" w:hAnsi="Times New Roman" w:cs="Times New Roman"/>
          <w:sz w:val="24"/>
          <w:szCs w:val="24"/>
        </w:rPr>
        <w:t xml:space="preserve"> a significant problem </w:t>
      </w:r>
      <w:r w:rsidR="001306F0" w:rsidRPr="0000665E">
        <w:rPr>
          <w:rFonts w:ascii="Times New Roman" w:hAnsi="Times New Roman" w:cs="Times New Roman"/>
          <w:sz w:val="24"/>
          <w:szCs w:val="24"/>
        </w:rPr>
        <w:t>for the health care system</w:t>
      </w:r>
      <w:r w:rsidR="002A6761" w:rsidRPr="0000665E">
        <w:rPr>
          <w:rFonts w:ascii="Times New Roman" w:hAnsi="Times New Roman" w:cs="Times New Roman"/>
          <w:sz w:val="24"/>
          <w:szCs w:val="24"/>
        </w:rPr>
        <w:t xml:space="preserve"> with clinical, humanistic and economic impact</w:t>
      </w:r>
      <w:r w:rsidR="006F1CC3">
        <w:rPr>
          <w:rFonts w:ascii="Times New Roman" w:hAnsi="Times New Roman" w:cs="Times New Roman"/>
          <w:sz w:val="24"/>
          <w:szCs w:val="24"/>
        </w:rPr>
        <w:t>.</w:t>
      </w:r>
      <w:r w:rsidR="00D96FE6" w:rsidRPr="0000665E">
        <w:rPr>
          <w:rFonts w:ascii="Times New Roman" w:hAnsi="Times New Roman" w:cs="Times New Roman"/>
          <w:sz w:val="24"/>
          <w:szCs w:val="24"/>
        </w:rPr>
        <w:t xml:space="preserve"> </w:t>
      </w:r>
      <w:r w:rsidR="00415BC6" w:rsidRPr="0000665E">
        <w:rPr>
          <w:rFonts w:ascii="Times New Roman" w:hAnsi="Times New Roman" w:cs="Times New Roman"/>
          <w:sz w:val="24"/>
          <w:szCs w:val="24"/>
        </w:rPr>
        <w:t xml:space="preserve">Dispensing data is a valuable </w:t>
      </w:r>
      <w:r w:rsidR="008B5497">
        <w:rPr>
          <w:rFonts w:ascii="Times New Roman" w:hAnsi="Times New Roman" w:cs="Times New Roman"/>
          <w:sz w:val="24"/>
          <w:szCs w:val="24"/>
        </w:rPr>
        <w:t xml:space="preserve">and commonly utilized </w:t>
      </w:r>
      <w:r w:rsidR="00415BC6" w:rsidRPr="0000665E">
        <w:rPr>
          <w:rFonts w:ascii="Times New Roman" w:hAnsi="Times New Roman" w:cs="Times New Roman"/>
          <w:sz w:val="24"/>
          <w:szCs w:val="24"/>
        </w:rPr>
        <w:t xml:space="preserve">measure </w:t>
      </w:r>
      <w:r w:rsidR="008B5497">
        <w:rPr>
          <w:rFonts w:ascii="Times New Roman" w:hAnsi="Times New Roman" w:cs="Times New Roman"/>
          <w:sz w:val="24"/>
          <w:szCs w:val="24"/>
        </w:rPr>
        <w:t>due accessibility in electronic health data</w:t>
      </w:r>
      <w:r w:rsidR="00415BC6" w:rsidRPr="0000665E">
        <w:rPr>
          <w:rFonts w:ascii="Times New Roman" w:hAnsi="Times New Roman" w:cs="Times New Roman"/>
          <w:sz w:val="24"/>
          <w:szCs w:val="24"/>
        </w:rPr>
        <w:t xml:space="preserve">.  </w:t>
      </w:r>
      <w:r w:rsidR="0000665E" w:rsidRPr="0000665E">
        <w:rPr>
          <w:rFonts w:ascii="Times New Roman" w:hAnsi="Times New Roman" w:cs="Times New Roman"/>
          <w:sz w:val="24"/>
          <w:szCs w:val="24"/>
        </w:rPr>
        <w:t xml:space="preserve">The purpose of this study </w:t>
      </w:r>
      <w:r w:rsidR="00080E1D">
        <w:rPr>
          <w:rFonts w:ascii="Times New Roman" w:hAnsi="Times New Roman" w:cs="Times New Roman"/>
          <w:sz w:val="24"/>
          <w:szCs w:val="24"/>
        </w:rPr>
        <w:t>wa</w:t>
      </w:r>
      <w:r w:rsidR="0000665E" w:rsidRPr="0000665E">
        <w:rPr>
          <w:rFonts w:ascii="Times New Roman" w:hAnsi="Times New Roman" w:cs="Times New Roman"/>
          <w:sz w:val="24"/>
          <w:szCs w:val="24"/>
        </w:rPr>
        <w:t>s to analyze</w:t>
      </w:r>
      <w:r w:rsidR="0000665E">
        <w:rPr>
          <w:rFonts w:ascii="Times New Roman" w:hAnsi="Times New Roman" w:cs="Times New Roman"/>
          <w:sz w:val="24"/>
          <w:szCs w:val="24"/>
        </w:rPr>
        <w:t xml:space="preserve"> the changes on adherence implementation rates before and after a community pharmac</w:t>
      </w:r>
      <w:r w:rsidR="00080E1D">
        <w:rPr>
          <w:rFonts w:ascii="Times New Roman" w:hAnsi="Times New Roman" w:cs="Times New Roman"/>
          <w:sz w:val="24"/>
          <w:szCs w:val="24"/>
        </w:rPr>
        <w:t>ist</w:t>
      </w:r>
      <w:r w:rsidR="0000665E">
        <w:rPr>
          <w:rFonts w:ascii="Times New Roman" w:hAnsi="Times New Roman" w:cs="Times New Roman"/>
          <w:sz w:val="24"/>
          <w:szCs w:val="24"/>
        </w:rPr>
        <w:t xml:space="preserve"> intervention</w:t>
      </w:r>
      <w:r w:rsidR="003F7B7C">
        <w:rPr>
          <w:rFonts w:ascii="Times New Roman" w:hAnsi="Times New Roman" w:cs="Times New Roman"/>
          <w:sz w:val="24"/>
          <w:szCs w:val="24"/>
        </w:rPr>
        <w:t xml:space="preserve"> integrated in usual</w:t>
      </w:r>
      <w:r w:rsidR="000D0176">
        <w:rPr>
          <w:rFonts w:ascii="Times New Roman" w:hAnsi="Times New Roman" w:cs="Times New Roman"/>
          <w:sz w:val="24"/>
          <w:szCs w:val="24"/>
        </w:rPr>
        <w:t xml:space="preserve"> </w:t>
      </w:r>
      <w:proofErr w:type="gramStart"/>
      <w:r w:rsidR="000D0176">
        <w:rPr>
          <w:rFonts w:ascii="Times New Roman" w:hAnsi="Times New Roman" w:cs="Times New Roman"/>
          <w:sz w:val="24"/>
          <w:szCs w:val="24"/>
        </w:rPr>
        <w:t>real life</w:t>
      </w:r>
      <w:proofErr w:type="gramEnd"/>
      <w:r w:rsidR="003F7B7C">
        <w:rPr>
          <w:rFonts w:ascii="Times New Roman" w:hAnsi="Times New Roman" w:cs="Times New Roman"/>
          <w:sz w:val="24"/>
          <w:szCs w:val="24"/>
        </w:rPr>
        <w:t xml:space="preserve"> practice</w:t>
      </w:r>
      <w:r w:rsidR="0000665E">
        <w:rPr>
          <w:rFonts w:ascii="Times New Roman" w:hAnsi="Times New Roman" w:cs="Times New Roman"/>
          <w:sz w:val="24"/>
          <w:szCs w:val="24"/>
        </w:rPr>
        <w:t xml:space="preserve">, incorporating big data analysis techniques to evaluate Proportion of Days Covered (PDC) from </w:t>
      </w:r>
      <w:r w:rsidR="00793563">
        <w:rPr>
          <w:rFonts w:ascii="Times New Roman" w:hAnsi="Times New Roman" w:cs="Times New Roman"/>
          <w:sz w:val="24"/>
          <w:szCs w:val="24"/>
        </w:rPr>
        <w:t xml:space="preserve">pharmacy </w:t>
      </w:r>
      <w:r w:rsidR="0000665E">
        <w:rPr>
          <w:rFonts w:ascii="Times New Roman" w:hAnsi="Times New Roman" w:cs="Times New Roman"/>
          <w:sz w:val="24"/>
          <w:szCs w:val="24"/>
        </w:rPr>
        <w:t xml:space="preserve">dispensing data. </w:t>
      </w:r>
    </w:p>
    <w:p w14:paraId="1D1A2704" w14:textId="77777777" w:rsidR="00B143DE" w:rsidRPr="00F35E0A" w:rsidRDefault="00B143DE" w:rsidP="00486176">
      <w:pPr>
        <w:spacing w:after="0" w:line="240" w:lineRule="auto"/>
        <w:jc w:val="both"/>
        <w:rPr>
          <w:rFonts w:ascii="Times New Roman" w:hAnsi="Times New Roman" w:cs="Times New Roman"/>
          <w:sz w:val="24"/>
          <w:szCs w:val="24"/>
        </w:rPr>
      </w:pPr>
      <w:r w:rsidRPr="0000665E">
        <w:rPr>
          <w:rFonts w:ascii="Times New Roman" w:hAnsi="Times New Roman" w:cs="Times New Roman"/>
          <w:b/>
          <w:sz w:val="24"/>
          <w:szCs w:val="24"/>
        </w:rPr>
        <w:t>Methods</w:t>
      </w:r>
      <w:r w:rsidR="00486176">
        <w:rPr>
          <w:rFonts w:ascii="Times New Roman" w:hAnsi="Times New Roman" w:cs="Times New Roman"/>
          <w:b/>
          <w:sz w:val="24"/>
          <w:szCs w:val="24"/>
        </w:rPr>
        <w:t xml:space="preserve">: </w:t>
      </w:r>
      <w:r w:rsidR="009C77BB" w:rsidRPr="009C77BB">
        <w:rPr>
          <w:rFonts w:ascii="Times New Roman" w:hAnsi="Times New Roman" w:cs="Times New Roman"/>
          <w:sz w:val="24"/>
          <w:szCs w:val="24"/>
        </w:rPr>
        <w:t xml:space="preserve">Retrospective observational study. A de-identified database of dispensing data from </w:t>
      </w:r>
      <w:r w:rsidR="00D52205" w:rsidRPr="00D52205">
        <w:rPr>
          <w:rFonts w:ascii="Times New Roman" w:hAnsi="Times New Roman" w:cs="Times New Roman"/>
          <w:sz w:val="24"/>
          <w:szCs w:val="24"/>
        </w:rPr>
        <w:t xml:space="preserve">20,335 patients (n= 11,257 </w:t>
      </w:r>
      <w:r w:rsidR="00D52205">
        <w:rPr>
          <w:rFonts w:ascii="Times New Roman" w:hAnsi="Times New Roman" w:cs="Times New Roman"/>
          <w:sz w:val="24"/>
          <w:szCs w:val="24"/>
        </w:rPr>
        <w:t xml:space="preserve">on </w:t>
      </w:r>
      <w:r w:rsidR="00D52205" w:rsidRPr="00D52205">
        <w:rPr>
          <w:rFonts w:ascii="Times New Roman" w:hAnsi="Times New Roman" w:cs="Times New Roman"/>
          <w:sz w:val="24"/>
          <w:szCs w:val="24"/>
        </w:rPr>
        <w:t>rosuvastatin, n= 6,797 on irbesartan, and n= 2,281 on desvenlafaxine)</w:t>
      </w:r>
      <w:r w:rsidR="009C77BB" w:rsidRPr="009C77BB">
        <w:rPr>
          <w:rFonts w:ascii="Times New Roman" w:hAnsi="Times New Roman" w:cs="Times New Roman"/>
          <w:sz w:val="24"/>
          <w:szCs w:val="24"/>
        </w:rPr>
        <w:t xml:space="preserve"> was </w:t>
      </w:r>
      <w:r w:rsidR="00D52205" w:rsidRPr="009C77BB">
        <w:rPr>
          <w:rFonts w:ascii="Times New Roman" w:hAnsi="Times New Roman" w:cs="Times New Roman"/>
          <w:sz w:val="24"/>
          <w:szCs w:val="24"/>
        </w:rPr>
        <w:t>analyzed</w:t>
      </w:r>
      <w:r w:rsidR="009C77BB" w:rsidRPr="009C77BB">
        <w:rPr>
          <w:rFonts w:ascii="Times New Roman" w:hAnsi="Times New Roman" w:cs="Times New Roman"/>
          <w:sz w:val="24"/>
          <w:szCs w:val="24"/>
        </w:rPr>
        <w:t xml:space="preserve">. </w:t>
      </w:r>
      <w:r w:rsidR="0010359F">
        <w:rPr>
          <w:rFonts w:ascii="Times New Roman" w:hAnsi="Times New Roman" w:cs="Times New Roman"/>
          <w:sz w:val="24"/>
          <w:szCs w:val="24"/>
        </w:rPr>
        <w:t>Included patients</w:t>
      </w:r>
      <w:r w:rsidR="009C77BB" w:rsidRPr="009C77BB">
        <w:rPr>
          <w:rFonts w:ascii="Times New Roman" w:hAnsi="Times New Roman" w:cs="Times New Roman"/>
          <w:sz w:val="24"/>
          <w:szCs w:val="24"/>
        </w:rPr>
        <w:t xml:space="preserve"> received a pharmacist-led medication adherence intervention and had dispensing records before and after the intervention. </w:t>
      </w:r>
      <w:r w:rsidR="0010359F">
        <w:rPr>
          <w:rFonts w:ascii="Times New Roman" w:hAnsi="Times New Roman" w:cs="Times New Roman"/>
          <w:sz w:val="24"/>
          <w:szCs w:val="24"/>
        </w:rPr>
        <w:t>As a measure of adherence implementation</w:t>
      </w:r>
      <w:r w:rsidR="00285EA4">
        <w:rPr>
          <w:rFonts w:ascii="Times New Roman" w:hAnsi="Times New Roman" w:cs="Times New Roman"/>
          <w:sz w:val="24"/>
          <w:szCs w:val="24"/>
        </w:rPr>
        <w:t>,</w:t>
      </w:r>
      <w:r w:rsidR="0010359F">
        <w:rPr>
          <w:rFonts w:ascii="Times New Roman" w:hAnsi="Times New Roman" w:cs="Times New Roman"/>
          <w:sz w:val="24"/>
          <w:szCs w:val="24"/>
        </w:rPr>
        <w:t xml:space="preserve"> PDC was utilized. Analysis of the database was performed</w:t>
      </w:r>
      <w:r w:rsidR="009C77BB" w:rsidRPr="009C77BB">
        <w:rPr>
          <w:rFonts w:ascii="Times New Roman" w:hAnsi="Times New Roman" w:cs="Times New Roman"/>
          <w:sz w:val="24"/>
          <w:szCs w:val="24"/>
        </w:rPr>
        <w:t xml:space="preserve"> using SQL and Python.</w:t>
      </w:r>
    </w:p>
    <w:p w14:paraId="0F578592" w14:textId="06FEE11C" w:rsidR="00B143DE" w:rsidRPr="003F6B13" w:rsidRDefault="00B143DE" w:rsidP="00486176">
      <w:pPr>
        <w:spacing w:after="0" w:line="240" w:lineRule="auto"/>
        <w:jc w:val="both"/>
        <w:rPr>
          <w:rFonts w:ascii="Times New Roman" w:hAnsi="Times New Roman" w:cs="Times New Roman"/>
          <w:sz w:val="24"/>
          <w:szCs w:val="24"/>
        </w:rPr>
      </w:pPr>
      <w:r w:rsidRPr="0000665E">
        <w:rPr>
          <w:rFonts w:ascii="Times New Roman" w:hAnsi="Times New Roman" w:cs="Times New Roman"/>
          <w:b/>
          <w:sz w:val="24"/>
          <w:szCs w:val="24"/>
        </w:rPr>
        <w:t>Results</w:t>
      </w:r>
      <w:r w:rsidR="005C5B8F">
        <w:rPr>
          <w:rFonts w:ascii="Times New Roman" w:hAnsi="Times New Roman" w:cs="Times New Roman"/>
          <w:b/>
          <w:sz w:val="24"/>
          <w:szCs w:val="24"/>
        </w:rPr>
        <w:t xml:space="preserve">: </w:t>
      </w:r>
      <w:r w:rsidR="00FD4F4D">
        <w:rPr>
          <w:rFonts w:ascii="Times New Roman" w:hAnsi="Times New Roman" w:cs="Times New Roman"/>
          <w:sz w:val="24"/>
          <w:szCs w:val="24"/>
        </w:rPr>
        <w:t xml:space="preserve">Three months after </w:t>
      </w:r>
      <w:r w:rsidR="000353D1">
        <w:rPr>
          <w:rFonts w:ascii="Times New Roman" w:hAnsi="Times New Roman" w:cs="Times New Roman"/>
          <w:sz w:val="24"/>
          <w:szCs w:val="24"/>
        </w:rPr>
        <w:t xml:space="preserve">the pharmacist intervention there was an increase on average PDC from </w:t>
      </w:r>
      <w:r w:rsidR="000353D1" w:rsidRPr="00FD4F4D">
        <w:rPr>
          <w:rFonts w:ascii="Times New Roman" w:hAnsi="Times New Roman" w:cs="Times New Roman"/>
          <w:sz w:val="24"/>
          <w:szCs w:val="24"/>
        </w:rPr>
        <w:t xml:space="preserve">50.2% (SD: 30.1) to 66.9% (SD: 29.9) for rosuvastatin, from 50.8% (SD: 30.3) to 68% (SD: 29.3) </w:t>
      </w:r>
      <w:r w:rsidR="009F2E50">
        <w:rPr>
          <w:rFonts w:ascii="Times New Roman" w:hAnsi="Times New Roman" w:cs="Times New Roman"/>
          <w:sz w:val="24"/>
          <w:szCs w:val="24"/>
        </w:rPr>
        <w:t xml:space="preserve">for irbesartan </w:t>
      </w:r>
      <w:r w:rsidR="000353D1" w:rsidRPr="00FD4F4D">
        <w:rPr>
          <w:rFonts w:ascii="Times New Roman" w:hAnsi="Times New Roman" w:cs="Times New Roman"/>
          <w:sz w:val="24"/>
          <w:szCs w:val="24"/>
        </w:rPr>
        <w:t xml:space="preserve">and </w:t>
      </w:r>
      <w:r w:rsidR="00FD4F4D" w:rsidRPr="00FD4F4D">
        <w:rPr>
          <w:rFonts w:ascii="Times New Roman" w:hAnsi="Times New Roman" w:cs="Times New Roman"/>
          <w:sz w:val="24"/>
          <w:szCs w:val="24"/>
        </w:rPr>
        <w:t>from 47.3% (SD: 28.4) to 66.3% (SD: 27.3) for desvenlafaxine. Th</w:t>
      </w:r>
      <w:r w:rsidR="009F2E50">
        <w:rPr>
          <w:rFonts w:ascii="Times New Roman" w:hAnsi="Times New Roman" w:cs="Times New Roman"/>
          <w:sz w:val="24"/>
          <w:szCs w:val="24"/>
        </w:rPr>
        <w:t>ese</w:t>
      </w:r>
      <w:r w:rsidR="00FD4F4D" w:rsidRPr="00FD4F4D">
        <w:rPr>
          <w:rFonts w:ascii="Times New Roman" w:hAnsi="Times New Roman" w:cs="Times New Roman"/>
          <w:sz w:val="24"/>
          <w:szCs w:val="24"/>
        </w:rPr>
        <w:t xml:space="preserve"> rates declined over 12 months </w:t>
      </w:r>
      <w:r w:rsidR="00FD4F4D" w:rsidRPr="00B349E4">
        <w:rPr>
          <w:rFonts w:ascii="Times New Roman" w:hAnsi="Times New Roman" w:cs="Times New Roman"/>
          <w:sz w:val="24"/>
          <w:szCs w:val="24"/>
        </w:rPr>
        <w:t xml:space="preserve">to 62.1% (SD: 32.0) for rosuvastatin, </w:t>
      </w:r>
      <w:r w:rsidR="0083450F">
        <w:rPr>
          <w:rFonts w:ascii="Times New Roman" w:hAnsi="Times New Roman" w:cs="Times New Roman"/>
          <w:sz w:val="24"/>
          <w:szCs w:val="24"/>
        </w:rPr>
        <w:t xml:space="preserve">to </w:t>
      </w:r>
      <w:r w:rsidR="00FD4F4D" w:rsidRPr="00B349E4">
        <w:rPr>
          <w:rFonts w:ascii="Times New Roman" w:hAnsi="Times New Roman" w:cs="Times New Roman"/>
          <w:sz w:val="24"/>
          <w:szCs w:val="24"/>
        </w:rPr>
        <w:t xml:space="preserve">62.4% (SD: 32.5) for irbesartan and </w:t>
      </w:r>
      <w:r w:rsidR="0083450F">
        <w:rPr>
          <w:rFonts w:ascii="Times New Roman" w:hAnsi="Times New Roman" w:cs="Times New Roman"/>
          <w:sz w:val="24"/>
          <w:szCs w:val="24"/>
        </w:rPr>
        <w:t xml:space="preserve">to </w:t>
      </w:r>
      <w:r w:rsidR="00FD4F4D" w:rsidRPr="00B349E4">
        <w:rPr>
          <w:rFonts w:ascii="Times New Roman" w:hAnsi="Times New Roman" w:cs="Times New Roman"/>
          <w:sz w:val="24"/>
          <w:szCs w:val="24"/>
        </w:rPr>
        <w:t>58.1% (SD: 31.1) for desvenlafaxine.</w:t>
      </w:r>
      <w:r w:rsidR="00FD4F4D">
        <w:rPr>
          <w:rFonts w:ascii="Times New Roman" w:hAnsi="Times New Roman" w:cs="Times New Roman"/>
          <w:b/>
          <w:sz w:val="24"/>
          <w:szCs w:val="24"/>
        </w:rPr>
        <w:t xml:space="preserve"> </w:t>
      </w:r>
      <w:r w:rsidR="003F6B13" w:rsidRPr="001361A7">
        <w:rPr>
          <w:rFonts w:ascii="Times New Roman" w:hAnsi="Times New Roman" w:cs="Times New Roman"/>
          <w:sz w:val="24"/>
          <w:szCs w:val="24"/>
        </w:rPr>
        <w:t>In terms</w:t>
      </w:r>
      <w:r w:rsidR="003F6B13">
        <w:rPr>
          <w:rFonts w:ascii="Times New Roman" w:hAnsi="Times New Roman" w:cs="Times New Roman"/>
          <w:sz w:val="24"/>
          <w:szCs w:val="24"/>
        </w:rPr>
        <w:t xml:space="preserve"> of the proportion of adherent patients (PDC&gt;80.0%)</w:t>
      </w:r>
      <w:r w:rsidR="00142EC9">
        <w:rPr>
          <w:rFonts w:ascii="Times New Roman" w:hAnsi="Times New Roman" w:cs="Times New Roman"/>
          <w:sz w:val="24"/>
          <w:szCs w:val="24"/>
        </w:rPr>
        <w:t xml:space="preserve"> </w:t>
      </w:r>
      <w:r w:rsidR="003F6B13">
        <w:rPr>
          <w:rFonts w:ascii="Times New Roman" w:hAnsi="Times New Roman" w:cs="Times New Roman"/>
          <w:sz w:val="24"/>
          <w:szCs w:val="24"/>
        </w:rPr>
        <w:t xml:space="preserve">the trend was similar, increasing after the pharmacist intervention from overall 17.4% to 41.2% and decreasing after </w:t>
      </w:r>
      <w:r w:rsidR="00BC4B45">
        <w:rPr>
          <w:rFonts w:ascii="Times New Roman" w:hAnsi="Times New Roman" w:cs="Times New Roman"/>
          <w:sz w:val="24"/>
          <w:szCs w:val="24"/>
        </w:rPr>
        <w:t>one</w:t>
      </w:r>
      <w:r w:rsidR="003F6B13">
        <w:rPr>
          <w:rFonts w:ascii="Times New Roman" w:hAnsi="Times New Roman" w:cs="Times New Roman"/>
          <w:sz w:val="24"/>
          <w:szCs w:val="24"/>
        </w:rPr>
        <w:t xml:space="preserve"> year to 35.3%</w:t>
      </w:r>
      <w:r w:rsidR="00785964">
        <w:rPr>
          <w:rFonts w:ascii="Times New Roman" w:hAnsi="Times New Roman" w:cs="Times New Roman"/>
          <w:sz w:val="24"/>
          <w:szCs w:val="24"/>
        </w:rPr>
        <w:t xml:space="preserve">. </w:t>
      </w:r>
      <w:r w:rsidR="003F6B13">
        <w:rPr>
          <w:rFonts w:ascii="Times New Roman" w:hAnsi="Times New Roman" w:cs="Times New Roman"/>
          <w:sz w:val="24"/>
          <w:szCs w:val="24"/>
        </w:rPr>
        <w:t xml:space="preserve"> </w:t>
      </w:r>
      <w:r w:rsidR="003F6B13" w:rsidRPr="001361A7">
        <w:rPr>
          <w:rFonts w:ascii="Times New Roman" w:hAnsi="Times New Roman" w:cs="Times New Roman"/>
          <w:sz w:val="24"/>
          <w:szCs w:val="24"/>
        </w:rPr>
        <w:t xml:space="preserve"> </w:t>
      </w:r>
    </w:p>
    <w:p w14:paraId="2BABF69A" w14:textId="4064D27F" w:rsidR="00B143DE" w:rsidRPr="001361A7" w:rsidRDefault="00B143DE" w:rsidP="00486176">
      <w:pPr>
        <w:spacing w:after="0" w:line="240" w:lineRule="auto"/>
        <w:jc w:val="both"/>
        <w:rPr>
          <w:rFonts w:ascii="Times New Roman" w:hAnsi="Times New Roman" w:cs="Times New Roman"/>
          <w:sz w:val="24"/>
          <w:szCs w:val="24"/>
        </w:rPr>
      </w:pPr>
      <w:r w:rsidRPr="0000665E">
        <w:rPr>
          <w:rFonts w:ascii="Times New Roman" w:hAnsi="Times New Roman" w:cs="Times New Roman"/>
          <w:b/>
          <w:sz w:val="24"/>
          <w:szCs w:val="24"/>
        </w:rPr>
        <w:t>Conclusion</w:t>
      </w:r>
      <w:r w:rsidR="00BF405C">
        <w:rPr>
          <w:rFonts w:ascii="Times New Roman" w:hAnsi="Times New Roman" w:cs="Times New Roman"/>
          <w:b/>
          <w:sz w:val="24"/>
          <w:szCs w:val="24"/>
        </w:rPr>
        <w:t xml:space="preserve">: </w:t>
      </w:r>
      <w:r w:rsidR="00F12E22">
        <w:rPr>
          <w:rFonts w:ascii="Times New Roman" w:hAnsi="Times New Roman" w:cs="Times New Roman"/>
          <w:sz w:val="24"/>
          <w:szCs w:val="24"/>
        </w:rPr>
        <w:t xml:space="preserve">Big database analysis techniques provided results on adherence implementation over two years. </w:t>
      </w:r>
      <w:r w:rsidR="00BC4B45">
        <w:rPr>
          <w:rFonts w:ascii="Times New Roman" w:hAnsi="Times New Roman" w:cs="Times New Roman"/>
          <w:sz w:val="24"/>
          <w:szCs w:val="24"/>
        </w:rPr>
        <w:t>A</w:t>
      </w:r>
      <w:r w:rsidR="00F12E22">
        <w:rPr>
          <w:rFonts w:ascii="Times New Roman" w:hAnsi="Times New Roman" w:cs="Times New Roman"/>
          <w:sz w:val="24"/>
          <w:szCs w:val="24"/>
        </w:rPr>
        <w:t xml:space="preserve">n increase </w:t>
      </w:r>
      <w:r w:rsidR="00BC4B45">
        <w:rPr>
          <w:rFonts w:ascii="Times New Roman" w:hAnsi="Times New Roman" w:cs="Times New Roman"/>
          <w:sz w:val="24"/>
          <w:szCs w:val="24"/>
        </w:rPr>
        <w:t>in adherence</w:t>
      </w:r>
      <w:r w:rsidR="00F12E22">
        <w:rPr>
          <w:rFonts w:ascii="Times New Roman" w:hAnsi="Times New Roman" w:cs="Times New Roman"/>
          <w:sz w:val="24"/>
          <w:szCs w:val="24"/>
        </w:rPr>
        <w:t xml:space="preserve"> rates was observed after the pharmacist intervention, </w:t>
      </w:r>
      <w:r w:rsidR="00BC4B45">
        <w:rPr>
          <w:rFonts w:ascii="Times New Roman" w:hAnsi="Times New Roman" w:cs="Times New Roman"/>
          <w:sz w:val="24"/>
          <w:szCs w:val="24"/>
        </w:rPr>
        <w:t>followed by a gradual decrease</w:t>
      </w:r>
      <w:r w:rsidR="00F12E22">
        <w:rPr>
          <w:rFonts w:ascii="Times New Roman" w:hAnsi="Times New Roman" w:cs="Times New Roman"/>
          <w:sz w:val="24"/>
          <w:szCs w:val="24"/>
        </w:rPr>
        <w:t xml:space="preserve"> over time. </w:t>
      </w:r>
      <w:r w:rsidR="00976A0B">
        <w:rPr>
          <w:rFonts w:ascii="Times New Roman" w:hAnsi="Times New Roman" w:cs="Times New Roman"/>
          <w:sz w:val="24"/>
          <w:szCs w:val="24"/>
        </w:rPr>
        <w:t xml:space="preserve">Enhancing the current intervention </w:t>
      </w:r>
      <w:r w:rsidR="009F2E50">
        <w:rPr>
          <w:rFonts w:ascii="Times New Roman" w:hAnsi="Times New Roman" w:cs="Times New Roman"/>
          <w:sz w:val="24"/>
          <w:szCs w:val="24"/>
        </w:rPr>
        <w:t>using</w:t>
      </w:r>
      <w:r w:rsidR="00976A0B">
        <w:rPr>
          <w:rFonts w:ascii="Times New Roman" w:hAnsi="Times New Roman" w:cs="Times New Roman"/>
          <w:sz w:val="24"/>
          <w:szCs w:val="24"/>
        </w:rPr>
        <w:t xml:space="preserve"> </w:t>
      </w:r>
      <w:r w:rsidR="003E141C">
        <w:rPr>
          <w:rFonts w:ascii="Times New Roman" w:hAnsi="Times New Roman" w:cs="Times New Roman"/>
          <w:sz w:val="24"/>
          <w:szCs w:val="24"/>
        </w:rPr>
        <w:t>an</w:t>
      </w:r>
      <w:r w:rsidR="00976A0B">
        <w:rPr>
          <w:rFonts w:ascii="Times New Roman" w:hAnsi="Times New Roman" w:cs="Times New Roman"/>
          <w:sz w:val="24"/>
          <w:szCs w:val="24"/>
        </w:rPr>
        <w:t xml:space="preserve"> evidence-based </w:t>
      </w:r>
      <w:r w:rsidR="00976A0B">
        <w:rPr>
          <w:rFonts w:ascii="Times New Roman" w:hAnsi="Times New Roman" w:cs="Times New Roman"/>
          <w:sz w:val="24"/>
          <w:szCs w:val="24"/>
        </w:rPr>
        <w:lastRenderedPageBreak/>
        <w:t>approach and integrating big database analysis tech</w:t>
      </w:r>
      <w:r w:rsidR="003E141C">
        <w:rPr>
          <w:rFonts w:ascii="Times New Roman" w:hAnsi="Times New Roman" w:cs="Times New Roman"/>
          <w:sz w:val="24"/>
          <w:szCs w:val="24"/>
        </w:rPr>
        <w:t>ni</w:t>
      </w:r>
      <w:r w:rsidR="00976A0B">
        <w:rPr>
          <w:rFonts w:ascii="Times New Roman" w:hAnsi="Times New Roman" w:cs="Times New Roman"/>
          <w:sz w:val="24"/>
          <w:szCs w:val="24"/>
        </w:rPr>
        <w:t>ques to a real-time measurement of adherence could help community pharmaci</w:t>
      </w:r>
      <w:r w:rsidR="009F2E50">
        <w:rPr>
          <w:rFonts w:ascii="Times New Roman" w:hAnsi="Times New Roman" w:cs="Times New Roman"/>
          <w:sz w:val="24"/>
          <w:szCs w:val="24"/>
        </w:rPr>
        <w:t>es</w:t>
      </w:r>
      <w:r w:rsidR="00976A0B">
        <w:rPr>
          <w:rFonts w:ascii="Times New Roman" w:hAnsi="Times New Roman" w:cs="Times New Roman"/>
          <w:sz w:val="24"/>
          <w:szCs w:val="24"/>
        </w:rPr>
        <w:t xml:space="preserve"> improv</w:t>
      </w:r>
      <w:r w:rsidR="009F2E50">
        <w:rPr>
          <w:rFonts w:ascii="Times New Roman" w:hAnsi="Times New Roman" w:cs="Times New Roman"/>
          <w:sz w:val="24"/>
          <w:szCs w:val="24"/>
        </w:rPr>
        <w:t>e</w:t>
      </w:r>
      <w:r w:rsidR="00976A0B">
        <w:rPr>
          <w:rFonts w:ascii="Times New Roman" w:hAnsi="Times New Roman" w:cs="Times New Roman"/>
          <w:sz w:val="24"/>
          <w:szCs w:val="24"/>
        </w:rPr>
        <w:t xml:space="preserve"> </w:t>
      </w:r>
      <w:r w:rsidR="00BC4B45">
        <w:rPr>
          <w:rFonts w:ascii="Times New Roman" w:hAnsi="Times New Roman" w:cs="Times New Roman"/>
          <w:sz w:val="24"/>
          <w:szCs w:val="24"/>
        </w:rPr>
        <w:t xml:space="preserve">and sustain </w:t>
      </w:r>
      <w:r w:rsidR="00976A0B">
        <w:rPr>
          <w:rFonts w:ascii="Times New Roman" w:hAnsi="Times New Roman" w:cs="Times New Roman"/>
          <w:sz w:val="24"/>
          <w:szCs w:val="24"/>
        </w:rPr>
        <w:t xml:space="preserve">medication adherence. </w:t>
      </w:r>
      <w:r w:rsidR="0020153D">
        <w:rPr>
          <w:rFonts w:ascii="Times New Roman" w:hAnsi="Times New Roman" w:cs="Times New Roman"/>
          <w:sz w:val="24"/>
          <w:szCs w:val="24"/>
        </w:rPr>
        <w:t xml:space="preserve"> </w:t>
      </w:r>
    </w:p>
    <w:p w14:paraId="7F202D23" w14:textId="77777777" w:rsidR="00C35ED3" w:rsidRPr="00C35ED3" w:rsidRDefault="004701E5" w:rsidP="00C35ED3">
      <w:pPr>
        <w:spacing w:before="100" w:beforeAutospacing="1" w:after="100" w:afterAutospacing="1" w:line="240" w:lineRule="auto"/>
        <w:jc w:val="both"/>
        <w:rPr>
          <w:rFonts w:ascii="Times New Roman" w:hAnsi="Times New Roman" w:cs="Times New Roman"/>
          <w:b/>
          <w:sz w:val="24"/>
          <w:szCs w:val="24"/>
        </w:rPr>
      </w:pPr>
      <w:r w:rsidRPr="00486176">
        <w:rPr>
          <w:rFonts w:ascii="Times New Roman" w:hAnsi="Times New Roman" w:cs="Times New Roman"/>
          <w:sz w:val="24"/>
          <w:szCs w:val="24"/>
        </w:rPr>
        <w:br/>
      </w:r>
      <w:r w:rsidR="00E137C5" w:rsidRPr="0000665E">
        <w:rPr>
          <w:rFonts w:ascii="Times New Roman" w:hAnsi="Times New Roman" w:cs="Times New Roman"/>
          <w:b/>
          <w:sz w:val="24"/>
          <w:szCs w:val="24"/>
        </w:rPr>
        <w:t xml:space="preserve">Introduction </w:t>
      </w:r>
    </w:p>
    <w:p w14:paraId="10708497" w14:textId="39D38687" w:rsidR="00183ED2" w:rsidRDefault="00CD5F1F" w:rsidP="00C35ED3">
      <w:pPr>
        <w:pStyle w:val="textbox"/>
        <w:spacing w:beforeLines="0" w:before="100" w:beforeAutospacing="1" w:afterLines="0" w:after="100" w:afterAutospacing="1"/>
        <w:jc w:val="both"/>
        <w:rPr>
          <w:rFonts w:ascii="Times New Roman" w:hAnsi="Times New Roman" w:cs="Times New Roman"/>
          <w:color w:val="000000"/>
          <w:sz w:val="24"/>
          <w:szCs w:val="24"/>
        </w:rPr>
      </w:pPr>
      <w:r w:rsidRPr="0000665E">
        <w:rPr>
          <w:rFonts w:ascii="Times New Roman" w:hAnsi="Times New Roman" w:cs="Times New Roman"/>
          <w:color w:val="000000"/>
          <w:sz w:val="24"/>
          <w:szCs w:val="24"/>
        </w:rPr>
        <w:t>M</w:t>
      </w:r>
      <w:r w:rsidR="008060C1" w:rsidRPr="0000665E">
        <w:rPr>
          <w:rFonts w:ascii="Times New Roman" w:hAnsi="Times New Roman" w:cs="Times New Roman"/>
          <w:color w:val="000000"/>
          <w:sz w:val="24"/>
          <w:szCs w:val="24"/>
        </w:rPr>
        <w:t>edication non</w:t>
      </w:r>
      <w:r w:rsidR="0012470D" w:rsidRPr="0000665E">
        <w:rPr>
          <w:rFonts w:ascii="Times New Roman" w:hAnsi="Times New Roman" w:cs="Times New Roman"/>
          <w:color w:val="000000"/>
          <w:sz w:val="24"/>
          <w:szCs w:val="24"/>
        </w:rPr>
        <w:t>-</w:t>
      </w:r>
      <w:r w:rsidR="008060C1" w:rsidRPr="0000665E">
        <w:rPr>
          <w:rFonts w:ascii="Times New Roman" w:hAnsi="Times New Roman" w:cs="Times New Roman"/>
          <w:color w:val="000000"/>
          <w:sz w:val="24"/>
          <w:szCs w:val="24"/>
        </w:rPr>
        <w:t>adherence remains a major burden on the health care system</w:t>
      </w:r>
      <w:r w:rsidR="00457BF5" w:rsidRPr="0000665E">
        <w:rPr>
          <w:rFonts w:ascii="Times New Roman" w:hAnsi="Times New Roman" w:cs="Times New Roman"/>
          <w:color w:val="000000"/>
          <w:sz w:val="24"/>
          <w:szCs w:val="24"/>
        </w:rPr>
        <w:t>.</w:t>
      </w:r>
      <w:r w:rsidR="008060C1" w:rsidRPr="0000665E">
        <w:rPr>
          <w:rFonts w:ascii="Times New Roman" w:hAnsi="Times New Roman" w:cs="Times New Roman"/>
          <w:color w:val="000000"/>
          <w:sz w:val="24"/>
          <w:szCs w:val="24"/>
        </w:rPr>
        <w:t xml:space="preserve"> </w:t>
      </w:r>
      <w:r w:rsidR="00C71F74" w:rsidRPr="0000665E">
        <w:rPr>
          <w:rFonts w:ascii="Times New Roman" w:hAnsi="Times New Roman" w:cs="Times New Roman"/>
          <w:color w:val="000000"/>
          <w:sz w:val="24"/>
          <w:szCs w:val="24"/>
        </w:rPr>
        <w:t xml:space="preserve"> </w:t>
      </w:r>
      <w:r w:rsidR="00457BF5" w:rsidRPr="0000665E">
        <w:rPr>
          <w:rFonts w:ascii="Times New Roman" w:hAnsi="Times New Roman" w:cs="Times New Roman"/>
          <w:color w:val="000000"/>
          <w:sz w:val="24"/>
          <w:szCs w:val="24"/>
        </w:rPr>
        <w:t xml:space="preserve">Estimated </w:t>
      </w:r>
      <w:r w:rsidR="00C71F74" w:rsidRPr="0000665E">
        <w:rPr>
          <w:rFonts w:ascii="Times New Roman" w:hAnsi="Times New Roman" w:cs="Times New Roman"/>
          <w:color w:val="000000"/>
          <w:sz w:val="24"/>
          <w:szCs w:val="24"/>
        </w:rPr>
        <w:t xml:space="preserve"> annual </w:t>
      </w:r>
      <w:r w:rsidR="008060C1" w:rsidRPr="0000665E">
        <w:rPr>
          <w:rFonts w:ascii="Times New Roman" w:hAnsi="Times New Roman" w:cs="Times New Roman"/>
          <w:color w:val="000000"/>
          <w:sz w:val="24"/>
          <w:szCs w:val="24"/>
        </w:rPr>
        <w:t>cos</w:t>
      </w:r>
      <w:r w:rsidR="00C71F74" w:rsidRPr="0000665E">
        <w:rPr>
          <w:rFonts w:ascii="Times New Roman" w:hAnsi="Times New Roman" w:cs="Times New Roman"/>
          <w:color w:val="000000"/>
          <w:sz w:val="24"/>
          <w:szCs w:val="24"/>
        </w:rPr>
        <w:t>t</w:t>
      </w:r>
      <w:r w:rsidR="00B258F2" w:rsidRPr="0000665E">
        <w:rPr>
          <w:rFonts w:ascii="Times New Roman" w:hAnsi="Times New Roman" w:cs="Times New Roman"/>
          <w:color w:val="000000"/>
          <w:sz w:val="24"/>
          <w:szCs w:val="24"/>
        </w:rPr>
        <w:t>s of non-adherence range</w:t>
      </w:r>
      <w:r w:rsidR="00060904" w:rsidRPr="0000665E">
        <w:rPr>
          <w:rFonts w:ascii="Times New Roman" w:hAnsi="Times New Roman" w:cs="Times New Roman"/>
          <w:color w:val="000000"/>
          <w:sz w:val="24"/>
          <w:szCs w:val="24"/>
        </w:rPr>
        <w:t xml:space="preserve"> </w:t>
      </w:r>
      <w:r w:rsidR="00AA4B3A" w:rsidRPr="0000665E">
        <w:rPr>
          <w:rFonts w:ascii="Times New Roman" w:hAnsi="Times New Roman" w:cs="Times New Roman"/>
          <w:color w:val="000000"/>
          <w:sz w:val="24"/>
          <w:szCs w:val="24"/>
        </w:rPr>
        <w:t>between $949 and $44</w:t>
      </w:r>
      <w:r w:rsidR="00457BF5" w:rsidRPr="0000665E">
        <w:rPr>
          <w:rFonts w:ascii="Times New Roman" w:hAnsi="Times New Roman" w:cs="Times New Roman"/>
          <w:color w:val="000000"/>
          <w:sz w:val="24"/>
          <w:szCs w:val="24"/>
        </w:rPr>
        <w:t>,</w:t>
      </w:r>
      <w:r w:rsidR="00AA4B3A" w:rsidRPr="0000665E">
        <w:rPr>
          <w:rFonts w:ascii="Times New Roman" w:hAnsi="Times New Roman" w:cs="Times New Roman"/>
          <w:color w:val="000000"/>
          <w:sz w:val="24"/>
          <w:szCs w:val="24"/>
        </w:rPr>
        <w:t>190 per</w:t>
      </w:r>
      <w:r w:rsidR="00060904" w:rsidRPr="0000665E">
        <w:rPr>
          <w:rFonts w:ascii="Times New Roman" w:hAnsi="Times New Roman" w:cs="Times New Roman"/>
          <w:color w:val="000000"/>
          <w:sz w:val="24"/>
          <w:szCs w:val="24"/>
        </w:rPr>
        <w:t xml:space="preserve"> </w:t>
      </w:r>
      <w:r w:rsidR="00C71F74" w:rsidRPr="0000665E">
        <w:rPr>
          <w:rFonts w:ascii="Times New Roman" w:hAnsi="Times New Roman" w:cs="Times New Roman"/>
          <w:color w:val="000000"/>
          <w:sz w:val="24"/>
          <w:szCs w:val="24"/>
        </w:rPr>
        <w:t>patient</w:t>
      </w:r>
      <w:r w:rsidR="00A16918">
        <w:rPr>
          <w:rFonts w:ascii="Times New Roman" w:hAnsi="Times New Roman" w:cs="Times New Roman"/>
          <w:color w:val="000000"/>
          <w:sz w:val="24"/>
          <w:szCs w:val="24"/>
        </w:rPr>
        <w:t xml:space="preserve"> </w:t>
      </w:r>
      <w:r w:rsidR="00C71F74" w:rsidRPr="0000665E">
        <w:rPr>
          <w:rFonts w:ascii="Times New Roman" w:hAnsi="Times New Roman" w:cs="Times New Roman"/>
          <w:color w:val="000000"/>
          <w:sz w:val="24"/>
          <w:szCs w:val="24"/>
        </w:rPr>
        <w:fldChar w:fldCharType="begin"/>
      </w:r>
      <w:r w:rsidR="00A16918">
        <w:rPr>
          <w:rFonts w:ascii="Times New Roman" w:hAnsi="Times New Roman" w:cs="Times New Roman"/>
          <w:color w:val="000000"/>
          <w:sz w:val="24"/>
          <w:szCs w:val="24"/>
        </w:rPr>
        <w:instrText xml:space="preserve"> ADDIN EN.CITE &lt;EndNote&gt;&lt;Cite&gt;&lt;Author&gt;Cutler&lt;/Author&gt;&lt;Year&gt;2018&lt;/Year&gt;&lt;RecNum&gt;52&lt;/RecNum&gt;&lt;DisplayText&gt;(Cutler et al., 2018)&lt;/DisplayText&gt;&lt;record&gt;&lt;rec-number&gt;52&lt;/rec-number&gt;&lt;foreign-keys&gt;&lt;key app="EN" db-id="ewppfvss4wsps0e5zec5p0pmzf92wtpdpzt0" timestamp="1530508149"&gt;52&lt;/key&gt;&lt;/foreign-keys&gt;&lt;ref-type name="Journal Article"&gt;17&lt;/ref-type&gt;&lt;contributors&gt;&lt;authors&gt;&lt;author&gt;Cutler, R. L.&lt;/author&gt;&lt;author&gt;Fernandez-Llimos, F.&lt;/author&gt;&lt;author&gt;Frommer, M.&lt;/author&gt;&lt;author&gt;Benrimoj, C.&lt;/author&gt;&lt;author&gt;Garcia-Cardenas, V.&lt;/author&gt;&lt;/authors&gt;&lt;/contributors&gt;&lt;auth-address&gt;Graduate School of Health, University of Technology Sydney, Sydney, New South Wales, Australia.&amp;#xD;Department of Social Pharmacy Faculty of Pharmacy, Research Institute for Medicines (iMed.ULisboa), University of Lisbon, Lisbon, Portugal.&amp;#xD;Sydney Medical School, University of Sydney, Sydney, New South Wales, Australia.&lt;/auth-address&gt;&lt;titles&gt;&lt;title&gt;Economic impact of medication non-adherence by disease groups: a systematic review&lt;/title&gt;&lt;secondary-title&gt;BMJ Open&lt;/secondary-title&gt;&lt;alt-title&gt;BMJ open&lt;/alt-title&gt;&lt;/titles&gt;&lt;periodical&gt;&lt;full-title&gt;BMJ Open&lt;/full-title&gt;&lt;abbr-1&gt;BMJ open&lt;/abbr-1&gt;&lt;/periodical&gt;&lt;alt-periodical&gt;&lt;full-title&gt;BMJ Open&lt;/full-title&gt;&lt;abbr-1&gt;BMJ open&lt;/abbr-1&gt;&lt;/alt-periodical&gt;&lt;pages&gt;e016982&lt;/pages&gt;&lt;volume&gt;8&lt;/volume&gt;&lt;number&gt;1&lt;/number&gt;&lt;edition&gt;2018/01/24&lt;/edition&gt;&lt;keywords&gt;&lt;keyword&gt;*adherence&lt;/keyword&gt;&lt;keyword&gt;*health economics&lt;/keyword&gt;&lt;keyword&gt;*health policy&lt;/keyword&gt;&lt;keyword&gt;*public health&lt;/keyword&gt;&lt;keyword&gt;*quality in health care&lt;/keyword&gt;&lt;keyword&gt;Research Training Program Scholarship.&lt;/keyword&gt;&lt;/keywords&gt;&lt;dates&gt;&lt;year&gt;2018&lt;/year&gt;&lt;pub-dates&gt;&lt;date&gt;Jan 21&lt;/date&gt;&lt;/pub-dates&gt;&lt;/dates&gt;&lt;isbn&gt;2044-6055&lt;/isbn&gt;&lt;accession-num&gt;29358417&lt;/accession-num&gt;&lt;urls&gt;&lt;/urls&gt;&lt;custom2&gt;PMC5780689&lt;/custom2&gt;&lt;electronic-resource-num&gt;10.1136/bmjopen-2017-016982&lt;/electronic-resource-num&gt;&lt;remote-database-provider&gt;NLM&lt;/remote-database-provider&gt;&lt;language&gt;eng&lt;/language&gt;&lt;/record&gt;&lt;/Cite&gt;&lt;/EndNote&gt;</w:instrText>
      </w:r>
      <w:r w:rsidR="00C71F74" w:rsidRPr="0000665E">
        <w:rPr>
          <w:rFonts w:ascii="Times New Roman" w:hAnsi="Times New Roman" w:cs="Times New Roman"/>
          <w:color w:val="000000"/>
          <w:sz w:val="24"/>
          <w:szCs w:val="24"/>
        </w:rPr>
        <w:fldChar w:fldCharType="separate"/>
      </w:r>
      <w:r w:rsidR="00A16918">
        <w:rPr>
          <w:rFonts w:ascii="Times New Roman" w:hAnsi="Times New Roman" w:cs="Times New Roman"/>
          <w:noProof/>
          <w:color w:val="000000"/>
          <w:sz w:val="24"/>
          <w:szCs w:val="24"/>
        </w:rPr>
        <w:t>(Cutler et al., 2018)</w:t>
      </w:r>
      <w:r w:rsidR="00C71F74" w:rsidRPr="0000665E">
        <w:rPr>
          <w:rFonts w:ascii="Times New Roman" w:hAnsi="Times New Roman" w:cs="Times New Roman"/>
          <w:color w:val="000000"/>
          <w:sz w:val="24"/>
          <w:szCs w:val="24"/>
        </w:rPr>
        <w:fldChar w:fldCharType="end"/>
      </w:r>
      <w:r w:rsidR="00441766" w:rsidRPr="0000665E">
        <w:rPr>
          <w:rFonts w:ascii="Times New Roman" w:hAnsi="Times New Roman" w:cs="Times New Roman"/>
          <w:color w:val="000000"/>
          <w:sz w:val="24"/>
          <w:szCs w:val="24"/>
        </w:rPr>
        <w:t>,</w:t>
      </w:r>
      <w:r w:rsidR="00C71F74" w:rsidRPr="0000665E">
        <w:rPr>
          <w:rFonts w:ascii="Times New Roman" w:hAnsi="Times New Roman" w:cs="Times New Roman"/>
          <w:color w:val="000000"/>
          <w:sz w:val="24"/>
          <w:szCs w:val="24"/>
        </w:rPr>
        <w:t xml:space="preserve"> </w:t>
      </w:r>
      <w:r w:rsidR="008060C1" w:rsidRPr="0000665E">
        <w:rPr>
          <w:rFonts w:ascii="Times New Roman" w:hAnsi="Times New Roman" w:cs="Times New Roman"/>
          <w:color w:val="000000"/>
          <w:sz w:val="24"/>
          <w:szCs w:val="24"/>
        </w:rPr>
        <w:t xml:space="preserve">up to $300 billion </w:t>
      </w:r>
      <w:r w:rsidR="00060904" w:rsidRPr="0000665E">
        <w:rPr>
          <w:rFonts w:ascii="Times New Roman" w:hAnsi="Times New Roman" w:cs="Times New Roman"/>
          <w:color w:val="000000"/>
          <w:sz w:val="24"/>
          <w:szCs w:val="24"/>
        </w:rPr>
        <w:t xml:space="preserve">in the US </w:t>
      </w:r>
      <w:r w:rsidR="008060C1" w:rsidRPr="0000665E">
        <w:rPr>
          <w:rFonts w:ascii="Times New Roman" w:hAnsi="Times New Roman" w:cs="Times New Roman"/>
          <w:color w:val="000000"/>
          <w:sz w:val="24"/>
          <w:szCs w:val="24"/>
        </w:rPr>
        <w:t>in avoidable funds</w:t>
      </w:r>
      <w:r w:rsidR="00A16918">
        <w:rPr>
          <w:rFonts w:ascii="Times New Roman" w:hAnsi="Times New Roman" w:cs="Times New Roman"/>
          <w:color w:val="000000"/>
          <w:sz w:val="24"/>
          <w:szCs w:val="24"/>
        </w:rPr>
        <w:t xml:space="preserve"> </w:t>
      </w:r>
      <w:r w:rsidR="00CD3AC4" w:rsidRPr="0000665E">
        <w:rPr>
          <w:rFonts w:ascii="Times New Roman" w:hAnsi="Times New Roman" w:cs="Times New Roman"/>
          <w:color w:val="000000"/>
          <w:sz w:val="24"/>
          <w:szCs w:val="24"/>
        </w:rPr>
        <w:fldChar w:fldCharType="begin"/>
      </w:r>
      <w:r w:rsidR="00DD6EC4">
        <w:rPr>
          <w:rFonts w:ascii="Times New Roman" w:hAnsi="Times New Roman" w:cs="Times New Roman"/>
          <w:color w:val="000000"/>
          <w:sz w:val="24"/>
          <w:szCs w:val="24"/>
        </w:rPr>
        <w:instrText xml:space="preserve"> ADDIN EN.CITE &lt;EndNote&gt;&lt;Cite&gt;&lt;Author&gt;Healthcare&lt;/Author&gt;&lt;Year&gt;2009&lt;/Year&gt;&lt;RecNum&gt;99&lt;/RecNum&gt;&lt;DisplayText&gt;(Institute, 2009)&lt;/DisplayText&gt;&lt;record&gt;&lt;rec-number&gt;99&lt;/rec-number&gt;&lt;foreign-keys&gt;&lt;key app="EN" db-id="apsxe5zecrr9d5ezwf6xfr0izra0s5zvvtrw" timestamp="0"&gt;99&lt;/key&gt;&lt;/foreign-keys&gt;&lt;ref-type name="Web Page"&gt;12&lt;/ref-type&gt;&lt;contributors&gt;&lt;authors&gt;&lt;author&gt;New England Healthcare Institute &lt;/author&gt;&lt;/authors&gt;&lt;/contributors&gt;&lt;titles&gt;&lt;title&gt;Thinking outside the pillbox: a system-wide approach to improving patient medication adherence for chronic disease&lt;/title&gt;&lt;/titles&gt;&lt;number&gt;10/05/2018&lt;/number&gt;&lt;edition&gt;Posted On August 12th, 2009&lt;/edition&gt;&lt;dates&gt;&lt;year&gt;2009&lt;/year&gt;&lt;/dates&gt;&lt;publisher&gt;Network for Excellence in Health Innovation&lt;/publisher&gt;&lt;urls&gt;&lt;related-urls&gt;&lt;url&gt;https://www.nehi.net/publications/17-thinking-outside-the-pillbox-a-system-wide-approach-to-improving-patient-medication-adherence-for-chronic-disease/view&lt;/url&gt;&lt;/related-urls&gt;&lt;/urls&gt;&lt;/record&gt;&lt;/Cite&gt;&lt;/EndNote&gt;</w:instrText>
      </w:r>
      <w:r w:rsidR="00CD3AC4" w:rsidRPr="0000665E">
        <w:rPr>
          <w:rFonts w:ascii="Times New Roman" w:hAnsi="Times New Roman" w:cs="Times New Roman"/>
          <w:color w:val="000000"/>
          <w:sz w:val="24"/>
          <w:szCs w:val="24"/>
        </w:rPr>
        <w:fldChar w:fldCharType="separate"/>
      </w:r>
      <w:r w:rsidR="00DD6EC4">
        <w:rPr>
          <w:rFonts w:ascii="Times New Roman" w:hAnsi="Times New Roman" w:cs="Times New Roman"/>
          <w:noProof/>
          <w:color w:val="000000"/>
          <w:sz w:val="24"/>
          <w:szCs w:val="24"/>
        </w:rPr>
        <w:t>(Institute, 2009)</w:t>
      </w:r>
      <w:r w:rsidR="00CD3AC4" w:rsidRPr="0000665E">
        <w:rPr>
          <w:rFonts w:ascii="Times New Roman" w:hAnsi="Times New Roman" w:cs="Times New Roman"/>
          <w:color w:val="000000"/>
          <w:sz w:val="24"/>
          <w:szCs w:val="24"/>
        </w:rPr>
        <w:fldChar w:fldCharType="end"/>
      </w:r>
      <w:r w:rsidR="00AA4B3A" w:rsidRPr="0000665E">
        <w:rPr>
          <w:rFonts w:ascii="Times New Roman" w:hAnsi="Times New Roman" w:cs="Times New Roman"/>
          <w:color w:val="000000"/>
          <w:sz w:val="24"/>
          <w:szCs w:val="24"/>
        </w:rPr>
        <w:t xml:space="preserve"> </w:t>
      </w:r>
      <w:r w:rsidR="00441766" w:rsidRPr="0000665E">
        <w:rPr>
          <w:rFonts w:ascii="Times New Roman" w:hAnsi="Times New Roman" w:cs="Times New Roman"/>
          <w:color w:val="000000"/>
          <w:sz w:val="24"/>
          <w:szCs w:val="24"/>
        </w:rPr>
        <w:t>and €125 billion annually to the European Union</w:t>
      </w:r>
      <w:r w:rsidR="00A16918">
        <w:rPr>
          <w:rFonts w:ascii="Times New Roman" w:hAnsi="Times New Roman" w:cs="Times New Roman"/>
          <w:color w:val="000000"/>
          <w:sz w:val="24"/>
          <w:szCs w:val="24"/>
        </w:rPr>
        <w:t xml:space="preserve"> </w:t>
      </w:r>
      <w:r w:rsidR="00441766" w:rsidRPr="0000665E">
        <w:rPr>
          <w:rFonts w:ascii="Times New Roman" w:hAnsi="Times New Roman" w:cs="Times New Roman"/>
          <w:color w:val="000000"/>
          <w:sz w:val="24"/>
          <w:szCs w:val="24"/>
        </w:rPr>
        <w:fldChar w:fldCharType="begin"/>
      </w:r>
      <w:r w:rsidR="00A16918">
        <w:rPr>
          <w:rFonts w:ascii="Times New Roman" w:hAnsi="Times New Roman" w:cs="Times New Roman"/>
          <w:color w:val="000000"/>
          <w:sz w:val="24"/>
          <w:szCs w:val="24"/>
        </w:rPr>
        <w:instrText xml:space="preserve"> ADDIN EN.CITE &lt;EndNote&gt;&lt;Cite&gt;&lt;Author&gt;Pharmaceutical Group of the European Union&lt;/Author&gt;&lt;Year&gt;2018&lt;/Year&gt;&lt;RecNum&gt;133&lt;/RecNum&gt;&lt;DisplayText&gt;(Pharmaceutical Group of the European Union, 2018)&lt;/DisplayText&gt;&lt;record&gt;&lt;rec-number&gt;133&lt;/rec-number&gt;&lt;foreign-keys&gt;&lt;key app="EN" db-id="apsxe5zecrr9d5ezwf6xfr0izra0s5zvvtrw" timestamp="1532648589"&gt;133&lt;/key&gt;&lt;/foreign-keys&gt;&lt;ref-type name="Web Page"&gt;12&lt;/ref-type&gt;&lt;contributors&gt;&lt;authors&gt;&lt;author&gt;Pharmaceutical Group of the European Union, PGEU&lt;/author&gt;&lt;/authors&gt;&lt;/contributors&gt;&lt;titles&gt;&lt;title&gt;Adherence&lt;/title&gt;&lt;/titles&gt;&lt;volume&gt;2018&lt;/volume&gt;&lt;number&gt;20-jun-2018&lt;/number&gt;&lt;dates&gt;&lt;year&gt;2018&lt;/year&gt;&lt;/dates&gt;&lt;urls&gt;&lt;related-urls&gt;&lt;url&gt;https://www.pgeu.eu/en/policy/5-adherence.html&lt;/url&gt;&lt;/related-urls&gt;&lt;/urls&gt;&lt;/record&gt;&lt;/Cite&gt;&lt;/EndNote&gt;</w:instrText>
      </w:r>
      <w:r w:rsidR="00441766" w:rsidRPr="0000665E">
        <w:rPr>
          <w:rFonts w:ascii="Times New Roman" w:hAnsi="Times New Roman" w:cs="Times New Roman"/>
          <w:color w:val="000000"/>
          <w:sz w:val="24"/>
          <w:szCs w:val="24"/>
        </w:rPr>
        <w:fldChar w:fldCharType="separate"/>
      </w:r>
      <w:r w:rsidR="00A16918">
        <w:rPr>
          <w:rFonts w:ascii="Times New Roman" w:hAnsi="Times New Roman" w:cs="Times New Roman"/>
          <w:noProof/>
          <w:color w:val="000000"/>
          <w:sz w:val="24"/>
          <w:szCs w:val="24"/>
        </w:rPr>
        <w:t>(Pharmaceutical Group of the European Union, 2018)</w:t>
      </w:r>
      <w:r w:rsidR="00441766" w:rsidRPr="0000665E">
        <w:rPr>
          <w:rFonts w:ascii="Times New Roman" w:hAnsi="Times New Roman" w:cs="Times New Roman"/>
          <w:color w:val="000000"/>
          <w:sz w:val="24"/>
          <w:szCs w:val="24"/>
        </w:rPr>
        <w:fldChar w:fldCharType="end"/>
      </w:r>
      <w:r w:rsidR="00A16918">
        <w:rPr>
          <w:rFonts w:ascii="Times New Roman" w:hAnsi="Times New Roman" w:cs="Times New Roman"/>
          <w:color w:val="000000"/>
          <w:sz w:val="24"/>
          <w:szCs w:val="24"/>
        </w:rPr>
        <w:t>.</w:t>
      </w:r>
      <w:r w:rsidR="00441766" w:rsidRPr="0000665E">
        <w:rPr>
          <w:rFonts w:ascii="Times New Roman" w:hAnsi="Times New Roman" w:cs="Times New Roman"/>
          <w:color w:val="000000"/>
          <w:sz w:val="24"/>
          <w:szCs w:val="24"/>
        </w:rPr>
        <w:t xml:space="preserve"> </w:t>
      </w:r>
      <w:r w:rsidR="00242492" w:rsidRPr="0000665E">
        <w:rPr>
          <w:rFonts w:ascii="Times New Roman" w:hAnsi="Times New Roman" w:cs="Times New Roman"/>
          <w:color w:val="000000"/>
          <w:sz w:val="24"/>
          <w:szCs w:val="24"/>
        </w:rPr>
        <w:t xml:space="preserve">As a </w:t>
      </w:r>
      <w:r w:rsidR="00B87B51" w:rsidRPr="0000665E">
        <w:rPr>
          <w:rFonts w:ascii="Times New Roman" w:hAnsi="Times New Roman" w:cs="Times New Roman"/>
          <w:color w:val="000000"/>
          <w:sz w:val="24"/>
          <w:szCs w:val="24"/>
        </w:rPr>
        <w:t>result,</w:t>
      </w:r>
      <w:r w:rsidR="00242492" w:rsidRPr="0000665E">
        <w:rPr>
          <w:rFonts w:ascii="Times New Roman" w:hAnsi="Times New Roman" w:cs="Times New Roman"/>
          <w:color w:val="000000"/>
          <w:sz w:val="24"/>
          <w:szCs w:val="24"/>
        </w:rPr>
        <w:t xml:space="preserve"> </w:t>
      </w:r>
      <w:r w:rsidR="008060C1" w:rsidRPr="0000665E">
        <w:rPr>
          <w:rFonts w:ascii="Times New Roman" w:hAnsi="Times New Roman" w:cs="Times New Roman"/>
          <w:color w:val="000000"/>
          <w:sz w:val="24"/>
          <w:szCs w:val="24"/>
        </w:rPr>
        <w:t>various interventions in diverse settings</w:t>
      </w:r>
      <w:r w:rsidR="002D2394">
        <w:rPr>
          <w:rFonts w:ascii="Times New Roman" w:hAnsi="Times New Roman" w:cs="Times New Roman"/>
          <w:color w:val="000000"/>
          <w:sz w:val="24"/>
          <w:szCs w:val="24"/>
        </w:rPr>
        <w:t xml:space="preserve"> have shown</w:t>
      </w:r>
      <w:r w:rsidR="00242492" w:rsidRPr="0000665E">
        <w:rPr>
          <w:rFonts w:ascii="Times New Roman" w:hAnsi="Times New Roman" w:cs="Times New Roman"/>
          <w:color w:val="000000"/>
          <w:sz w:val="24"/>
          <w:szCs w:val="24"/>
        </w:rPr>
        <w:t xml:space="preserve"> marginal improvements in medication adherence</w:t>
      </w:r>
      <w:r w:rsidR="0063009C">
        <w:rPr>
          <w:rFonts w:ascii="Times New Roman" w:hAnsi="Times New Roman" w:cs="Times New Roman"/>
          <w:color w:val="000000"/>
          <w:sz w:val="24"/>
          <w:szCs w:val="24"/>
        </w:rPr>
        <w:t xml:space="preserve"> </w:t>
      </w:r>
      <w:r w:rsidR="00CD3AC4" w:rsidRPr="0000665E">
        <w:rPr>
          <w:rFonts w:ascii="Times New Roman" w:hAnsi="Times New Roman" w:cs="Times New Roman"/>
          <w:color w:val="000000"/>
          <w:sz w:val="24"/>
          <w:szCs w:val="24"/>
        </w:rPr>
        <w:fldChar w:fldCharType="begin">
          <w:fldData xml:space="preserve">PEVuZE5vdGU+PENpdGU+PEF1dGhvcj5OaWV1d2xhYXQ8L0F1dGhvcj48WWVhcj4yMDE0PC9ZZWFy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</w:fldData>
        </w:fldChar>
      </w:r>
      <w:r w:rsidR="009D426F">
        <w:rPr>
          <w:rFonts w:ascii="Times New Roman" w:hAnsi="Times New Roman" w:cs="Times New Roman"/>
          <w:color w:val="000000"/>
          <w:sz w:val="24"/>
          <w:szCs w:val="24"/>
        </w:rPr>
        <w:instrText xml:space="preserve"> ADDIN EN.CITE </w:instrText>
      </w:r>
      <w:r w:rsidR="009D426F">
        <w:rPr>
          <w:rFonts w:ascii="Times New Roman" w:hAnsi="Times New Roman" w:cs="Times New Roman"/>
          <w:color w:val="000000"/>
          <w:sz w:val="24"/>
          <w:szCs w:val="24"/>
        </w:rPr>
        <w:fldChar w:fldCharType="begin">
          <w:fldData xml:space="preserve">PEVuZE5vdGU+PENpdGU+PEF1dGhvcj5OaWV1d2xhYXQ8L0F1dGhvcj48WWVhcj4yMDE0PC9ZZWFy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</w:fldData>
        </w:fldChar>
      </w:r>
      <w:r w:rsidR="009D426F">
        <w:rPr>
          <w:rFonts w:ascii="Times New Roman" w:hAnsi="Times New Roman" w:cs="Times New Roman"/>
          <w:color w:val="000000"/>
          <w:sz w:val="24"/>
          <w:szCs w:val="24"/>
        </w:rPr>
        <w:instrText xml:space="preserve"> ADDIN EN.CITE.DATA </w:instrText>
      </w:r>
      <w:r w:rsidR="009D426F">
        <w:rPr>
          <w:rFonts w:ascii="Times New Roman" w:hAnsi="Times New Roman" w:cs="Times New Roman"/>
          <w:color w:val="000000"/>
          <w:sz w:val="24"/>
          <w:szCs w:val="24"/>
        </w:rPr>
      </w:r>
      <w:r w:rsidR="009D426F">
        <w:rPr>
          <w:rFonts w:ascii="Times New Roman" w:hAnsi="Times New Roman" w:cs="Times New Roman"/>
          <w:color w:val="000000"/>
          <w:sz w:val="24"/>
          <w:szCs w:val="24"/>
        </w:rPr>
        <w:fldChar w:fldCharType="end"/>
      </w:r>
      <w:r w:rsidR="00CD3AC4" w:rsidRPr="0000665E">
        <w:rPr>
          <w:rFonts w:ascii="Times New Roman" w:hAnsi="Times New Roman" w:cs="Times New Roman"/>
          <w:color w:val="000000"/>
          <w:sz w:val="24"/>
          <w:szCs w:val="24"/>
        </w:rPr>
      </w:r>
      <w:r w:rsidR="00CD3AC4" w:rsidRPr="0000665E">
        <w:rPr>
          <w:rFonts w:ascii="Times New Roman" w:hAnsi="Times New Roman" w:cs="Times New Roman"/>
          <w:color w:val="000000"/>
          <w:sz w:val="24"/>
          <w:szCs w:val="24"/>
        </w:rPr>
        <w:fldChar w:fldCharType="separate"/>
      </w:r>
      <w:r w:rsidR="009D426F">
        <w:rPr>
          <w:rFonts w:ascii="Times New Roman" w:hAnsi="Times New Roman" w:cs="Times New Roman"/>
          <w:noProof/>
          <w:color w:val="000000"/>
          <w:sz w:val="24"/>
          <w:szCs w:val="24"/>
        </w:rPr>
        <w:t>(Nieuwlaat et al., 2014;Conn and Ruppar, 2017)</w:t>
      </w:r>
      <w:r w:rsidR="00CD3AC4" w:rsidRPr="0000665E">
        <w:rPr>
          <w:rFonts w:ascii="Times New Roman" w:hAnsi="Times New Roman" w:cs="Times New Roman"/>
          <w:color w:val="000000"/>
          <w:sz w:val="24"/>
          <w:szCs w:val="24"/>
        </w:rPr>
        <w:fldChar w:fldCharType="end"/>
      </w:r>
      <w:r w:rsidR="00A16918">
        <w:rPr>
          <w:rFonts w:ascii="Times New Roman" w:hAnsi="Times New Roman" w:cs="Times New Roman"/>
          <w:color w:val="000000"/>
          <w:sz w:val="24"/>
          <w:szCs w:val="24"/>
        </w:rPr>
        <w:t>.</w:t>
      </w:r>
      <w:r w:rsidR="008060C1" w:rsidRPr="0000665E">
        <w:rPr>
          <w:rFonts w:ascii="Times New Roman" w:hAnsi="Times New Roman" w:cs="Times New Roman"/>
          <w:color w:val="000000"/>
          <w:sz w:val="24"/>
          <w:szCs w:val="24"/>
        </w:rPr>
        <w:t xml:space="preserve"> However, in order to further progress the enhancement of </w:t>
      </w:r>
      <w:r w:rsidR="003E03FE" w:rsidRPr="0000665E">
        <w:rPr>
          <w:rFonts w:ascii="Times New Roman" w:hAnsi="Times New Roman" w:cs="Times New Roman"/>
          <w:color w:val="000000"/>
          <w:sz w:val="24"/>
          <w:szCs w:val="24"/>
        </w:rPr>
        <w:t>non-adherence</w:t>
      </w:r>
      <w:r w:rsidR="008060C1" w:rsidRPr="0000665E">
        <w:rPr>
          <w:rFonts w:ascii="Times New Roman" w:hAnsi="Times New Roman" w:cs="Times New Roman"/>
          <w:color w:val="000000"/>
          <w:sz w:val="24"/>
          <w:szCs w:val="24"/>
        </w:rPr>
        <w:t>, we must fully understand and correctly utilize measures of adherence</w:t>
      </w:r>
      <w:r w:rsidR="00FB1B4A" w:rsidRPr="0000665E">
        <w:rPr>
          <w:rFonts w:ascii="Times New Roman" w:hAnsi="Times New Roman" w:cs="Times New Roman"/>
          <w:color w:val="000000"/>
          <w:sz w:val="24"/>
          <w:szCs w:val="24"/>
        </w:rPr>
        <w:t xml:space="preserve"> depending on the purpose or design of the study</w:t>
      </w:r>
      <w:r w:rsidR="00A16918">
        <w:rPr>
          <w:rFonts w:ascii="Times New Roman" w:hAnsi="Times New Roman" w:cs="Times New Roman"/>
          <w:color w:val="000000"/>
          <w:sz w:val="24"/>
          <w:szCs w:val="24"/>
        </w:rPr>
        <w:t xml:space="preserve"> </w:t>
      </w:r>
      <w:r w:rsidR="00FB1B4A" w:rsidRPr="0000665E">
        <w:rPr>
          <w:rFonts w:ascii="Times New Roman" w:hAnsi="Times New Roman" w:cs="Times New Roman"/>
          <w:color w:val="000000"/>
          <w:sz w:val="24"/>
          <w:szCs w:val="24"/>
        </w:rPr>
        <w:fldChar w:fldCharType="begin"/>
      </w:r>
      <w:r w:rsidR="00A16918">
        <w:rPr>
          <w:rFonts w:ascii="Times New Roman" w:hAnsi="Times New Roman" w:cs="Times New Roman"/>
          <w:color w:val="000000"/>
          <w:sz w:val="24"/>
          <w:szCs w:val="24"/>
        </w:rPr>
        <w:instrText xml:space="preserve"> ADDIN EN.CITE &lt;EndNote&gt;&lt;Cite&gt;&lt;Author&gt;Lehmann&lt;/Author&gt;&lt;Year&gt;2014&lt;/Year&gt;&lt;RecNum&gt;130&lt;/RecNum&gt;&lt;DisplayText&gt;(Lehmann et al., 2014)&lt;/DisplayText&gt;&lt;record&gt;&lt;rec-number&gt;130&lt;/rec-number&gt;&lt;foreign-keys&gt;&lt;key app="EN" db-id="apsxe5zecrr9d5ezwf6xfr0izra0s5zvvtrw" timestamp="1532527715"&gt;130&lt;/key&gt;&lt;/foreign-keys&gt;&lt;ref-type name="Journal Article"&gt;17&lt;/ref-type&gt;&lt;contributors&gt;&lt;authors&gt;&lt;author&gt;Lehmann, A.&lt;/author&gt;&lt;author&gt;Aslani, P.&lt;/author&gt;&lt;author&gt;Ahmed, R.&lt;/author&gt;&lt;author&gt;Celio, J.&lt;/author&gt;&lt;author&gt;Gauchet, A.&lt;/author&gt;&lt;author&gt;Bedouch, P.&lt;/author&gt;&lt;author&gt;Bugnon, O.&lt;/author&gt;&lt;author&gt;Allenet, B.&lt;/author&gt;&lt;author&gt;Schneider, M. P.&lt;/author&gt;&lt;/authors&gt;&lt;/contributors&gt;&lt;auth-address&gt;Univ. Grenoble-Alpes, 38041, Grenoble, France.&lt;/auth-address&gt;&lt;titles&gt;&lt;title&gt;Assessing medication adherence: options to consider&lt;/title&gt;&lt;secondary-title&gt;Int J Clin Pharm&lt;/secondary-title&gt;&lt;alt-title&gt;International journal of clinical pharmacy&lt;/alt-title&gt;&lt;/titles&gt;&lt;periodical&gt;&lt;full-title&gt;Int J Clin Pharm&lt;/full-title&gt;&lt;abbr-1&gt;International journal of clinical pharmacy&lt;/abbr-1&gt;&lt;/periodical&gt;&lt;alt-periodical&gt;&lt;full-title&gt;Int J Clin Pharm&lt;/full-title&gt;&lt;abbr-1&gt;International journal of clinical pharmacy&lt;/abbr-1&gt;&lt;/alt-periodical&gt;&lt;pages&gt;55-69&lt;/pages&gt;&lt;volume&gt;36&lt;/volume&gt;&lt;number&gt;1&lt;/number&gt;&lt;edition&gt;2013/10/30&lt;/edition&gt;&lt;keywords&gt;&lt;keyword&gt;Chronic Disease&lt;/keyword&gt;&lt;keyword&gt;Drug Utilization/statistics &amp;amp; numerical data&lt;/keyword&gt;&lt;keyword&gt;Electronic Health Records&lt;/keyword&gt;&lt;keyword&gt;Humans&lt;/keyword&gt;&lt;keyword&gt;Insurance, Pharmaceutical Services&lt;/keyword&gt;&lt;keyword&gt;Medication Adherence/*statistics &amp;amp; numerical data&lt;/keyword&gt;&lt;keyword&gt;Self Report&lt;/keyword&gt;&lt;/keywords&gt;&lt;dates&gt;&lt;year&gt;2014&lt;/year&gt;&lt;pub-dates&gt;&lt;date&gt;Feb&lt;/date&gt;&lt;/pub-dates&gt;&lt;/dates&gt;&lt;accession-num&gt;24166659&lt;/accession-num&gt;&lt;urls&gt;&lt;/urls&gt;&lt;electronic-resource-num&gt;10.1007/s11096-013-9865-x&lt;/electronic-resource-num&gt;&lt;remote-database-provider&gt;NLM&lt;/remote-database-provider&gt;&lt;language&gt;eng&lt;/language&gt;&lt;/record&gt;&lt;/Cite&gt;&lt;/EndNote&gt;</w:instrText>
      </w:r>
      <w:r w:rsidR="00FB1B4A" w:rsidRPr="0000665E">
        <w:rPr>
          <w:rFonts w:ascii="Times New Roman" w:hAnsi="Times New Roman" w:cs="Times New Roman"/>
          <w:color w:val="000000"/>
          <w:sz w:val="24"/>
          <w:szCs w:val="24"/>
        </w:rPr>
        <w:fldChar w:fldCharType="separate"/>
      </w:r>
      <w:r w:rsidR="00A16918">
        <w:rPr>
          <w:rFonts w:ascii="Times New Roman" w:hAnsi="Times New Roman" w:cs="Times New Roman"/>
          <w:noProof/>
          <w:color w:val="000000"/>
          <w:sz w:val="24"/>
          <w:szCs w:val="24"/>
        </w:rPr>
        <w:t>(Lehmann et al., 2014)</w:t>
      </w:r>
      <w:r w:rsidR="00FB1B4A" w:rsidRPr="0000665E">
        <w:rPr>
          <w:rFonts w:ascii="Times New Roman" w:hAnsi="Times New Roman" w:cs="Times New Roman"/>
          <w:color w:val="000000"/>
          <w:sz w:val="24"/>
          <w:szCs w:val="24"/>
        </w:rPr>
        <w:fldChar w:fldCharType="end"/>
      </w:r>
      <w:r w:rsidR="00A16918">
        <w:rPr>
          <w:rFonts w:ascii="Times New Roman" w:hAnsi="Times New Roman" w:cs="Times New Roman"/>
          <w:color w:val="000000"/>
          <w:sz w:val="24"/>
          <w:szCs w:val="24"/>
        </w:rPr>
        <w:t>.</w:t>
      </w:r>
      <w:r w:rsidR="008060C1" w:rsidRPr="0000665E">
        <w:rPr>
          <w:rFonts w:ascii="Times New Roman" w:hAnsi="Times New Roman" w:cs="Times New Roman"/>
          <w:color w:val="000000"/>
          <w:sz w:val="24"/>
          <w:szCs w:val="24"/>
        </w:rPr>
        <w:t xml:space="preserve"> The accurate </w:t>
      </w:r>
      <w:r w:rsidR="006F1CC3">
        <w:rPr>
          <w:rFonts w:ascii="Times New Roman" w:hAnsi="Times New Roman" w:cs="Times New Roman"/>
          <w:color w:val="000000"/>
          <w:sz w:val="24"/>
          <w:szCs w:val="24"/>
        </w:rPr>
        <w:t xml:space="preserve">and timely </w:t>
      </w:r>
      <w:r w:rsidR="008060C1" w:rsidRPr="0000665E">
        <w:rPr>
          <w:rFonts w:ascii="Times New Roman" w:hAnsi="Times New Roman" w:cs="Times New Roman"/>
          <w:color w:val="000000"/>
          <w:sz w:val="24"/>
          <w:szCs w:val="24"/>
        </w:rPr>
        <w:t xml:space="preserve">measurement of medication adherence is not only crucial to provide better evidence but </w:t>
      </w:r>
      <w:r w:rsidR="003F7B7C">
        <w:rPr>
          <w:rFonts w:ascii="Times New Roman" w:hAnsi="Times New Roman" w:cs="Times New Roman"/>
          <w:color w:val="000000"/>
          <w:sz w:val="24"/>
          <w:szCs w:val="24"/>
        </w:rPr>
        <w:t>creates</w:t>
      </w:r>
      <w:r w:rsidR="008060C1" w:rsidRPr="0000665E">
        <w:rPr>
          <w:rFonts w:ascii="Times New Roman" w:hAnsi="Times New Roman" w:cs="Times New Roman"/>
          <w:color w:val="000000"/>
          <w:sz w:val="24"/>
          <w:szCs w:val="24"/>
        </w:rPr>
        <w:t xml:space="preserve"> </w:t>
      </w:r>
      <w:r w:rsidR="003F7B7C">
        <w:rPr>
          <w:rFonts w:ascii="Times New Roman" w:hAnsi="Times New Roman" w:cs="Times New Roman"/>
          <w:color w:val="000000"/>
          <w:sz w:val="24"/>
          <w:szCs w:val="24"/>
        </w:rPr>
        <w:t>problematic</w:t>
      </w:r>
      <w:r w:rsidR="008060C1" w:rsidRPr="0000665E">
        <w:rPr>
          <w:rFonts w:ascii="Times New Roman" w:hAnsi="Times New Roman" w:cs="Times New Roman"/>
          <w:color w:val="000000"/>
          <w:sz w:val="24"/>
          <w:szCs w:val="24"/>
        </w:rPr>
        <w:t xml:space="preserve"> and expensive consequences if performed incorrectly</w:t>
      </w:r>
      <w:r w:rsidR="00A16918">
        <w:rPr>
          <w:rFonts w:ascii="Times New Roman" w:hAnsi="Times New Roman" w:cs="Times New Roman"/>
          <w:color w:val="000000"/>
          <w:sz w:val="24"/>
          <w:szCs w:val="24"/>
        </w:rPr>
        <w:t xml:space="preserve"> </w:t>
      </w:r>
      <w:r w:rsidR="00CD3AC4" w:rsidRPr="0000665E">
        <w:rPr>
          <w:rFonts w:ascii="Times New Roman" w:hAnsi="Times New Roman" w:cs="Times New Roman"/>
          <w:color w:val="000000"/>
          <w:sz w:val="24"/>
          <w:szCs w:val="24"/>
        </w:rPr>
        <w:fldChar w:fldCharType="begin"/>
      </w:r>
      <w:r w:rsidR="00DD6EC4">
        <w:rPr>
          <w:rFonts w:ascii="Times New Roman" w:hAnsi="Times New Roman" w:cs="Times New Roman"/>
          <w:color w:val="000000"/>
          <w:sz w:val="24"/>
          <w:szCs w:val="24"/>
        </w:rPr>
        <w:instrText xml:space="preserve"> ADDIN EN.CITE &lt;EndNote&gt;&lt;Cite&gt;&lt;Author&gt;Lam&lt;/Author&gt;&lt;Year&gt;2015&lt;/Year&gt;&lt;RecNum&gt;57&lt;/RecNum&gt;&lt;DisplayText&gt;(Lam and Fresco, 2015)&lt;/DisplayText&gt;&lt;record&gt;&lt;rec-number&gt;57&lt;/rec-number&gt;&lt;foreign-keys&gt;&lt;key app="EN" db-id="apsxe5zecrr9d5ezwf6xfr0izra0s5zvvtrw" timestamp="0"&gt;57&lt;/key&gt;&lt;/foreign-keys&gt;&lt;ref-type name="Journal Article"&gt;17&lt;/ref-type&gt;&lt;contributors&gt;&lt;authors&gt;&lt;author&gt;Lam, W. Y.&lt;/author&gt;&lt;author&gt;Fresco, P.&lt;/author&gt;&lt;/authors&gt;&lt;/contributors&gt;&lt;auth-address&gt;UCL School of Pharmacy, 29-39 Brunswick Square, London WC1N 1AX, UK.&amp;#xD;Department of Drug Sciences, Laboratory of Pharmacology, Faculty of Pharmacy, University of Porto, Rua Jorge Viterbo Ferreira 228, 4050-313 Porto, Portugal.&lt;/auth-address&gt;&lt;titles&gt;&lt;title&gt;Medication Adherence Measures: An Overview&lt;/title&gt;&lt;secondary-title&gt;Biomed Res Int&lt;/secondary-title&gt;&lt;alt-title&gt;BioMed research international&lt;/alt-title&gt;&lt;/titles&gt;&lt;pages&gt;217047&lt;/pages&gt;&lt;volume&gt;2015&lt;/volume&gt;&lt;edition&gt;2015/11/06&lt;/edition&gt;&lt;keywords&gt;&lt;keyword&gt;Chronic Disease/*drug therapy/economics&lt;/keyword&gt;&lt;keyword&gt;*Health Care Costs&lt;/keyword&gt;&lt;keyword&gt;Humans&lt;/keyword&gt;&lt;keyword&gt;*Medication Adherence&lt;/keyword&gt;&lt;/keywords&gt;&lt;dates&gt;&lt;year&gt;2015&lt;/year&gt;&lt;/dates&gt;&lt;isbn&gt;2314-6141 (Electronic)&lt;/isbn&gt;&lt;accession-num&gt;26539470&lt;/accession-num&gt;&lt;urls&gt;&lt;related-urls&gt;&lt;url&gt;https://www.ncbi.nlm.nih.gov/pubmed/26539470&lt;/url&gt;&lt;/related-urls&gt;&lt;/urls&gt;&lt;custom2&gt;PMC4619779&lt;/custom2&gt;&lt;electronic-resource-num&gt;10.1155/2015/217047&lt;/electronic-resource-num&gt;&lt;/record&gt;&lt;/Cite&gt;&lt;/EndNote&gt;</w:instrText>
      </w:r>
      <w:r w:rsidR="00CD3AC4" w:rsidRPr="0000665E">
        <w:rPr>
          <w:rFonts w:ascii="Times New Roman" w:hAnsi="Times New Roman" w:cs="Times New Roman"/>
          <w:color w:val="000000"/>
          <w:sz w:val="24"/>
          <w:szCs w:val="24"/>
        </w:rPr>
        <w:fldChar w:fldCharType="separate"/>
      </w:r>
      <w:r w:rsidR="00A16918">
        <w:rPr>
          <w:rFonts w:ascii="Times New Roman" w:hAnsi="Times New Roman" w:cs="Times New Roman"/>
          <w:noProof/>
          <w:color w:val="000000"/>
          <w:sz w:val="24"/>
          <w:szCs w:val="24"/>
        </w:rPr>
        <w:t>(Lam and Fresco, 2015)</w:t>
      </w:r>
      <w:r w:rsidR="00CD3AC4" w:rsidRPr="0000665E">
        <w:rPr>
          <w:rFonts w:ascii="Times New Roman" w:hAnsi="Times New Roman" w:cs="Times New Roman"/>
          <w:color w:val="000000"/>
          <w:sz w:val="24"/>
          <w:szCs w:val="24"/>
        </w:rPr>
        <w:fldChar w:fldCharType="end"/>
      </w:r>
      <w:r w:rsidR="00A16918">
        <w:rPr>
          <w:rFonts w:ascii="Times New Roman" w:hAnsi="Times New Roman" w:cs="Times New Roman"/>
          <w:color w:val="000000"/>
          <w:sz w:val="24"/>
          <w:szCs w:val="24"/>
        </w:rPr>
        <w:t>.</w:t>
      </w:r>
      <w:r w:rsidR="00183ED2" w:rsidRPr="00183ED2">
        <w:rPr>
          <w:rFonts w:ascii="Times New Roman" w:hAnsi="Times New Roman" w:cs="Times New Roman"/>
          <w:color w:val="000000"/>
          <w:sz w:val="24"/>
          <w:szCs w:val="24"/>
        </w:rPr>
        <w:t xml:space="preserve"> </w:t>
      </w:r>
    </w:p>
    <w:p w14:paraId="479B457C" w14:textId="797D54F3" w:rsidR="00183ED2" w:rsidRPr="0000665E" w:rsidRDefault="00183ED2" w:rsidP="00183ED2">
      <w:pPr>
        <w:pStyle w:val="textbox"/>
        <w:spacing w:beforeLines="0" w:afterLines="0"/>
        <w:jc w:val="both"/>
        <w:rPr>
          <w:rFonts w:ascii="Times New Roman" w:hAnsi="Times New Roman" w:cs="Times New Roman"/>
          <w:color w:val="000000"/>
          <w:sz w:val="24"/>
          <w:szCs w:val="24"/>
        </w:rPr>
      </w:pPr>
      <w:r w:rsidRPr="0000665E">
        <w:rPr>
          <w:rFonts w:ascii="Times New Roman" w:hAnsi="Times New Roman" w:cs="Times New Roman"/>
          <w:color w:val="000000"/>
          <w:sz w:val="24"/>
          <w:szCs w:val="24"/>
        </w:rPr>
        <w:t>Multiple methods and tools are available for measuring adherence but guidance for the most suitable measure for healthcare professionals and researc</w:t>
      </w:r>
      <w:r>
        <w:rPr>
          <w:rFonts w:ascii="Times New Roman" w:hAnsi="Times New Roman" w:cs="Times New Roman"/>
          <w:color w:val="000000"/>
          <w:sz w:val="24"/>
          <w:szCs w:val="24"/>
        </w:rPr>
        <w:t xml:space="preserve">hers is still lacking </w:t>
      </w:r>
      <w:r w:rsidRPr="0000665E">
        <w:rPr>
          <w:rFonts w:ascii="Times New Roman" w:hAnsi="Times New Roman" w:cs="Times New Roman"/>
          <w:color w:val="000000"/>
          <w:sz w:val="24"/>
          <w:szCs w:val="24"/>
        </w:rPr>
        <w:fldChar w:fldCharType="begin">
          <w:fldData xml:space="preserve">PEVuZE5vdGU+PENpdGU+PEF1dGhvcj5XaGFsbGV5IEJ1b25vPC9BdXRob3I+PFllYXI+MjAxNzwv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</w:fldData>
        </w:fldChar>
      </w:r>
      <w:r>
        <w:rPr>
          <w:rFonts w:ascii="Times New Roman" w:hAnsi="Times New Roman" w:cs="Times New Roman"/>
          <w:color w:val="000000"/>
          <w:sz w:val="24"/>
          <w:szCs w:val="24"/>
        </w:rPr>
        <w:instrText xml:space="preserve"> ADDIN EN.CITE </w:instrText>
      </w:r>
      <w:r>
        <w:rPr>
          <w:rFonts w:ascii="Times New Roman" w:hAnsi="Times New Roman" w:cs="Times New Roman"/>
          <w:color w:val="000000"/>
          <w:sz w:val="24"/>
          <w:szCs w:val="24"/>
        </w:rPr>
        <w:fldChar w:fldCharType="begin">
          <w:fldData xml:space="preserve">PEVuZE5vdGU+PENpdGU+PEF1dGhvcj5XaGFsbGV5IEJ1b25vPC9BdXRob3I+PFllYXI+MjAxNzwv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</w:fldData>
        </w:fldChar>
      </w:r>
      <w:r>
        <w:rPr>
          <w:rFonts w:ascii="Times New Roman" w:hAnsi="Times New Roman" w:cs="Times New Roman"/>
          <w:color w:val="000000"/>
          <w:sz w:val="24"/>
          <w:szCs w:val="24"/>
        </w:rPr>
        <w:instrText xml:space="preserve"> ADDIN EN.CITE.DATA </w:instrText>
      </w:r>
      <w:r>
        <w:rPr>
          <w:rFonts w:ascii="Times New Roman" w:hAnsi="Times New Roman" w:cs="Times New Roman"/>
          <w:color w:val="000000"/>
          <w:sz w:val="24"/>
          <w:szCs w:val="24"/>
        </w:rPr>
      </w:r>
      <w:r>
        <w:rPr>
          <w:rFonts w:ascii="Times New Roman" w:hAnsi="Times New Roman" w:cs="Times New Roman"/>
          <w:color w:val="000000"/>
          <w:sz w:val="24"/>
          <w:szCs w:val="24"/>
        </w:rPr>
        <w:fldChar w:fldCharType="end"/>
      </w:r>
      <w:r w:rsidRPr="0000665E">
        <w:rPr>
          <w:rFonts w:ascii="Times New Roman" w:hAnsi="Times New Roman" w:cs="Times New Roman"/>
          <w:color w:val="000000"/>
          <w:sz w:val="24"/>
          <w:szCs w:val="24"/>
        </w:rPr>
      </w:r>
      <w:r w:rsidRPr="0000665E">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(Whalley Buono et al., 2017)</w:t>
      </w:r>
      <w:r w:rsidRPr="0000665E">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w:t>
      </w:r>
      <w:r w:rsidRPr="0000665E">
        <w:rPr>
          <w:rFonts w:ascii="Times New Roman" w:hAnsi="Times New Roman" w:cs="Times New Roman"/>
          <w:sz w:val="24"/>
          <w:szCs w:val="24"/>
        </w:rPr>
        <w:t xml:space="preserve"> </w:t>
      </w:r>
      <w:r w:rsidRPr="0000665E">
        <w:rPr>
          <w:rFonts w:ascii="Times New Roman" w:hAnsi="Times New Roman" w:cs="Times New Roman"/>
          <w:color w:val="000000"/>
          <w:sz w:val="24"/>
          <w:szCs w:val="24"/>
        </w:rPr>
        <w:t xml:space="preserve">Moreover, measures of adherence must also take into consideration the different </w:t>
      </w:r>
      <w:r w:rsidR="009974D4">
        <w:rPr>
          <w:rFonts w:ascii="Times New Roman" w:hAnsi="Times New Roman" w:cs="Times New Roman"/>
          <w:color w:val="000000"/>
          <w:sz w:val="24"/>
          <w:szCs w:val="24"/>
        </w:rPr>
        <w:t>components</w:t>
      </w:r>
      <w:r w:rsidRPr="0000665E">
        <w:rPr>
          <w:rFonts w:ascii="Times New Roman" w:hAnsi="Times New Roman" w:cs="Times New Roman"/>
          <w:color w:val="000000"/>
          <w:sz w:val="24"/>
          <w:szCs w:val="24"/>
        </w:rPr>
        <w:t xml:space="preserve"> of the medication taking process as recently defined by the </w:t>
      </w:r>
      <w:r w:rsidR="002D2394">
        <w:rPr>
          <w:rFonts w:ascii="Times New Roman" w:hAnsi="Times New Roman" w:cs="Times New Roman"/>
          <w:color w:val="000000"/>
          <w:sz w:val="24"/>
          <w:szCs w:val="24"/>
        </w:rPr>
        <w:t>Ascertaining Barriers to Compliance (</w:t>
      </w:r>
      <w:r w:rsidRPr="0000665E">
        <w:rPr>
          <w:rFonts w:ascii="Times New Roman" w:hAnsi="Times New Roman" w:cs="Times New Roman"/>
          <w:color w:val="000000"/>
          <w:sz w:val="24"/>
          <w:szCs w:val="24"/>
        </w:rPr>
        <w:t>ABC</w:t>
      </w:r>
      <w:r w:rsidR="002D2394">
        <w:rPr>
          <w:rFonts w:ascii="Times New Roman" w:hAnsi="Times New Roman" w:cs="Times New Roman"/>
          <w:color w:val="000000"/>
          <w:sz w:val="24"/>
          <w:szCs w:val="24"/>
        </w:rPr>
        <w:t>)</w:t>
      </w:r>
      <w:r w:rsidRPr="0000665E">
        <w:rPr>
          <w:rFonts w:ascii="Times New Roman" w:hAnsi="Times New Roman" w:cs="Times New Roman"/>
          <w:color w:val="000000"/>
          <w:sz w:val="24"/>
          <w:szCs w:val="24"/>
        </w:rPr>
        <w:t xml:space="preserve"> taxonomy. The medication taking process begins at initiation of treatment, continues at implementation </w:t>
      </w:r>
      <w:r w:rsidR="009974D4">
        <w:rPr>
          <w:rFonts w:ascii="Times New Roman" w:hAnsi="Times New Roman" w:cs="Times New Roman"/>
          <w:color w:val="000000"/>
          <w:sz w:val="24"/>
          <w:szCs w:val="24"/>
        </w:rPr>
        <w:t xml:space="preserve">or </w:t>
      </w:r>
      <w:r w:rsidR="009974D4" w:rsidRPr="009974D4">
        <w:rPr>
          <w:rFonts w:ascii="Times New Roman" w:hAnsi="Times New Roman" w:cs="Times New Roman"/>
          <w:color w:val="000000"/>
          <w:sz w:val="24"/>
          <w:szCs w:val="24"/>
        </w:rPr>
        <w:t>the extent to which a patient’s actual</w:t>
      </w:r>
      <w:r w:rsidR="009974D4">
        <w:rPr>
          <w:rFonts w:ascii="Times New Roman" w:hAnsi="Times New Roman" w:cs="Times New Roman"/>
          <w:color w:val="000000"/>
          <w:sz w:val="24"/>
          <w:szCs w:val="24"/>
        </w:rPr>
        <w:t xml:space="preserve"> dosing corresponds to the pre</w:t>
      </w:r>
      <w:r w:rsidR="009974D4" w:rsidRPr="009974D4">
        <w:rPr>
          <w:rFonts w:ascii="Times New Roman" w:hAnsi="Times New Roman" w:cs="Times New Roman"/>
          <w:color w:val="000000"/>
          <w:sz w:val="24"/>
          <w:szCs w:val="24"/>
        </w:rPr>
        <w:t>scribed dosing regimen</w:t>
      </w:r>
      <w:r w:rsidRPr="0000665E">
        <w:rPr>
          <w:rFonts w:ascii="Times New Roman" w:hAnsi="Times New Roman" w:cs="Times New Roman"/>
          <w:color w:val="000000"/>
          <w:sz w:val="24"/>
          <w:szCs w:val="24"/>
        </w:rPr>
        <w:t xml:space="preserve">, and persistence or the time </w:t>
      </w:r>
      <w:r w:rsidR="009974D4">
        <w:rPr>
          <w:rFonts w:ascii="Times New Roman" w:hAnsi="Times New Roman" w:cs="Times New Roman"/>
          <w:color w:val="000000"/>
          <w:sz w:val="24"/>
          <w:szCs w:val="24"/>
        </w:rPr>
        <w:t xml:space="preserve">from initiation </w:t>
      </w:r>
      <w:r w:rsidRPr="0000665E">
        <w:rPr>
          <w:rFonts w:ascii="Times New Roman" w:hAnsi="Times New Roman" w:cs="Times New Roman"/>
          <w:color w:val="000000"/>
          <w:sz w:val="24"/>
          <w:szCs w:val="24"/>
        </w:rPr>
        <w:t>to discontinuation. These</w:t>
      </w:r>
      <w:r w:rsidR="009974D4">
        <w:rPr>
          <w:rFonts w:ascii="Times New Roman" w:hAnsi="Times New Roman" w:cs="Times New Roman"/>
          <w:color w:val="000000"/>
          <w:sz w:val="24"/>
          <w:szCs w:val="24"/>
        </w:rPr>
        <w:t xml:space="preserve"> components</w:t>
      </w:r>
      <w:r w:rsidRPr="0000665E">
        <w:rPr>
          <w:rFonts w:ascii="Times New Roman" w:hAnsi="Times New Roman" w:cs="Times New Roman"/>
          <w:color w:val="000000"/>
          <w:sz w:val="24"/>
          <w:szCs w:val="24"/>
        </w:rPr>
        <w:t xml:space="preserve"> all individually carry significant insight into patient medication-use behavior</w:t>
      </w:r>
      <w:r>
        <w:rPr>
          <w:rFonts w:ascii="Times New Roman" w:hAnsi="Times New Roman" w:cs="Times New Roman"/>
          <w:color w:val="000000"/>
          <w:sz w:val="24"/>
          <w:szCs w:val="24"/>
        </w:rPr>
        <w:t xml:space="preserve"> </w:t>
      </w:r>
      <w:r w:rsidRPr="0000665E">
        <w:rPr>
          <w:rFonts w:ascii="Times New Roman" w:hAnsi="Times New Roman" w:cs="Times New Roman"/>
          <w:color w:val="000000"/>
          <w:sz w:val="24"/>
          <w:szCs w:val="24"/>
        </w:rPr>
        <w:fldChar w:fldCharType="begin">
          <w:fldData xml:space="preserve">PEVuZE5vdGU+PENpdGU+PEF1dGhvcj5WcmlqZW5zPC9BdXRob3I+PFllYXI+MjAxMjwvWWVhcj48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=
</w:fldData>
        </w:fldChar>
      </w:r>
      <w:r>
        <w:rPr>
          <w:rFonts w:ascii="Times New Roman" w:hAnsi="Times New Roman" w:cs="Times New Roman"/>
          <w:color w:val="000000"/>
          <w:sz w:val="24"/>
          <w:szCs w:val="24"/>
        </w:rPr>
        <w:instrText xml:space="preserve"> ADDIN EN.CITE </w:instrText>
      </w:r>
      <w:r>
        <w:rPr>
          <w:rFonts w:ascii="Times New Roman" w:hAnsi="Times New Roman" w:cs="Times New Roman"/>
          <w:color w:val="000000"/>
          <w:sz w:val="24"/>
          <w:szCs w:val="24"/>
        </w:rPr>
        <w:fldChar w:fldCharType="begin">
          <w:fldData xml:space="preserve">PEVuZE5vdGU+PENpdGU+PEF1dGhvcj5WcmlqZW5zPC9BdXRob3I+PFllYXI+MjAxMjwvWWVhcj48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=
</w:fldData>
        </w:fldChar>
      </w:r>
      <w:r>
        <w:rPr>
          <w:rFonts w:ascii="Times New Roman" w:hAnsi="Times New Roman" w:cs="Times New Roman"/>
          <w:color w:val="000000"/>
          <w:sz w:val="24"/>
          <w:szCs w:val="24"/>
        </w:rPr>
        <w:instrText xml:space="preserve"> ADDIN EN.CITE.DATA </w:instrText>
      </w:r>
      <w:r>
        <w:rPr>
          <w:rFonts w:ascii="Times New Roman" w:hAnsi="Times New Roman" w:cs="Times New Roman"/>
          <w:color w:val="000000"/>
          <w:sz w:val="24"/>
          <w:szCs w:val="24"/>
        </w:rPr>
      </w:r>
      <w:r>
        <w:rPr>
          <w:rFonts w:ascii="Times New Roman" w:hAnsi="Times New Roman" w:cs="Times New Roman"/>
          <w:color w:val="000000"/>
          <w:sz w:val="24"/>
          <w:szCs w:val="24"/>
        </w:rPr>
        <w:fldChar w:fldCharType="end"/>
      </w:r>
      <w:r w:rsidRPr="0000665E">
        <w:rPr>
          <w:rFonts w:ascii="Times New Roman" w:hAnsi="Times New Roman" w:cs="Times New Roman"/>
          <w:color w:val="000000"/>
          <w:sz w:val="24"/>
          <w:szCs w:val="24"/>
        </w:rPr>
      </w:r>
      <w:r w:rsidRPr="0000665E">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(Vrijens et al., 2012)</w:t>
      </w:r>
      <w:r w:rsidRPr="0000665E">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w:t>
      </w:r>
      <w:r w:rsidRPr="0000665E">
        <w:rPr>
          <w:rFonts w:ascii="Times New Roman" w:hAnsi="Times New Roman" w:cs="Times New Roman"/>
          <w:color w:val="000000"/>
          <w:sz w:val="24"/>
          <w:szCs w:val="24"/>
        </w:rPr>
        <w:t xml:space="preserve"> </w:t>
      </w:r>
    </w:p>
    <w:p w14:paraId="2AC57B77" w14:textId="5E2B18BA" w:rsidR="00102E1B" w:rsidRDefault="004701E5" w:rsidP="00FA57C1">
      <w:pPr>
        <w:pStyle w:val="textbox"/>
        <w:spacing w:beforeLines="0" w:afterLines="0"/>
        <w:jc w:val="both"/>
        <w:rPr>
          <w:rFonts w:ascii="Times New Roman" w:hAnsi="Times New Roman" w:cs="Times New Roman"/>
          <w:color w:val="000000"/>
          <w:sz w:val="24"/>
          <w:szCs w:val="24"/>
        </w:rPr>
      </w:pPr>
      <w:r w:rsidRPr="0000665E">
        <w:rPr>
          <w:rFonts w:ascii="Times New Roman" w:hAnsi="Times New Roman" w:cs="Times New Roman"/>
          <w:color w:val="000000"/>
          <w:sz w:val="24"/>
          <w:szCs w:val="24"/>
        </w:rPr>
        <w:t xml:space="preserve">An increase in the accessibility of health system data and advancements in electronic information of medication use has permitted new insight into patients’ medication </w:t>
      </w:r>
      <w:r w:rsidR="009B1CB9" w:rsidRPr="0000665E">
        <w:rPr>
          <w:rFonts w:ascii="Times New Roman" w:hAnsi="Times New Roman" w:cs="Times New Roman"/>
          <w:color w:val="000000"/>
          <w:sz w:val="24"/>
          <w:szCs w:val="24"/>
        </w:rPr>
        <w:t>behavior</w:t>
      </w:r>
      <w:r w:rsidR="002F16AD" w:rsidRPr="0000665E">
        <w:rPr>
          <w:rFonts w:ascii="Times New Roman" w:hAnsi="Times New Roman" w:cs="Times New Roman"/>
          <w:color w:val="000000"/>
          <w:sz w:val="24"/>
          <w:szCs w:val="24"/>
        </w:rPr>
        <w:t xml:space="preserve"> </w:t>
      </w:r>
      <w:r w:rsidR="002F16AD" w:rsidRPr="0000665E">
        <w:rPr>
          <w:rFonts w:ascii="Times New Roman" w:hAnsi="Times New Roman" w:cs="Times New Roman"/>
          <w:color w:val="000000"/>
          <w:sz w:val="24"/>
          <w:szCs w:val="24"/>
        </w:rPr>
        <w:fldChar w:fldCharType="begin">
          <w:fldData xml:space="preserve">PEVuZE5vdGU+PENpdGU+PEF1dGhvcj5XaGFsbGV5IEJ1b25vPC9BdXRob3I+PFllYXI+MjAxNzwv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</w:fldData>
        </w:fldChar>
      </w:r>
      <w:r w:rsidR="00A16918">
        <w:rPr>
          <w:rFonts w:ascii="Times New Roman" w:hAnsi="Times New Roman" w:cs="Times New Roman"/>
          <w:color w:val="000000"/>
          <w:sz w:val="24"/>
          <w:szCs w:val="24"/>
        </w:rPr>
        <w:instrText xml:space="preserve"> ADDIN EN.CITE </w:instrText>
      </w:r>
      <w:r w:rsidR="00A16918">
        <w:rPr>
          <w:rFonts w:ascii="Times New Roman" w:hAnsi="Times New Roman" w:cs="Times New Roman"/>
          <w:color w:val="000000"/>
          <w:sz w:val="24"/>
          <w:szCs w:val="24"/>
        </w:rPr>
        <w:fldChar w:fldCharType="begin">
          <w:fldData xml:space="preserve">PEVuZE5vdGU+PENpdGU+PEF1dGhvcj5XaGFsbGV5IEJ1b25vPC9BdXRob3I+PFllYXI+MjAxNzwv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</w:fldData>
        </w:fldChar>
      </w:r>
      <w:r w:rsidR="00A16918">
        <w:rPr>
          <w:rFonts w:ascii="Times New Roman" w:hAnsi="Times New Roman" w:cs="Times New Roman"/>
          <w:color w:val="000000"/>
          <w:sz w:val="24"/>
          <w:szCs w:val="24"/>
        </w:rPr>
        <w:instrText xml:space="preserve"> ADDIN EN.CITE.DATA </w:instrText>
      </w:r>
      <w:r w:rsidR="00A16918">
        <w:rPr>
          <w:rFonts w:ascii="Times New Roman" w:hAnsi="Times New Roman" w:cs="Times New Roman"/>
          <w:color w:val="000000"/>
          <w:sz w:val="24"/>
          <w:szCs w:val="24"/>
        </w:rPr>
      </w:r>
      <w:r w:rsidR="00A16918">
        <w:rPr>
          <w:rFonts w:ascii="Times New Roman" w:hAnsi="Times New Roman" w:cs="Times New Roman"/>
          <w:color w:val="000000"/>
          <w:sz w:val="24"/>
          <w:szCs w:val="24"/>
        </w:rPr>
        <w:fldChar w:fldCharType="end"/>
      </w:r>
      <w:r w:rsidR="002F16AD" w:rsidRPr="0000665E">
        <w:rPr>
          <w:rFonts w:ascii="Times New Roman" w:hAnsi="Times New Roman" w:cs="Times New Roman"/>
          <w:color w:val="000000"/>
          <w:sz w:val="24"/>
          <w:szCs w:val="24"/>
        </w:rPr>
      </w:r>
      <w:r w:rsidR="002F16AD" w:rsidRPr="0000665E">
        <w:rPr>
          <w:rFonts w:ascii="Times New Roman" w:hAnsi="Times New Roman" w:cs="Times New Roman"/>
          <w:color w:val="000000"/>
          <w:sz w:val="24"/>
          <w:szCs w:val="24"/>
        </w:rPr>
        <w:fldChar w:fldCharType="separate"/>
      </w:r>
      <w:r w:rsidR="00A16918">
        <w:rPr>
          <w:rFonts w:ascii="Times New Roman" w:hAnsi="Times New Roman" w:cs="Times New Roman"/>
          <w:noProof/>
          <w:color w:val="000000"/>
          <w:sz w:val="24"/>
          <w:szCs w:val="24"/>
        </w:rPr>
        <w:t>(Whalley Buono et al., 2017)</w:t>
      </w:r>
      <w:r w:rsidR="002F16AD" w:rsidRPr="0000665E">
        <w:rPr>
          <w:rFonts w:ascii="Times New Roman" w:hAnsi="Times New Roman" w:cs="Times New Roman"/>
          <w:color w:val="000000"/>
          <w:sz w:val="24"/>
          <w:szCs w:val="24"/>
        </w:rPr>
        <w:fldChar w:fldCharType="end"/>
      </w:r>
      <w:r w:rsidR="00A16918">
        <w:rPr>
          <w:rFonts w:ascii="Times New Roman" w:hAnsi="Times New Roman" w:cs="Times New Roman"/>
          <w:color w:val="000000"/>
          <w:sz w:val="24"/>
          <w:szCs w:val="24"/>
        </w:rPr>
        <w:t>.</w:t>
      </w:r>
      <w:r w:rsidRPr="0000665E">
        <w:rPr>
          <w:rFonts w:ascii="Times New Roman" w:hAnsi="Times New Roman" w:cs="Times New Roman"/>
          <w:color w:val="000000"/>
          <w:sz w:val="24"/>
          <w:szCs w:val="24"/>
        </w:rPr>
        <w:t xml:space="preserve"> The increased availability of </w:t>
      </w:r>
      <w:r w:rsidR="00135C18" w:rsidRPr="0000665E">
        <w:rPr>
          <w:rFonts w:ascii="Times New Roman" w:hAnsi="Times New Roman" w:cs="Times New Roman"/>
          <w:color w:val="000000"/>
          <w:sz w:val="24"/>
          <w:szCs w:val="24"/>
        </w:rPr>
        <w:t>big</w:t>
      </w:r>
      <w:r w:rsidRPr="0000665E">
        <w:rPr>
          <w:rFonts w:ascii="Times New Roman" w:hAnsi="Times New Roman" w:cs="Times New Roman"/>
          <w:color w:val="000000"/>
          <w:sz w:val="24"/>
          <w:szCs w:val="24"/>
        </w:rPr>
        <w:t xml:space="preserve"> data </w:t>
      </w:r>
      <w:r w:rsidR="008060C1" w:rsidRPr="0000665E">
        <w:rPr>
          <w:rFonts w:ascii="Times New Roman" w:hAnsi="Times New Roman" w:cs="Times New Roman"/>
          <w:color w:val="000000"/>
          <w:sz w:val="24"/>
          <w:szCs w:val="24"/>
        </w:rPr>
        <w:t xml:space="preserve">in health </w:t>
      </w:r>
      <w:r w:rsidRPr="0000665E">
        <w:rPr>
          <w:rFonts w:ascii="Times New Roman" w:hAnsi="Times New Roman" w:cs="Times New Roman"/>
          <w:color w:val="000000"/>
          <w:sz w:val="24"/>
          <w:szCs w:val="24"/>
        </w:rPr>
        <w:t xml:space="preserve">has enabled </w:t>
      </w:r>
      <w:r w:rsidR="002D2394">
        <w:rPr>
          <w:rFonts w:ascii="Times New Roman" w:hAnsi="Times New Roman" w:cs="Times New Roman"/>
          <w:color w:val="000000"/>
          <w:sz w:val="24"/>
          <w:szCs w:val="24"/>
        </w:rPr>
        <w:t xml:space="preserve">the </w:t>
      </w:r>
      <w:r w:rsidR="00FA4E99" w:rsidRPr="0000665E">
        <w:rPr>
          <w:rFonts w:ascii="Times New Roman" w:hAnsi="Times New Roman" w:cs="Times New Roman"/>
          <w:color w:val="000000"/>
          <w:sz w:val="24"/>
          <w:szCs w:val="24"/>
        </w:rPr>
        <w:t>utilization of</w:t>
      </w:r>
      <w:r w:rsidRPr="0000665E">
        <w:rPr>
          <w:rFonts w:ascii="Times New Roman" w:hAnsi="Times New Roman" w:cs="Times New Roman"/>
          <w:color w:val="000000"/>
          <w:sz w:val="24"/>
          <w:szCs w:val="24"/>
        </w:rPr>
        <w:t xml:space="preserve"> quality performance measurement across various aspects. </w:t>
      </w:r>
      <w:r w:rsidR="00981501" w:rsidRPr="0000665E">
        <w:rPr>
          <w:rFonts w:ascii="Times New Roman" w:hAnsi="Times New Roman" w:cs="Times New Roman"/>
          <w:color w:val="000000"/>
          <w:sz w:val="24"/>
          <w:szCs w:val="24"/>
        </w:rPr>
        <w:t>Specifically in pharmacy, large data sets of prescription dispensing information</w:t>
      </w:r>
      <w:r w:rsidR="00BB20FE" w:rsidRPr="0000665E">
        <w:rPr>
          <w:rFonts w:ascii="Times New Roman" w:hAnsi="Times New Roman" w:cs="Times New Roman"/>
          <w:color w:val="000000"/>
          <w:sz w:val="24"/>
          <w:szCs w:val="24"/>
        </w:rPr>
        <w:t>, also known as pharmacy claims</w:t>
      </w:r>
      <w:r w:rsidR="009B1CB9" w:rsidRPr="0000665E">
        <w:rPr>
          <w:rFonts w:ascii="Times New Roman" w:hAnsi="Times New Roman" w:cs="Times New Roman"/>
          <w:color w:val="000000"/>
          <w:sz w:val="24"/>
          <w:szCs w:val="24"/>
        </w:rPr>
        <w:t xml:space="preserve"> or </w:t>
      </w:r>
      <w:r w:rsidR="006B2F85" w:rsidRPr="0000665E">
        <w:rPr>
          <w:rFonts w:ascii="Times New Roman" w:hAnsi="Times New Roman" w:cs="Times New Roman"/>
          <w:color w:val="000000"/>
          <w:sz w:val="24"/>
          <w:szCs w:val="24"/>
        </w:rPr>
        <w:t>prescription refill</w:t>
      </w:r>
      <w:r w:rsidR="00BB20FE" w:rsidRPr="0000665E">
        <w:rPr>
          <w:rFonts w:ascii="Times New Roman" w:hAnsi="Times New Roman" w:cs="Times New Roman"/>
          <w:color w:val="000000"/>
          <w:sz w:val="24"/>
          <w:szCs w:val="24"/>
        </w:rPr>
        <w:t xml:space="preserve"> data,</w:t>
      </w:r>
      <w:r w:rsidR="00981501" w:rsidRPr="0000665E">
        <w:rPr>
          <w:rFonts w:ascii="Times New Roman" w:hAnsi="Times New Roman" w:cs="Times New Roman"/>
          <w:color w:val="000000"/>
          <w:sz w:val="24"/>
          <w:szCs w:val="24"/>
        </w:rPr>
        <w:t xml:space="preserve"> ha</w:t>
      </w:r>
      <w:r w:rsidR="006B2F85" w:rsidRPr="0000665E">
        <w:rPr>
          <w:rFonts w:ascii="Times New Roman" w:hAnsi="Times New Roman" w:cs="Times New Roman"/>
          <w:color w:val="000000"/>
          <w:sz w:val="24"/>
          <w:szCs w:val="24"/>
        </w:rPr>
        <w:t>ve</w:t>
      </w:r>
      <w:r w:rsidR="00981501" w:rsidRPr="0000665E">
        <w:rPr>
          <w:rFonts w:ascii="Times New Roman" w:hAnsi="Times New Roman" w:cs="Times New Roman"/>
          <w:color w:val="000000"/>
          <w:sz w:val="24"/>
          <w:szCs w:val="24"/>
        </w:rPr>
        <w:t xml:space="preserve"> become more readily available from the ease of electronic information</w:t>
      </w:r>
      <w:r w:rsidR="00A80F8E" w:rsidRPr="0000665E">
        <w:rPr>
          <w:rFonts w:ascii="Times New Roman" w:hAnsi="Times New Roman" w:cs="Times New Roman"/>
          <w:color w:val="000000"/>
          <w:sz w:val="24"/>
          <w:szCs w:val="24"/>
        </w:rPr>
        <w:t xml:space="preserve">, making it useful for </w:t>
      </w:r>
      <w:r w:rsidR="009B1CB9" w:rsidRPr="0000665E">
        <w:rPr>
          <w:rFonts w:ascii="Times New Roman" w:hAnsi="Times New Roman" w:cs="Times New Roman"/>
          <w:color w:val="000000"/>
          <w:sz w:val="24"/>
          <w:szCs w:val="24"/>
        </w:rPr>
        <w:t>analyzing</w:t>
      </w:r>
      <w:r w:rsidR="00A80F8E" w:rsidRPr="0000665E">
        <w:rPr>
          <w:rFonts w:ascii="Times New Roman" w:hAnsi="Times New Roman" w:cs="Times New Roman"/>
          <w:color w:val="000000"/>
          <w:sz w:val="24"/>
          <w:szCs w:val="24"/>
        </w:rPr>
        <w:t xml:space="preserve"> medication adherence</w:t>
      </w:r>
      <w:r w:rsidR="00A16918">
        <w:rPr>
          <w:rFonts w:ascii="Times New Roman" w:hAnsi="Times New Roman" w:cs="Times New Roman"/>
          <w:color w:val="000000"/>
          <w:sz w:val="24"/>
          <w:szCs w:val="24"/>
        </w:rPr>
        <w:t xml:space="preserve"> </w:t>
      </w:r>
      <w:r w:rsidR="00A80F8E" w:rsidRPr="0000665E">
        <w:rPr>
          <w:rFonts w:ascii="Times New Roman" w:hAnsi="Times New Roman" w:cs="Times New Roman"/>
          <w:color w:val="000000"/>
          <w:sz w:val="24"/>
          <w:szCs w:val="24"/>
        </w:rPr>
        <w:fldChar w:fldCharType="begin"/>
      </w:r>
      <w:r w:rsidR="00A16918">
        <w:rPr>
          <w:rFonts w:ascii="Times New Roman" w:hAnsi="Times New Roman" w:cs="Times New Roman"/>
          <w:color w:val="000000"/>
          <w:sz w:val="24"/>
          <w:szCs w:val="24"/>
        </w:rPr>
        <w:instrText xml:space="preserve"> ADDIN EN.CITE &lt;EndNote&gt;&lt;Cite&gt;&lt;Author&gt;Raebel&lt;/Author&gt;&lt;Year&gt;2013&lt;/Year&gt;&lt;RecNum&gt;128&lt;/RecNum&gt;&lt;DisplayText&gt;(Raebel et al., 2013)&lt;/DisplayText&gt;&lt;record&gt;&lt;rec-number&gt;128&lt;/rec-number&gt;&lt;foreign-keys&gt;&lt;key app="EN" db-id="apsxe5zecrr9d5ezwf6xfr0izra0s5zvvtrw" timestamp="1532479852"&gt;128&lt;/key&gt;&lt;/foreign-keys&gt;&lt;ref-type name="Journal Article"&gt;17&lt;/ref-type&gt;&lt;contributors&gt;&lt;authors&gt;&lt;author&gt;Raebel, Marsha A.&lt;/author&gt;&lt;author&gt;Schmittdiel, Julie&lt;/author&gt;&lt;author&gt;Karter, Andrew J.&lt;/author&gt;&lt;author&gt;Konieczny, Jennifer L.&lt;/author&gt;&lt;author&gt;Steiner, John F.&lt;/author&gt;&lt;/authors&gt;&lt;/contributors&gt;&lt;titles&gt;&lt;title&gt;Standardizing Terminology and Definitions of Medication Adherence and Persistence in Research employing Electronic Databases&lt;/title&gt;&lt;secondary-title&gt;Medical care&lt;/secondary-title&gt;&lt;/titles&gt;&lt;periodical&gt;&lt;full-title&gt;Medical care&lt;/full-title&gt;&lt;/periodical&gt;&lt;pages&gt;S11-S21&lt;/pages&gt;&lt;volume&gt;51&lt;/volume&gt;&lt;number&gt;8 0 3&lt;/number&gt;&lt;dates&gt;&lt;year&gt;2013&lt;/year&gt;&lt;/dates&gt;&lt;isbn&gt;0025-7079&amp;#xD;1537-1948&lt;/isbn&gt;&lt;accession-num&gt;PMC3727405&lt;/accession-num&gt;&lt;urls&gt;&lt;related-urls&gt;&lt;url&gt;http://www.ncbi.nlm.nih.gov/pmc/articles/PMC3727405/&lt;/url&gt;&lt;/related-urls&gt;&lt;/urls&gt;&lt;electronic-resource-num&gt;10.1097/MLR.0b013e31829b1d2a&lt;/electronic-resource-num&gt;&lt;remote-database-name&gt;PMC&lt;/remote-database-name&gt;&lt;/record&gt;&lt;/Cite&gt;&lt;/EndNote&gt;</w:instrText>
      </w:r>
      <w:r w:rsidR="00A80F8E" w:rsidRPr="0000665E">
        <w:rPr>
          <w:rFonts w:ascii="Times New Roman" w:hAnsi="Times New Roman" w:cs="Times New Roman"/>
          <w:color w:val="000000"/>
          <w:sz w:val="24"/>
          <w:szCs w:val="24"/>
        </w:rPr>
        <w:fldChar w:fldCharType="separate"/>
      </w:r>
      <w:r w:rsidR="00A16918">
        <w:rPr>
          <w:rFonts w:ascii="Times New Roman" w:hAnsi="Times New Roman" w:cs="Times New Roman"/>
          <w:noProof/>
          <w:color w:val="000000"/>
          <w:sz w:val="24"/>
          <w:szCs w:val="24"/>
        </w:rPr>
        <w:t>(Raebel et al., 2013)</w:t>
      </w:r>
      <w:r w:rsidR="00A80F8E" w:rsidRPr="0000665E">
        <w:rPr>
          <w:rFonts w:ascii="Times New Roman" w:hAnsi="Times New Roman" w:cs="Times New Roman"/>
          <w:color w:val="000000"/>
          <w:sz w:val="24"/>
          <w:szCs w:val="24"/>
        </w:rPr>
        <w:fldChar w:fldCharType="end"/>
      </w:r>
      <w:r w:rsidR="000A575F" w:rsidRPr="0000665E">
        <w:rPr>
          <w:rFonts w:ascii="Times New Roman" w:hAnsi="Times New Roman" w:cs="Times New Roman"/>
          <w:color w:val="000000"/>
          <w:sz w:val="24"/>
          <w:szCs w:val="24"/>
        </w:rPr>
        <w:t xml:space="preserve"> and providing a </w:t>
      </w:r>
      <w:r w:rsidR="00242492" w:rsidRPr="0000665E">
        <w:rPr>
          <w:rFonts w:ascii="Times New Roman" w:hAnsi="Times New Roman" w:cs="Times New Roman"/>
          <w:color w:val="000000"/>
          <w:sz w:val="24"/>
          <w:szCs w:val="24"/>
        </w:rPr>
        <w:t xml:space="preserve">viable and </w:t>
      </w:r>
      <w:r w:rsidR="000A575F" w:rsidRPr="0000665E">
        <w:rPr>
          <w:rFonts w:ascii="Times New Roman" w:hAnsi="Times New Roman" w:cs="Times New Roman"/>
          <w:color w:val="000000"/>
          <w:sz w:val="24"/>
          <w:szCs w:val="24"/>
        </w:rPr>
        <w:t xml:space="preserve">economical approach </w:t>
      </w:r>
      <w:r w:rsidR="0086307E">
        <w:rPr>
          <w:rFonts w:ascii="Times New Roman" w:hAnsi="Times New Roman" w:cs="Times New Roman"/>
          <w:color w:val="000000"/>
          <w:sz w:val="24"/>
          <w:szCs w:val="24"/>
        </w:rPr>
        <w:t>for its estimation</w:t>
      </w:r>
      <w:r w:rsidR="000A575F" w:rsidRPr="0000665E">
        <w:rPr>
          <w:rFonts w:ascii="Times New Roman" w:hAnsi="Times New Roman" w:cs="Times New Roman"/>
          <w:color w:val="000000"/>
          <w:sz w:val="24"/>
          <w:szCs w:val="24"/>
        </w:rPr>
        <w:t xml:space="preserve"> </w:t>
      </w:r>
      <w:r w:rsidR="0086307E">
        <w:rPr>
          <w:rFonts w:ascii="Times New Roman" w:hAnsi="Times New Roman" w:cs="Times New Roman"/>
          <w:color w:val="000000"/>
          <w:sz w:val="24"/>
          <w:szCs w:val="24"/>
        </w:rPr>
        <w:t>in real time</w:t>
      </w:r>
      <w:r w:rsidR="00DE5015">
        <w:rPr>
          <w:rFonts w:ascii="Times New Roman" w:hAnsi="Times New Roman" w:cs="Times New Roman"/>
          <w:color w:val="000000"/>
          <w:sz w:val="24"/>
          <w:szCs w:val="24"/>
        </w:rPr>
        <w:t xml:space="preserve"> </w:t>
      </w:r>
      <w:r w:rsidR="00DE5015">
        <w:rPr>
          <w:rFonts w:ascii="Times New Roman" w:hAnsi="Times New Roman" w:cs="Times New Roman"/>
          <w:color w:val="000000"/>
          <w:sz w:val="24"/>
          <w:szCs w:val="24"/>
        </w:rPr>
        <w:fldChar w:fldCharType="begin"/>
      </w:r>
      <w:r w:rsidR="00DE5015">
        <w:rPr>
          <w:rFonts w:ascii="Times New Roman" w:hAnsi="Times New Roman" w:cs="Times New Roman"/>
          <w:color w:val="000000"/>
          <w:sz w:val="24"/>
          <w:szCs w:val="24"/>
        </w:rPr>
        <w:instrText xml:space="preserve"> ADDIN EN.CITE &lt;EndNote&gt;&lt;Cite&gt;&lt;Author&gt;Vik&lt;/Author&gt;&lt;Year&gt;2004&lt;/Year&gt;&lt;RecNum&gt;148&lt;/RecNum&gt;&lt;DisplayText&gt;(Vik et al., 2004)&lt;/DisplayText&gt;&lt;record&gt;&lt;rec-number&gt;148&lt;/rec-number&gt;&lt;foreign-keys&gt;&lt;key app="EN" db-id="apsxe5zecrr9d5ezwf6xfr0izra0s5zvvtrw" timestamp="1533275585"&gt;148&lt;/key&gt;&lt;/foreign-keys&gt;&lt;ref-type name="Journal Article"&gt;17&lt;/ref-type&gt;&lt;contributors&gt;&lt;authors&gt;&lt;author&gt;Vik, S. A.&lt;/author&gt;&lt;author&gt;Maxwell, C. J.&lt;/author&gt;&lt;author&gt;Hogan, D. B.&lt;/author&gt;&lt;/authors&gt;&lt;/contributors&gt;&lt;auth-address&gt;Department of Community Health Sciences, Faculty of Medicine, University of Calgary, Calgary, Alberta, Canada.&lt;/auth-address&gt;&lt;titles&gt;&lt;title&gt;Measurement, correlates, and health outcomes of medication adherence among seniors&lt;/title&gt;&lt;secondary-title&gt;Ann Pharmacother&lt;/secondary-title&gt;&lt;alt-title&gt;The Annals of pharmacotherapy&lt;/alt-title&gt;&lt;/titles&gt;&lt;periodical&gt;&lt;full-title&gt;Ann Pharmacother&lt;/full-title&gt;&lt;abbr-1&gt;The Annals of pharmacotherapy&lt;/abbr-1&gt;&lt;/periodical&gt;&lt;alt-periodical&gt;&lt;full-title&gt;Ann Pharmacother&lt;/full-title&gt;&lt;abbr-1&gt;The Annals of pharmacotherapy&lt;/abbr-1&gt;&lt;/alt-periodical&gt;&lt;pages&gt;303-12&lt;/pages&gt;&lt;volume&gt;38&lt;/volume&gt;&lt;number&gt;2&lt;/number&gt;&lt;edition&gt;2004/01/27&lt;/edition&gt;&lt;keywords&gt;&lt;keyword&gt;Activities of Daily Living&lt;/keyword&gt;&lt;keyword&gt;Aged&lt;/keyword&gt;&lt;keyword&gt;Data Collection/*methods&lt;/keyword&gt;&lt;keyword&gt;*Drug Therapy&lt;/keyword&gt;&lt;keyword&gt;Female&lt;/keyword&gt;&lt;keyword&gt;*Geriatrics&lt;/keyword&gt;&lt;keyword&gt;Health Status&lt;/keyword&gt;&lt;keyword&gt;Humans&lt;/keyword&gt;&lt;keyword&gt;Male&lt;/keyword&gt;&lt;keyword&gt;Patient Compliance/psychology/*statistics &amp;amp; numerical data&lt;/keyword&gt;&lt;keyword&gt;Treatment Refusal/psychology&lt;/keyword&gt;&lt;/keywords&gt;&lt;dates&gt;&lt;year&gt;2004&lt;/year&gt;&lt;pub-dates&gt;&lt;date&gt;Feb&lt;/date&gt;&lt;/pub-dates&gt;&lt;/dates&gt;&lt;isbn&gt;1060-0280 (Print)&amp;#xD;1060-0280&lt;/isbn&gt;&lt;accession-num&gt;14742770&lt;/accession-num&gt;&lt;urls&gt;&lt;/urls&gt;&lt;electronic-resource-num&gt;10.1345/aph.1D252&lt;/electronic-resource-num&gt;&lt;remote-database-provider&gt;NLM&lt;/remote-database-provider&gt;&lt;language&gt;eng&lt;/language&gt;&lt;/record&gt;&lt;/Cite&gt;&lt;/EndNote&gt;</w:instrText>
      </w:r>
      <w:r w:rsidR="00DE5015">
        <w:rPr>
          <w:rFonts w:ascii="Times New Roman" w:hAnsi="Times New Roman" w:cs="Times New Roman"/>
          <w:color w:val="000000"/>
          <w:sz w:val="24"/>
          <w:szCs w:val="24"/>
        </w:rPr>
        <w:fldChar w:fldCharType="separate"/>
      </w:r>
      <w:r w:rsidR="00DE5015">
        <w:rPr>
          <w:rFonts w:ascii="Times New Roman" w:hAnsi="Times New Roman" w:cs="Times New Roman"/>
          <w:noProof/>
          <w:color w:val="000000"/>
          <w:sz w:val="24"/>
          <w:szCs w:val="24"/>
        </w:rPr>
        <w:t>(Vik et al., 2004)</w:t>
      </w:r>
      <w:r w:rsidR="00DE5015">
        <w:rPr>
          <w:rFonts w:ascii="Times New Roman" w:hAnsi="Times New Roman" w:cs="Times New Roman"/>
          <w:color w:val="000000"/>
          <w:sz w:val="24"/>
          <w:szCs w:val="24"/>
        </w:rPr>
        <w:fldChar w:fldCharType="end"/>
      </w:r>
      <w:r w:rsidR="00A16918">
        <w:rPr>
          <w:rFonts w:ascii="Times New Roman" w:hAnsi="Times New Roman" w:cs="Times New Roman"/>
          <w:color w:val="000000"/>
          <w:sz w:val="24"/>
          <w:szCs w:val="24"/>
        </w:rPr>
        <w:t>.</w:t>
      </w:r>
      <w:r w:rsidR="00A80F8E" w:rsidRPr="0000665E">
        <w:rPr>
          <w:rFonts w:ascii="Times New Roman" w:hAnsi="Times New Roman" w:cs="Times New Roman"/>
          <w:color w:val="000000"/>
          <w:sz w:val="24"/>
          <w:szCs w:val="24"/>
        </w:rPr>
        <w:t xml:space="preserve"> </w:t>
      </w:r>
      <w:r w:rsidR="00C17DE6" w:rsidRPr="0000665E">
        <w:rPr>
          <w:rFonts w:ascii="Times New Roman" w:hAnsi="Times New Roman" w:cs="Times New Roman"/>
          <w:color w:val="000000"/>
          <w:sz w:val="24"/>
          <w:szCs w:val="24"/>
        </w:rPr>
        <w:t>Even in the absence of a gold standard, the use of dispensing data has been a staple in adherence measurements due to their validity, relative accessib</w:t>
      </w:r>
      <w:r w:rsidR="00A16918">
        <w:rPr>
          <w:rFonts w:ascii="Times New Roman" w:hAnsi="Times New Roman" w:cs="Times New Roman"/>
          <w:color w:val="000000"/>
          <w:sz w:val="24"/>
          <w:szCs w:val="24"/>
        </w:rPr>
        <w:t>ility and inexpensiveness</w:t>
      </w:r>
      <w:r w:rsidR="00C17DE6" w:rsidRPr="0000665E">
        <w:rPr>
          <w:rFonts w:ascii="Times New Roman" w:hAnsi="Times New Roman" w:cs="Times New Roman"/>
          <w:color w:val="000000"/>
          <w:sz w:val="24"/>
          <w:szCs w:val="24"/>
        </w:rPr>
        <w:t xml:space="preserve"> </w:t>
      </w:r>
      <w:r w:rsidR="00C17DE6" w:rsidRPr="0000665E">
        <w:rPr>
          <w:rFonts w:ascii="Times New Roman" w:hAnsi="Times New Roman" w:cs="Times New Roman"/>
          <w:color w:val="000000"/>
          <w:sz w:val="24"/>
          <w:szCs w:val="24"/>
        </w:rPr>
        <w:fldChar w:fldCharType="begin">
          <w:fldData xml:space="preserve">PEVuZE5vdGU+PENpdGU+PEF1dGhvcj5Bcm5ldDwvQXV0aG9yPjxZZWFyPjIwMTQ8L1llYXI+PFJl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</w:fldData>
        </w:fldChar>
      </w:r>
      <w:r w:rsidR="009D426F">
        <w:rPr>
          <w:rFonts w:ascii="Times New Roman" w:hAnsi="Times New Roman" w:cs="Times New Roman"/>
          <w:color w:val="000000"/>
          <w:sz w:val="24"/>
          <w:szCs w:val="24"/>
        </w:rPr>
        <w:instrText xml:space="preserve"> ADDIN EN.CITE </w:instrText>
      </w:r>
      <w:r w:rsidR="009D426F">
        <w:rPr>
          <w:rFonts w:ascii="Times New Roman" w:hAnsi="Times New Roman" w:cs="Times New Roman"/>
          <w:color w:val="000000"/>
          <w:sz w:val="24"/>
          <w:szCs w:val="24"/>
        </w:rPr>
        <w:fldChar w:fldCharType="begin">
          <w:fldData xml:space="preserve">PEVuZE5vdGU+PENpdGU+PEF1dGhvcj5Bcm5ldDwvQXV0aG9yPjxZZWFyPjIwMTQ8L1llYXI+PFJl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</w:fldData>
        </w:fldChar>
      </w:r>
      <w:r w:rsidR="009D426F">
        <w:rPr>
          <w:rFonts w:ascii="Times New Roman" w:hAnsi="Times New Roman" w:cs="Times New Roman"/>
          <w:color w:val="000000"/>
          <w:sz w:val="24"/>
          <w:szCs w:val="24"/>
        </w:rPr>
        <w:instrText xml:space="preserve"> ADDIN EN.CITE.DATA </w:instrText>
      </w:r>
      <w:r w:rsidR="009D426F">
        <w:rPr>
          <w:rFonts w:ascii="Times New Roman" w:hAnsi="Times New Roman" w:cs="Times New Roman"/>
          <w:color w:val="000000"/>
          <w:sz w:val="24"/>
          <w:szCs w:val="24"/>
        </w:rPr>
      </w:r>
      <w:r w:rsidR="009D426F">
        <w:rPr>
          <w:rFonts w:ascii="Times New Roman" w:hAnsi="Times New Roman" w:cs="Times New Roman"/>
          <w:color w:val="000000"/>
          <w:sz w:val="24"/>
          <w:szCs w:val="24"/>
        </w:rPr>
        <w:fldChar w:fldCharType="end"/>
      </w:r>
      <w:r w:rsidR="00C17DE6" w:rsidRPr="0000665E">
        <w:rPr>
          <w:rFonts w:ascii="Times New Roman" w:hAnsi="Times New Roman" w:cs="Times New Roman"/>
          <w:color w:val="000000"/>
          <w:sz w:val="24"/>
          <w:szCs w:val="24"/>
        </w:rPr>
      </w:r>
      <w:r w:rsidR="00C17DE6" w:rsidRPr="0000665E">
        <w:rPr>
          <w:rFonts w:ascii="Times New Roman" w:hAnsi="Times New Roman" w:cs="Times New Roman"/>
          <w:color w:val="000000"/>
          <w:sz w:val="24"/>
          <w:szCs w:val="24"/>
        </w:rPr>
        <w:fldChar w:fldCharType="separate"/>
      </w:r>
      <w:r w:rsidR="009D426F">
        <w:rPr>
          <w:rFonts w:ascii="Times New Roman" w:hAnsi="Times New Roman" w:cs="Times New Roman"/>
          <w:noProof/>
          <w:color w:val="000000"/>
          <w:sz w:val="24"/>
          <w:szCs w:val="24"/>
        </w:rPr>
        <w:t>(Simons et al., 2008;Martin et al., 2009;Greevy et al., 2011;Arnet et al., 2014;Holdford and Saxena, 2015)</w:t>
      </w:r>
      <w:r w:rsidR="00C17DE6" w:rsidRPr="0000665E">
        <w:rPr>
          <w:rFonts w:ascii="Times New Roman" w:hAnsi="Times New Roman" w:cs="Times New Roman"/>
          <w:color w:val="000000"/>
          <w:sz w:val="24"/>
          <w:szCs w:val="24"/>
        </w:rPr>
        <w:fldChar w:fldCharType="end"/>
      </w:r>
      <w:r w:rsidR="0086307E">
        <w:rPr>
          <w:rFonts w:ascii="Times New Roman" w:hAnsi="Times New Roman" w:cs="Times New Roman"/>
          <w:color w:val="000000"/>
          <w:sz w:val="24"/>
          <w:szCs w:val="24"/>
        </w:rPr>
        <w:t xml:space="preserve">, creating </w:t>
      </w:r>
      <w:r w:rsidR="00C17DE6" w:rsidRPr="0000665E">
        <w:rPr>
          <w:rFonts w:ascii="Times New Roman" w:hAnsi="Times New Roman" w:cs="Times New Roman"/>
          <w:color w:val="000000"/>
          <w:sz w:val="24"/>
          <w:szCs w:val="24"/>
        </w:rPr>
        <w:t xml:space="preserve">valuable </w:t>
      </w:r>
      <w:r w:rsidR="00242492" w:rsidRPr="0000665E">
        <w:rPr>
          <w:rFonts w:ascii="Times New Roman" w:hAnsi="Times New Roman" w:cs="Times New Roman"/>
          <w:color w:val="000000"/>
          <w:sz w:val="24"/>
          <w:szCs w:val="24"/>
        </w:rPr>
        <w:t>data sets</w:t>
      </w:r>
      <w:r w:rsidR="00C17DE6" w:rsidRPr="0000665E">
        <w:rPr>
          <w:rFonts w:ascii="Times New Roman" w:hAnsi="Times New Roman" w:cs="Times New Roman"/>
          <w:color w:val="000000"/>
          <w:sz w:val="24"/>
          <w:szCs w:val="24"/>
        </w:rPr>
        <w:t xml:space="preserve"> </w:t>
      </w:r>
      <w:r w:rsidR="00C17DE6" w:rsidRPr="0000665E">
        <w:rPr>
          <w:rFonts w:ascii="Times New Roman" w:hAnsi="Times New Roman" w:cs="Times New Roman"/>
          <w:color w:val="000000"/>
          <w:sz w:val="24"/>
          <w:szCs w:val="24"/>
        </w:rPr>
        <w:fldChar w:fldCharType="begin">
          <w:fldData xml:space="preserve">PEVuZE5vdGU+PENpdGU+PEF1dGhvcj5NYTwvQXV0aG9yPjxZZWFyPjIwMTU8L1llYXI+PFJlY051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</w:fldData>
        </w:fldChar>
      </w:r>
      <w:r w:rsidR="009D426F">
        <w:rPr>
          <w:rFonts w:ascii="Times New Roman" w:hAnsi="Times New Roman" w:cs="Times New Roman"/>
          <w:color w:val="000000"/>
          <w:sz w:val="24"/>
          <w:szCs w:val="24"/>
        </w:rPr>
        <w:instrText xml:space="preserve"> ADDIN EN.CITE </w:instrText>
      </w:r>
      <w:r w:rsidR="009D426F">
        <w:rPr>
          <w:rFonts w:ascii="Times New Roman" w:hAnsi="Times New Roman" w:cs="Times New Roman"/>
          <w:color w:val="000000"/>
          <w:sz w:val="24"/>
          <w:szCs w:val="24"/>
        </w:rPr>
        <w:fldChar w:fldCharType="begin">
          <w:fldData xml:space="preserve">PEVuZE5vdGU+PENpdGU+PEF1dGhvcj5NYTwvQXV0aG9yPjxZZWFyPjIwMTU8L1llYXI+PFJlY051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</w:fldData>
        </w:fldChar>
      </w:r>
      <w:r w:rsidR="009D426F">
        <w:rPr>
          <w:rFonts w:ascii="Times New Roman" w:hAnsi="Times New Roman" w:cs="Times New Roman"/>
          <w:color w:val="000000"/>
          <w:sz w:val="24"/>
          <w:szCs w:val="24"/>
        </w:rPr>
        <w:instrText xml:space="preserve"> ADDIN EN.CITE.DATA </w:instrText>
      </w:r>
      <w:r w:rsidR="009D426F">
        <w:rPr>
          <w:rFonts w:ascii="Times New Roman" w:hAnsi="Times New Roman" w:cs="Times New Roman"/>
          <w:color w:val="000000"/>
          <w:sz w:val="24"/>
          <w:szCs w:val="24"/>
        </w:rPr>
      </w:r>
      <w:r w:rsidR="009D426F">
        <w:rPr>
          <w:rFonts w:ascii="Times New Roman" w:hAnsi="Times New Roman" w:cs="Times New Roman"/>
          <w:color w:val="000000"/>
          <w:sz w:val="24"/>
          <w:szCs w:val="24"/>
        </w:rPr>
        <w:fldChar w:fldCharType="end"/>
      </w:r>
      <w:r w:rsidR="00C17DE6" w:rsidRPr="0000665E">
        <w:rPr>
          <w:rFonts w:ascii="Times New Roman" w:hAnsi="Times New Roman" w:cs="Times New Roman"/>
          <w:color w:val="000000"/>
          <w:sz w:val="24"/>
          <w:szCs w:val="24"/>
        </w:rPr>
      </w:r>
      <w:r w:rsidR="00C17DE6" w:rsidRPr="0000665E">
        <w:rPr>
          <w:rFonts w:ascii="Times New Roman" w:hAnsi="Times New Roman" w:cs="Times New Roman"/>
          <w:color w:val="000000"/>
          <w:sz w:val="24"/>
          <w:szCs w:val="24"/>
        </w:rPr>
        <w:fldChar w:fldCharType="separate"/>
      </w:r>
      <w:r w:rsidR="009D426F">
        <w:rPr>
          <w:rFonts w:ascii="Times New Roman" w:hAnsi="Times New Roman" w:cs="Times New Roman"/>
          <w:noProof/>
          <w:color w:val="000000"/>
          <w:sz w:val="24"/>
          <w:szCs w:val="24"/>
        </w:rPr>
        <w:t>(Blaschke et al., 2012;Ma et al., 2015)</w:t>
      </w:r>
      <w:r w:rsidR="00C17DE6" w:rsidRPr="0000665E">
        <w:rPr>
          <w:rFonts w:ascii="Times New Roman" w:hAnsi="Times New Roman" w:cs="Times New Roman"/>
          <w:color w:val="000000"/>
          <w:sz w:val="24"/>
          <w:szCs w:val="24"/>
        </w:rPr>
        <w:fldChar w:fldCharType="end"/>
      </w:r>
      <w:r w:rsidR="00A16918">
        <w:rPr>
          <w:rFonts w:ascii="Times New Roman" w:hAnsi="Times New Roman" w:cs="Times New Roman"/>
          <w:color w:val="000000"/>
          <w:sz w:val="24"/>
          <w:szCs w:val="24"/>
        </w:rPr>
        <w:t>.</w:t>
      </w:r>
      <w:r w:rsidR="00C17DE6" w:rsidRPr="0000665E">
        <w:rPr>
          <w:rFonts w:ascii="Times New Roman" w:hAnsi="Times New Roman" w:cs="Times New Roman"/>
          <w:color w:val="000000"/>
          <w:sz w:val="24"/>
          <w:szCs w:val="24"/>
        </w:rPr>
        <w:t xml:space="preserve"> Validated and endorsed by the Pharmacy Quality Alliance and having been used </w:t>
      </w:r>
      <w:r w:rsidR="0086307E">
        <w:rPr>
          <w:rFonts w:ascii="Times New Roman" w:hAnsi="Times New Roman" w:cs="Times New Roman"/>
          <w:color w:val="000000"/>
          <w:sz w:val="24"/>
          <w:szCs w:val="24"/>
        </w:rPr>
        <w:t xml:space="preserve">for over two decades, examples of dispensing data’s </w:t>
      </w:r>
      <w:r w:rsidR="0086307E" w:rsidRPr="0000665E">
        <w:rPr>
          <w:rFonts w:ascii="Times New Roman" w:hAnsi="Times New Roman" w:cs="Times New Roman"/>
          <w:color w:val="000000"/>
          <w:sz w:val="24"/>
          <w:szCs w:val="24"/>
        </w:rPr>
        <w:t>use in the</w:t>
      </w:r>
      <w:r w:rsidR="0086307E">
        <w:rPr>
          <w:rFonts w:ascii="Times New Roman" w:hAnsi="Times New Roman" w:cs="Times New Roman"/>
          <w:color w:val="000000"/>
          <w:sz w:val="24"/>
          <w:szCs w:val="24"/>
        </w:rPr>
        <w:t xml:space="preserve"> literature are </w:t>
      </w:r>
      <w:r w:rsidR="00C17DE6" w:rsidRPr="0000665E">
        <w:rPr>
          <w:rFonts w:ascii="Times New Roman" w:hAnsi="Times New Roman" w:cs="Times New Roman"/>
          <w:color w:val="000000"/>
          <w:sz w:val="24"/>
          <w:szCs w:val="24"/>
        </w:rPr>
        <w:t>abunda</w:t>
      </w:r>
      <w:r w:rsidR="0086307E">
        <w:rPr>
          <w:rFonts w:ascii="Times New Roman" w:hAnsi="Times New Roman" w:cs="Times New Roman"/>
          <w:color w:val="000000"/>
          <w:sz w:val="24"/>
          <w:szCs w:val="24"/>
        </w:rPr>
        <w:t xml:space="preserve">nt and increasingly </w:t>
      </w:r>
      <w:r w:rsidR="00A16918">
        <w:rPr>
          <w:rFonts w:ascii="Times New Roman" w:hAnsi="Times New Roman" w:cs="Times New Roman"/>
          <w:color w:val="000000"/>
          <w:sz w:val="24"/>
          <w:szCs w:val="24"/>
        </w:rPr>
        <w:t xml:space="preserve">frequent </w:t>
      </w:r>
      <w:r w:rsidR="00C17DE6" w:rsidRPr="0000665E">
        <w:rPr>
          <w:rFonts w:ascii="Times New Roman" w:hAnsi="Times New Roman" w:cs="Times New Roman"/>
          <w:color w:val="000000"/>
          <w:sz w:val="24"/>
          <w:szCs w:val="24"/>
        </w:rPr>
        <w:fldChar w:fldCharType="begin">
          <w:fldData xml:space="preserve">PEVuZE5vdGU+PENpdGU+PEF1dGhvcj5QaWxsaXR0ZXJlLUR1Z2FuPC9BdXRob3I+PFllYXI+MjAw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</w:fldData>
        </w:fldChar>
      </w:r>
      <w:r w:rsidR="009D426F">
        <w:rPr>
          <w:rFonts w:ascii="Times New Roman" w:hAnsi="Times New Roman" w:cs="Times New Roman"/>
          <w:color w:val="000000"/>
          <w:sz w:val="24"/>
          <w:szCs w:val="24"/>
        </w:rPr>
        <w:instrText xml:space="preserve"> ADDIN EN.CITE </w:instrText>
      </w:r>
      <w:r w:rsidR="009D426F">
        <w:rPr>
          <w:rFonts w:ascii="Times New Roman" w:hAnsi="Times New Roman" w:cs="Times New Roman"/>
          <w:color w:val="000000"/>
          <w:sz w:val="24"/>
          <w:szCs w:val="24"/>
        </w:rPr>
        <w:fldChar w:fldCharType="begin">
          <w:fldData xml:space="preserve">PEVuZE5vdGU+PENpdGU+PEF1dGhvcj5QaWxsaXR0ZXJlLUR1Z2FuPC9BdXRob3I+PFllYXI+MjAw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</w:fldData>
        </w:fldChar>
      </w:r>
      <w:r w:rsidR="009D426F">
        <w:rPr>
          <w:rFonts w:ascii="Times New Roman" w:hAnsi="Times New Roman" w:cs="Times New Roman"/>
          <w:color w:val="000000"/>
          <w:sz w:val="24"/>
          <w:szCs w:val="24"/>
        </w:rPr>
        <w:instrText xml:space="preserve"> ADDIN EN.CITE.DATA </w:instrText>
      </w:r>
      <w:r w:rsidR="009D426F">
        <w:rPr>
          <w:rFonts w:ascii="Times New Roman" w:hAnsi="Times New Roman" w:cs="Times New Roman"/>
          <w:color w:val="000000"/>
          <w:sz w:val="24"/>
          <w:szCs w:val="24"/>
        </w:rPr>
      </w:r>
      <w:r w:rsidR="009D426F">
        <w:rPr>
          <w:rFonts w:ascii="Times New Roman" w:hAnsi="Times New Roman" w:cs="Times New Roman"/>
          <w:color w:val="000000"/>
          <w:sz w:val="24"/>
          <w:szCs w:val="24"/>
        </w:rPr>
        <w:fldChar w:fldCharType="end"/>
      </w:r>
      <w:r w:rsidR="00C17DE6" w:rsidRPr="0000665E">
        <w:rPr>
          <w:rFonts w:ascii="Times New Roman" w:hAnsi="Times New Roman" w:cs="Times New Roman"/>
          <w:color w:val="000000"/>
          <w:sz w:val="24"/>
          <w:szCs w:val="24"/>
        </w:rPr>
      </w:r>
      <w:r w:rsidR="00C17DE6" w:rsidRPr="0000665E">
        <w:rPr>
          <w:rFonts w:ascii="Times New Roman" w:hAnsi="Times New Roman" w:cs="Times New Roman"/>
          <w:color w:val="000000"/>
          <w:sz w:val="24"/>
          <w:szCs w:val="24"/>
        </w:rPr>
        <w:fldChar w:fldCharType="separate"/>
      </w:r>
      <w:r w:rsidR="009D426F">
        <w:rPr>
          <w:rFonts w:ascii="Times New Roman" w:hAnsi="Times New Roman" w:cs="Times New Roman"/>
          <w:noProof/>
          <w:color w:val="000000"/>
          <w:sz w:val="24"/>
          <w:szCs w:val="24"/>
        </w:rPr>
        <w:t>(Martin et al., 2009;Pillittere-Dugan et al., 2009)</w:t>
      </w:r>
      <w:r w:rsidR="00C17DE6" w:rsidRPr="0000665E">
        <w:rPr>
          <w:rFonts w:ascii="Times New Roman" w:hAnsi="Times New Roman" w:cs="Times New Roman"/>
          <w:color w:val="000000"/>
          <w:sz w:val="24"/>
          <w:szCs w:val="24"/>
        </w:rPr>
        <w:fldChar w:fldCharType="end"/>
      </w:r>
      <w:r w:rsidR="00C17DE6" w:rsidRPr="0000665E">
        <w:rPr>
          <w:rFonts w:ascii="Times New Roman" w:hAnsi="Times New Roman" w:cs="Times New Roman"/>
          <w:color w:val="000000"/>
          <w:sz w:val="24"/>
          <w:szCs w:val="24"/>
        </w:rPr>
        <w:t xml:space="preserve">. </w:t>
      </w:r>
      <w:r w:rsidR="00102E1B">
        <w:rPr>
          <w:rFonts w:ascii="Times New Roman" w:hAnsi="Times New Roman" w:cs="Times New Roman"/>
          <w:color w:val="000000"/>
          <w:sz w:val="24"/>
          <w:szCs w:val="24"/>
        </w:rPr>
        <w:t>This</w:t>
      </w:r>
      <w:r w:rsidR="00C17DE6" w:rsidRPr="0000665E">
        <w:rPr>
          <w:rFonts w:ascii="Times New Roman" w:hAnsi="Times New Roman" w:cs="Times New Roman"/>
          <w:color w:val="000000"/>
          <w:sz w:val="24"/>
          <w:szCs w:val="24"/>
        </w:rPr>
        <w:t xml:space="preserve"> allows the calculation of measures of adherence such as Medication Possession Ratio (MPR) and Proportion of Days Covered (PDC), two validated measures of adherence based on the percentage of days the pat</w:t>
      </w:r>
      <w:r w:rsidR="0086307E">
        <w:rPr>
          <w:rFonts w:ascii="Times New Roman" w:hAnsi="Times New Roman" w:cs="Times New Roman"/>
          <w:color w:val="000000"/>
          <w:sz w:val="24"/>
          <w:szCs w:val="24"/>
        </w:rPr>
        <w:t xml:space="preserve">ient has medication available. </w:t>
      </w:r>
      <w:r w:rsidR="00183ED2" w:rsidRPr="0000665E">
        <w:rPr>
          <w:rFonts w:ascii="Times New Roman" w:hAnsi="Times New Roman" w:cs="Times New Roman"/>
          <w:color w:val="000000"/>
          <w:sz w:val="24"/>
          <w:szCs w:val="24"/>
        </w:rPr>
        <w:t xml:space="preserve">While difficult to measure in previous traditional methods, dispensing data creates an easier system in which to evaluate </w:t>
      </w:r>
      <w:r w:rsidR="00183ED2">
        <w:rPr>
          <w:rFonts w:ascii="Times New Roman" w:hAnsi="Times New Roman" w:cs="Times New Roman"/>
          <w:color w:val="000000"/>
          <w:sz w:val="24"/>
          <w:szCs w:val="24"/>
        </w:rPr>
        <w:t xml:space="preserve">and monitor </w:t>
      </w:r>
      <w:r w:rsidR="00183ED2" w:rsidRPr="0000665E">
        <w:rPr>
          <w:rFonts w:ascii="Times New Roman" w:hAnsi="Times New Roman" w:cs="Times New Roman"/>
          <w:color w:val="000000"/>
          <w:sz w:val="24"/>
          <w:szCs w:val="24"/>
        </w:rPr>
        <w:t>all stage</w:t>
      </w:r>
      <w:r w:rsidR="00183ED2">
        <w:rPr>
          <w:rFonts w:ascii="Times New Roman" w:hAnsi="Times New Roman" w:cs="Times New Roman"/>
          <w:color w:val="000000"/>
          <w:sz w:val="24"/>
          <w:szCs w:val="24"/>
        </w:rPr>
        <w:t xml:space="preserve">s of the medication-use process </w:t>
      </w:r>
      <w:r w:rsidR="00183ED2" w:rsidRPr="0000665E">
        <w:rPr>
          <w:rFonts w:ascii="Times New Roman" w:hAnsi="Times New Roman" w:cs="Times New Roman"/>
          <w:color w:val="000000"/>
          <w:sz w:val="24"/>
          <w:szCs w:val="24"/>
        </w:rPr>
        <w:fldChar w:fldCharType="begin"/>
      </w:r>
      <w:r w:rsidR="00183ED2">
        <w:rPr>
          <w:rFonts w:ascii="Times New Roman" w:hAnsi="Times New Roman" w:cs="Times New Roman"/>
          <w:color w:val="000000"/>
          <w:sz w:val="24"/>
          <w:szCs w:val="24"/>
        </w:rPr>
        <w:instrText xml:space="preserve"> ADDIN EN.CITE &lt;EndNote&gt;&lt;Cite&gt;&lt;Author&gt;Blaschke&lt;/Author&gt;&lt;Year&gt;2012&lt;/Year&gt;&lt;RecNum&gt;42&lt;/RecNum&gt;&lt;DisplayText&gt;(Blaschke et al., 2012)&lt;/DisplayText&gt;&lt;record&gt;&lt;rec-number&gt;42&lt;/rec-number&gt;&lt;foreign-keys&gt;&lt;key app="EN" db-id="apsxe5zecrr9d5ezwf6xfr0izra0s5zvvtrw" timestamp="0"&gt;42&lt;/key&gt;&lt;/foreign-keys&gt;&lt;ref-type name="Journal Article"&gt;17&lt;/ref-type&gt;&lt;contributors&gt;&lt;authors&gt;&lt;author&gt;Blaschke, T. F.&lt;/author&gt;&lt;author&gt;Osterberg, L.&lt;/author&gt;&lt;author&gt;Vrijens, B.&lt;/author&gt;&lt;author&gt;Urquhart, J.&lt;/author&gt;&lt;/authors&gt;&lt;/contributors&gt;&lt;auth-address&gt;Department of Medicine, Stanford University School of Medicine, Stanford, California 94305, USA. blaschke@stanford.edu&lt;/auth-address&gt;&lt;titles&gt;&lt;title&gt;Adherence to medications: insights arising from studies on the unreliable link between prescribed and actual drug dosing histories&lt;/title&gt;&lt;secondary-title&gt;Annu Rev Pharmacol Toxicol&lt;/secondary-title&gt;&lt;alt-title&gt;Annual review of pharmacology and toxicology&lt;/alt-title&gt;&lt;/titles&gt;&lt;pages&gt;275-301&lt;/pages&gt;&lt;volume&gt;52&lt;/volume&gt;&lt;keywords&gt;&lt;keyword&gt;*Dose-Response Relationship, Drug&lt;/keyword&gt;&lt;keyword&gt;Drug Administration Schedule&lt;/keyword&gt;&lt;keyword&gt;Drug Design&lt;/keyword&gt;&lt;keyword&gt;Humans&lt;/keyword&gt;&lt;keyword&gt;*Patient Compliance&lt;/keyword&gt;&lt;keyword&gt;Pharmaceutical Preparations/*administration &amp;amp; dosage&lt;/keyword&gt;&lt;keyword&gt;Pharmacokinetics&lt;/keyword&gt;&lt;/keywords&gt;&lt;dates&gt;&lt;year&gt;2012&lt;/year&gt;&lt;/dates&gt;&lt;isbn&gt;1545-4304 (Electronic)&amp;#xD;0362-1642 (Linking)&lt;/isbn&gt;&lt;accession-num&gt;21942628&lt;/accession-num&gt;&lt;urls&gt;&lt;related-urls&gt;&lt;url&gt;http://www.ncbi.nlm.nih.gov/pubmed/21942628&lt;/url&gt;&lt;/related-urls&gt;&lt;/urls&gt;&lt;electronic-resource-num&gt;10.1146/annurev-pharmtox-011711-113247&lt;/electronic-resource-num&gt;&lt;/record&gt;&lt;/Cite&gt;&lt;/EndNote&gt;</w:instrText>
      </w:r>
      <w:r w:rsidR="00183ED2" w:rsidRPr="0000665E">
        <w:rPr>
          <w:rFonts w:ascii="Times New Roman" w:hAnsi="Times New Roman" w:cs="Times New Roman"/>
          <w:color w:val="000000"/>
          <w:sz w:val="24"/>
          <w:szCs w:val="24"/>
        </w:rPr>
        <w:fldChar w:fldCharType="separate"/>
      </w:r>
      <w:r w:rsidR="00183ED2">
        <w:rPr>
          <w:rFonts w:ascii="Times New Roman" w:hAnsi="Times New Roman" w:cs="Times New Roman"/>
          <w:noProof/>
          <w:color w:val="000000"/>
          <w:sz w:val="24"/>
          <w:szCs w:val="24"/>
        </w:rPr>
        <w:t>(Blaschke et al., 2012)</w:t>
      </w:r>
      <w:r w:rsidR="00183ED2" w:rsidRPr="0000665E">
        <w:rPr>
          <w:rFonts w:ascii="Times New Roman" w:hAnsi="Times New Roman" w:cs="Times New Roman"/>
          <w:color w:val="000000"/>
          <w:sz w:val="24"/>
          <w:szCs w:val="24"/>
        </w:rPr>
        <w:fldChar w:fldCharType="end"/>
      </w:r>
      <w:r w:rsidR="00183ED2">
        <w:rPr>
          <w:rFonts w:ascii="Times New Roman" w:hAnsi="Times New Roman" w:cs="Times New Roman"/>
          <w:color w:val="000000"/>
          <w:sz w:val="24"/>
          <w:szCs w:val="24"/>
        </w:rPr>
        <w:t>.</w:t>
      </w:r>
      <w:r w:rsidR="00183ED2" w:rsidRPr="0000665E">
        <w:rPr>
          <w:rFonts w:ascii="Times New Roman" w:hAnsi="Times New Roman" w:cs="Times New Roman"/>
          <w:color w:val="000000"/>
          <w:sz w:val="24"/>
          <w:szCs w:val="24"/>
        </w:rPr>
        <w:t xml:space="preserve"> </w:t>
      </w:r>
      <w:r w:rsidRPr="00FA57C1">
        <w:rPr>
          <w:rFonts w:ascii="Times New Roman" w:hAnsi="Times New Roman" w:cs="Times New Roman"/>
          <w:color w:val="000000"/>
          <w:sz w:val="24"/>
          <w:szCs w:val="24"/>
        </w:rPr>
        <w:t xml:space="preserve">From this, long-term patterns can be identified and evaluated </w:t>
      </w:r>
      <w:r w:rsidRPr="00FA57C1">
        <w:rPr>
          <w:rFonts w:ascii="Times New Roman" w:hAnsi="Times New Roman" w:cs="Times New Roman"/>
          <w:color w:val="000000"/>
          <w:sz w:val="24"/>
          <w:szCs w:val="24"/>
        </w:rPr>
        <w:lastRenderedPageBreak/>
        <w:t xml:space="preserve">which before were often not feasible in </w:t>
      </w:r>
      <w:r w:rsidR="009B1CB9" w:rsidRPr="00FA57C1">
        <w:rPr>
          <w:rFonts w:ascii="Times New Roman" w:hAnsi="Times New Roman" w:cs="Times New Roman"/>
          <w:color w:val="000000"/>
          <w:sz w:val="24"/>
          <w:szCs w:val="24"/>
        </w:rPr>
        <w:t>randomized</w:t>
      </w:r>
      <w:r w:rsidR="00002034" w:rsidRPr="00FA57C1">
        <w:rPr>
          <w:rFonts w:ascii="Times New Roman" w:hAnsi="Times New Roman" w:cs="Times New Roman"/>
          <w:color w:val="000000"/>
          <w:sz w:val="24"/>
          <w:szCs w:val="24"/>
        </w:rPr>
        <w:t xml:space="preserve"> controlled</w:t>
      </w:r>
      <w:r w:rsidRPr="00FA57C1">
        <w:rPr>
          <w:rFonts w:ascii="Times New Roman" w:hAnsi="Times New Roman" w:cs="Times New Roman"/>
          <w:color w:val="000000"/>
          <w:sz w:val="24"/>
          <w:szCs w:val="24"/>
        </w:rPr>
        <w:t xml:space="preserve"> trials investigating adherence due to short durations. </w:t>
      </w:r>
      <w:r w:rsidR="00FA57C1">
        <w:rPr>
          <w:rFonts w:ascii="Times New Roman" w:hAnsi="Times New Roman" w:cs="Times New Roman"/>
          <w:color w:val="000000"/>
          <w:sz w:val="24"/>
          <w:szCs w:val="24"/>
        </w:rPr>
        <w:t xml:space="preserve">This </w:t>
      </w:r>
      <w:r w:rsidR="00450A13">
        <w:rPr>
          <w:rFonts w:ascii="Times New Roman" w:hAnsi="Times New Roman" w:cs="Times New Roman"/>
          <w:color w:val="000000"/>
          <w:sz w:val="24"/>
          <w:szCs w:val="24"/>
        </w:rPr>
        <w:t>might also be</w:t>
      </w:r>
      <w:r w:rsidR="00FA57C1">
        <w:rPr>
          <w:rFonts w:ascii="Times New Roman" w:hAnsi="Times New Roman" w:cs="Times New Roman"/>
          <w:color w:val="000000"/>
          <w:sz w:val="24"/>
          <w:szCs w:val="24"/>
        </w:rPr>
        <w:t xml:space="preserve"> essential </w:t>
      </w:r>
      <w:r w:rsidR="00450A13">
        <w:rPr>
          <w:rFonts w:ascii="Times New Roman" w:hAnsi="Times New Roman" w:cs="Times New Roman"/>
          <w:color w:val="000000"/>
          <w:sz w:val="24"/>
          <w:szCs w:val="24"/>
        </w:rPr>
        <w:t xml:space="preserve">in order </w:t>
      </w:r>
      <w:r w:rsidR="00FA57C1">
        <w:rPr>
          <w:rFonts w:ascii="Times New Roman" w:hAnsi="Times New Roman" w:cs="Times New Roman"/>
          <w:color w:val="000000"/>
          <w:sz w:val="24"/>
          <w:szCs w:val="24"/>
        </w:rPr>
        <w:t xml:space="preserve">to </w:t>
      </w:r>
      <w:r w:rsidR="00450A13">
        <w:rPr>
          <w:rFonts w:ascii="Times New Roman" w:hAnsi="Times New Roman" w:cs="Times New Roman"/>
          <w:color w:val="000000"/>
          <w:sz w:val="24"/>
          <w:szCs w:val="24"/>
        </w:rPr>
        <w:t>monitor</w:t>
      </w:r>
      <w:r w:rsidR="00FA57C1">
        <w:rPr>
          <w:rFonts w:ascii="Times New Roman" w:hAnsi="Times New Roman" w:cs="Times New Roman"/>
          <w:color w:val="000000"/>
          <w:sz w:val="24"/>
          <w:szCs w:val="24"/>
        </w:rPr>
        <w:t xml:space="preserve"> the </w:t>
      </w:r>
      <w:r w:rsidR="00450A13">
        <w:rPr>
          <w:rFonts w:ascii="Times New Roman" w:hAnsi="Times New Roman" w:cs="Times New Roman"/>
          <w:color w:val="000000"/>
          <w:sz w:val="24"/>
          <w:szCs w:val="24"/>
        </w:rPr>
        <w:t xml:space="preserve">long-term effectiveness of medications during their post-authorization phase. </w:t>
      </w:r>
    </w:p>
    <w:p w14:paraId="751E60C4" w14:textId="3C8E5755" w:rsidR="00E137C5" w:rsidRPr="00C35ED3" w:rsidRDefault="004701E5" w:rsidP="00C35ED3">
      <w:pPr>
        <w:pStyle w:val="textbox"/>
        <w:spacing w:beforeLines="0" w:afterLines="0"/>
        <w:jc w:val="both"/>
        <w:rPr>
          <w:rFonts w:ascii="Times New Roman" w:hAnsi="Times New Roman" w:cs="Times New Roman"/>
          <w:color w:val="000000"/>
          <w:sz w:val="24"/>
          <w:szCs w:val="24"/>
        </w:rPr>
      </w:pPr>
      <w:r w:rsidRPr="00FA57C1">
        <w:rPr>
          <w:rFonts w:ascii="Times New Roman" w:hAnsi="Times New Roman" w:cs="Times New Roman"/>
          <w:color w:val="000000"/>
          <w:sz w:val="24"/>
          <w:szCs w:val="24"/>
        </w:rPr>
        <w:t>Frequently revealed in long-term monitoring are declining trends in adherence, indicating the issue of maintaining adherence over time as crucial as improving adherence at a cross-sectional time point</w:t>
      </w:r>
      <w:r w:rsidR="00A16918" w:rsidRPr="00FA57C1">
        <w:rPr>
          <w:rFonts w:ascii="Times New Roman" w:hAnsi="Times New Roman" w:cs="Times New Roman"/>
          <w:color w:val="000000"/>
          <w:sz w:val="24"/>
          <w:szCs w:val="24"/>
        </w:rPr>
        <w:t xml:space="preserve"> </w:t>
      </w:r>
      <w:r w:rsidR="00CD3AC4" w:rsidRPr="00FA57C1">
        <w:rPr>
          <w:rFonts w:ascii="Times New Roman" w:hAnsi="Times New Roman" w:cs="Times New Roman"/>
          <w:color w:val="000000"/>
          <w:sz w:val="24"/>
          <w:szCs w:val="24"/>
        </w:rPr>
        <w:fldChar w:fldCharType="begin">
          <w:fldData xml:space="preserve">PEVuZE5vdGU+PENpdGU+PEF1dGhvcj5EZW1vbmNlYXU8L0F1dGhvcj48WWVhcj4yMDEzPC9ZZWFy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==
</w:fldData>
        </w:fldChar>
      </w:r>
      <w:r w:rsidR="009D426F">
        <w:rPr>
          <w:rFonts w:ascii="Times New Roman" w:hAnsi="Times New Roman" w:cs="Times New Roman"/>
          <w:color w:val="000000"/>
          <w:sz w:val="24"/>
          <w:szCs w:val="24"/>
        </w:rPr>
        <w:instrText xml:space="preserve"> ADDIN EN.CITE </w:instrText>
      </w:r>
      <w:r w:rsidR="009D426F">
        <w:rPr>
          <w:rFonts w:ascii="Times New Roman" w:hAnsi="Times New Roman" w:cs="Times New Roman"/>
          <w:color w:val="000000"/>
          <w:sz w:val="24"/>
          <w:szCs w:val="24"/>
        </w:rPr>
        <w:fldChar w:fldCharType="begin">
          <w:fldData xml:space="preserve">PEVuZE5vdGU+PENpdGU+PEF1dGhvcj5EZW1vbmNlYXU8L0F1dGhvcj48WWVhcj4yMDEzPC9ZZWFy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==
</w:fldData>
        </w:fldChar>
      </w:r>
      <w:r w:rsidR="009D426F">
        <w:rPr>
          <w:rFonts w:ascii="Times New Roman" w:hAnsi="Times New Roman" w:cs="Times New Roman"/>
          <w:color w:val="000000"/>
          <w:sz w:val="24"/>
          <w:szCs w:val="24"/>
        </w:rPr>
        <w:instrText xml:space="preserve"> ADDIN EN.CITE.DATA </w:instrText>
      </w:r>
      <w:r w:rsidR="009D426F">
        <w:rPr>
          <w:rFonts w:ascii="Times New Roman" w:hAnsi="Times New Roman" w:cs="Times New Roman"/>
          <w:color w:val="000000"/>
          <w:sz w:val="24"/>
          <w:szCs w:val="24"/>
        </w:rPr>
      </w:r>
      <w:r w:rsidR="009D426F">
        <w:rPr>
          <w:rFonts w:ascii="Times New Roman" w:hAnsi="Times New Roman" w:cs="Times New Roman"/>
          <w:color w:val="000000"/>
          <w:sz w:val="24"/>
          <w:szCs w:val="24"/>
        </w:rPr>
        <w:fldChar w:fldCharType="end"/>
      </w:r>
      <w:r w:rsidR="00CD3AC4" w:rsidRPr="00FA57C1">
        <w:rPr>
          <w:rFonts w:ascii="Times New Roman" w:hAnsi="Times New Roman" w:cs="Times New Roman"/>
          <w:color w:val="000000"/>
          <w:sz w:val="24"/>
          <w:szCs w:val="24"/>
        </w:rPr>
      </w:r>
      <w:r w:rsidR="00CD3AC4" w:rsidRPr="00FA57C1">
        <w:rPr>
          <w:rFonts w:ascii="Times New Roman" w:hAnsi="Times New Roman" w:cs="Times New Roman"/>
          <w:color w:val="000000"/>
          <w:sz w:val="24"/>
          <w:szCs w:val="24"/>
        </w:rPr>
        <w:fldChar w:fldCharType="separate"/>
      </w:r>
      <w:r w:rsidR="009D426F">
        <w:rPr>
          <w:rFonts w:ascii="Times New Roman" w:hAnsi="Times New Roman" w:cs="Times New Roman"/>
          <w:noProof/>
          <w:color w:val="000000"/>
          <w:sz w:val="24"/>
          <w:szCs w:val="24"/>
        </w:rPr>
        <w:t>(Cooper et al., 2011;Blaschke et al., 2012;Demonceau et al., 2013)</w:t>
      </w:r>
      <w:r w:rsidR="00CD3AC4" w:rsidRPr="00FA57C1">
        <w:rPr>
          <w:rFonts w:ascii="Times New Roman" w:hAnsi="Times New Roman" w:cs="Times New Roman"/>
          <w:color w:val="000000"/>
          <w:sz w:val="24"/>
          <w:szCs w:val="24"/>
        </w:rPr>
        <w:fldChar w:fldCharType="end"/>
      </w:r>
      <w:r w:rsidR="00A16918" w:rsidRPr="00FA57C1">
        <w:rPr>
          <w:rFonts w:ascii="Times New Roman" w:hAnsi="Times New Roman" w:cs="Times New Roman"/>
          <w:color w:val="000000"/>
          <w:sz w:val="24"/>
          <w:szCs w:val="24"/>
        </w:rPr>
        <w:t>.</w:t>
      </w:r>
      <w:r w:rsidR="00183ED2" w:rsidRPr="00183ED2">
        <w:rPr>
          <w:rFonts w:ascii="Times New Roman" w:hAnsi="Times New Roman" w:cs="Times New Roman"/>
          <w:color w:val="000000"/>
          <w:sz w:val="24"/>
          <w:szCs w:val="24"/>
        </w:rPr>
        <w:t xml:space="preserve"> </w:t>
      </w:r>
      <w:r w:rsidR="002D2394">
        <w:rPr>
          <w:rFonts w:ascii="Times New Roman" w:hAnsi="Times New Roman" w:cs="Times New Roman"/>
          <w:color w:val="000000"/>
          <w:sz w:val="24"/>
          <w:szCs w:val="24"/>
        </w:rPr>
        <w:t>I</w:t>
      </w:r>
      <w:r w:rsidR="00102E1B">
        <w:rPr>
          <w:rFonts w:ascii="Times New Roman" w:hAnsi="Times New Roman" w:cs="Times New Roman"/>
          <w:color w:val="000000"/>
          <w:sz w:val="24"/>
          <w:szCs w:val="24"/>
        </w:rPr>
        <w:t>nstant</w:t>
      </w:r>
      <w:r w:rsidR="003F7B7C">
        <w:rPr>
          <w:rFonts w:ascii="Times New Roman" w:hAnsi="Times New Roman" w:cs="Times New Roman"/>
          <w:color w:val="000000"/>
          <w:sz w:val="24"/>
          <w:szCs w:val="24"/>
        </w:rPr>
        <w:t xml:space="preserve"> </w:t>
      </w:r>
      <w:r w:rsidR="00102E1B">
        <w:rPr>
          <w:rFonts w:ascii="Times New Roman" w:hAnsi="Times New Roman" w:cs="Times New Roman"/>
          <w:color w:val="000000"/>
          <w:sz w:val="24"/>
          <w:szCs w:val="24"/>
        </w:rPr>
        <w:t>feedback during the dispensing process</w:t>
      </w:r>
      <w:r w:rsidR="00183ED2">
        <w:rPr>
          <w:rFonts w:ascii="Times New Roman" w:hAnsi="Times New Roman" w:cs="Times New Roman"/>
          <w:color w:val="000000"/>
          <w:sz w:val="24"/>
          <w:szCs w:val="24"/>
        </w:rPr>
        <w:t xml:space="preserve"> </w:t>
      </w:r>
      <w:r w:rsidR="00183ED2" w:rsidRPr="0000665E">
        <w:rPr>
          <w:rFonts w:ascii="Times New Roman" w:hAnsi="Times New Roman" w:cs="Times New Roman"/>
          <w:color w:val="000000"/>
          <w:sz w:val="24"/>
          <w:szCs w:val="24"/>
        </w:rPr>
        <w:t>can allow the monitoring of patient adherence in real-time, especially by community pharmacists, and therefore</w:t>
      </w:r>
      <w:r w:rsidR="0086307E">
        <w:rPr>
          <w:rFonts w:ascii="Times New Roman" w:hAnsi="Times New Roman" w:cs="Times New Roman"/>
          <w:color w:val="000000"/>
          <w:sz w:val="24"/>
          <w:szCs w:val="24"/>
        </w:rPr>
        <w:t>,</w:t>
      </w:r>
      <w:r w:rsidR="00183ED2" w:rsidRPr="0000665E">
        <w:rPr>
          <w:rFonts w:ascii="Times New Roman" w:hAnsi="Times New Roman" w:cs="Times New Roman"/>
          <w:color w:val="000000"/>
          <w:sz w:val="24"/>
          <w:szCs w:val="24"/>
        </w:rPr>
        <w:t xml:space="preserve"> trigger adherence interventions when suboptimal </w:t>
      </w:r>
      <w:r w:rsidR="00183ED2">
        <w:rPr>
          <w:rFonts w:ascii="Times New Roman" w:hAnsi="Times New Roman" w:cs="Times New Roman"/>
          <w:color w:val="000000"/>
          <w:sz w:val="24"/>
          <w:szCs w:val="24"/>
        </w:rPr>
        <w:t xml:space="preserve">adherence levels are identified </w:t>
      </w:r>
      <w:r w:rsidR="00183ED2" w:rsidRPr="0000665E">
        <w:rPr>
          <w:rFonts w:ascii="Times New Roman" w:hAnsi="Times New Roman" w:cs="Times New Roman"/>
          <w:color w:val="000000"/>
          <w:sz w:val="24"/>
          <w:szCs w:val="24"/>
        </w:rPr>
        <w:fldChar w:fldCharType="begin">
          <w:fldData xml:space="preserve">PEVuZE5vdGU+PENpdGU+PEF1dGhvcj5Tb2RpaGFyZGpvLVl1ZW48L0F1dGhvcj48WWVhcj4yMDE3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</w:fldData>
        </w:fldChar>
      </w:r>
      <w:r w:rsidR="00183ED2">
        <w:rPr>
          <w:rFonts w:ascii="Times New Roman" w:hAnsi="Times New Roman" w:cs="Times New Roman"/>
          <w:color w:val="000000"/>
          <w:sz w:val="24"/>
          <w:szCs w:val="24"/>
        </w:rPr>
        <w:instrText xml:space="preserve"> ADDIN EN.CITE </w:instrText>
      </w:r>
      <w:r w:rsidR="00183ED2">
        <w:rPr>
          <w:rFonts w:ascii="Times New Roman" w:hAnsi="Times New Roman" w:cs="Times New Roman"/>
          <w:color w:val="000000"/>
          <w:sz w:val="24"/>
          <w:szCs w:val="24"/>
        </w:rPr>
        <w:fldChar w:fldCharType="begin">
          <w:fldData xml:space="preserve">PEVuZE5vdGU+PENpdGU+PEF1dGhvcj5Tb2RpaGFyZGpvLVl1ZW48L0F1dGhvcj48WWVhcj4yMDE3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</w:fldData>
        </w:fldChar>
      </w:r>
      <w:r w:rsidR="00183ED2">
        <w:rPr>
          <w:rFonts w:ascii="Times New Roman" w:hAnsi="Times New Roman" w:cs="Times New Roman"/>
          <w:color w:val="000000"/>
          <w:sz w:val="24"/>
          <w:szCs w:val="24"/>
        </w:rPr>
        <w:instrText xml:space="preserve"> ADDIN EN.CITE.DATA </w:instrText>
      </w:r>
      <w:r w:rsidR="00183ED2">
        <w:rPr>
          <w:rFonts w:ascii="Times New Roman" w:hAnsi="Times New Roman" w:cs="Times New Roman"/>
          <w:color w:val="000000"/>
          <w:sz w:val="24"/>
          <w:szCs w:val="24"/>
        </w:rPr>
      </w:r>
      <w:r w:rsidR="00183ED2">
        <w:rPr>
          <w:rFonts w:ascii="Times New Roman" w:hAnsi="Times New Roman" w:cs="Times New Roman"/>
          <w:color w:val="000000"/>
          <w:sz w:val="24"/>
          <w:szCs w:val="24"/>
        </w:rPr>
        <w:fldChar w:fldCharType="end"/>
      </w:r>
      <w:r w:rsidR="00183ED2" w:rsidRPr="0000665E">
        <w:rPr>
          <w:rFonts w:ascii="Times New Roman" w:hAnsi="Times New Roman" w:cs="Times New Roman"/>
          <w:color w:val="000000"/>
          <w:sz w:val="24"/>
          <w:szCs w:val="24"/>
        </w:rPr>
      </w:r>
      <w:r w:rsidR="00183ED2" w:rsidRPr="0000665E">
        <w:rPr>
          <w:rFonts w:ascii="Times New Roman" w:hAnsi="Times New Roman" w:cs="Times New Roman"/>
          <w:color w:val="000000"/>
          <w:sz w:val="24"/>
          <w:szCs w:val="24"/>
        </w:rPr>
        <w:fldChar w:fldCharType="separate"/>
      </w:r>
      <w:r w:rsidR="00183ED2">
        <w:rPr>
          <w:rFonts w:ascii="Times New Roman" w:hAnsi="Times New Roman" w:cs="Times New Roman"/>
          <w:noProof/>
          <w:color w:val="000000"/>
          <w:sz w:val="24"/>
          <w:szCs w:val="24"/>
        </w:rPr>
        <w:t>(Sodihardjo-Yuen et al., 2017)</w:t>
      </w:r>
      <w:r w:rsidR="00183ED2" w:rsidRPr="0000665E">
        <w:rPr>
          <w:rFonts w:ascii="Times New Roman" w:hAnsi="Times New Roman" w:cs="Times New Roman"/>
          <w:color w:val="000000"/>
          <w:sz w:val="24"/>
          <w:szCs w:val="24"/>
        </w:rPr>
        <w:fldChar w:fldCharType="end"/>
      </w:r>
      <w:r w:rsidR="00183ED2">
        <w:rPr>
          <w:rFonts w:ascii="Times New Roman" w:hAnsi="Times New Roman" w:cs="Times New Roman"/>
          <w:color w:val="000000"/>
          <w:sz w:val="24"/>
          <w:szCs w:val="24"/>
        </w:rPr>
        <w:t>.</w:t>
      </w:r>
      <w:r w:rsidR="00102E1B">
        <w:rPr>
          <w:rFonts w:ascii="Times New Roman" w:hAnsi="Times New Roman" w:cs="Times New Roman"/>
          <w:color w:val="000000"/>
          <w:sz w:val="24"/>
          <w:szCs w:val="24"/>
        </w:rPr>
        <w:t xml:space="preserve"> </w:t>
      </w:r>
      <w:r w:rsidR="000D63A4" w:rsidRPr="0000665E">
        <w:rPr>
          <w:rFonts w:ascii="Times New Roman" w:hAnsi="Times New Roman" w:cs="Times New Roman"/>
          <w:color w:val="000000"/>
          <w:sz w:val="24"/>
          <w:szCs w:val="24"/>
        </w:rPr>
        <w:t xml:space="preserve">Interventions to improve medication adherence </w:t>
      </w:r>
      <w:r w:rsidR="00242492" w:rsidRPr="0000665E">
        <w:rPr>
          <w:rFonts w:ascii="Times New Roman" w:hAnsi="Times New Roman" w:cs="Times New Roman"/>
          <w:color w:val="000000"/>
          <w:sz w:val="24"/>
          <w:szCs w:val="24"/>
        </w:rPr>
        <w:t xml:space="preserve">in research projects </w:t>
      </w:r>
      <w:r w:rsidR="000D63A4" w:rsidRPr="0000665E">
        <w:rPr>
          <w:rFonts w:ascii="Times New Roman" w:hAnsi="Times New Roman" w:cs="Times New Roman"/>
          <w:color w:val="000000"/>
          <w:sz w:val="24"/>
          <w:szCs w:val="24"/>
        </w:rPr>
        <w:t xml:space="preserve">delivered </w:t>
      </w:r>
      <w:r w:rsidR="00063D8C" w:rsidRPr="0000665E">
        <w:rPr>
          <w:rFonts w:ascii="Times New Roman" w:hAnsi="Times New Roman" w:cs="Times New Roman"/>
          <w:color w:val="000000"/>
          <w:sz w:val="24"/>
          <w:szCs w:val="24"/>
        </w:rPr>
        <w:t xml:space="preserve">by </w:t>
      </w:r>
      <w:r w:rsidR="000D63A4" w:rsidRPr="0000665E">
        <w:rPr>
          <w:rFonts w:ascii="Times New Roman" w:hAnsi="Times New Roman" w:cs="Times New Roman"/>
          <w:color w:val="000000"/>
          <w:sz w:val="24"/>
          <w:szCs w:val="24"/>
        </w:rPr>
        <w:t>community pharmaci</w:t>
      </w:r>
      <w:r w:rsidR="00063D8C" w:rsidRPr="0000665E">
        <w:rPr>
          <w:rFonts w:ascii="Times New Roman" w:hAnsi="Times New Roman" w:cs="Times New Roman"/>
          <w:color w:val="000000"/>
          <w:sz w:val="24"/>
          <w:szCs w:val="24"/>
        </w:rPr>
        <w:t>sts</w:t>
      </w:r>
      <w:r w:rsidR="000D63A4" w:rsidRPr="0000665E">
        <w:rPr>
          <w:rFonts w:ascii="Times New Roman" w:hAnsi="Times New Roman" w:cs="Times New Roman"/>
          <w:color w:val="000000"/>
          <w:sz w:val="24"/>
          <w:szCs w:val="24"/>
        </w:rPr>
        <w:t xml:space="preserve"> have </w:t>
      </w:r>
      <w:r w:rsidR="00063D8C" w:rsidRPr="0000665E">
        <w:rPr>
          <w:rFonts w:ascii="Times New Roman" w:hAnsi="Times New Roman" w:cs="Times New Roman"/>
          <w:color w:val="000000"/>
          <w:sz w:val="24"/>
          <w:szCs w:val="24"/>
        </w:rPr>
        <w:t xml:space="preserve">been </w:t>
      </w:r>
      <w:r w:rsidR="000D63A4" w:rsidRPr="0000665E">
        <w:rPr>
          <w:rFonts w:ascii="Times New Roman" w:hAnsi="Times New Roman" w:cs="Times New Roman"/>
          <w:color w:val="000000"/>
          <w:sz w:val="24"/>
          <w:szCs w:val="24"/>
        </w:rPr>
        <w:t xml:space="preserve">shown </w:t>
      </w:r>
      <w:r w:rsidR="00063D8C" w:rsidRPr="0000665E">
        <w:rPr>
          <w:rFonts w:ascii="Times New Roman" w:hAnsi="Times New Roman" w:cs="Times New Roman"/>
          <w:color w:val="000000"/>
          <w:sz w:val="24"/>
          <w:szCs w:val="24"/>
        </w:rPr>
        <w:t>to be effective</w:t>
      </w:r>
      <w:r w:rsidR="000D63A4" w:rsidRPr="0000665E">
        <w:rPr>
          <w:rFonts w:ascii="Times New Roman" w:hAnsi="Times New Roman" w:cs="Times New Roman"/>
          <w:color w:val="000000"/>
          <w:sz w:val="24"/>
          <w:szCs w:val="24"/>
        </w:rPr>
        <w:t xml:space="preserve"> </w:t>
      </w:r>
      <w:r w:rsidR="00210532" w:rsidRPr="0000665E">
        <w:rPr>
          <w:rFonts w:ascii="Times New Roman" w:hAnsi="Times New Roman" w:cs="Times New Roman"/>
          <w:color w:val="000000"/>
          <w:sz w:val="24"/>
          <w:szCs w:val="24"/>
        </w:rPr>
        <w:fldChar w:fldCharType="begin">
          <w:fldData xml:space="preserve">PEVuZE5vdGU+PENpdGU+PEF1dGhvcj5OaWV1d2xhYXQ8L0F1dGhvcj48WWVhcj4yMDE0PC9ZZWFy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</w:fldData>
        </w:fldChar>
      </w:r>
      <w:r w:rsidR="009D426F">
        <w:rPr>
          <w:rFonts w:ascii="Times New Roman" w:hAnsi="Times New Roman" w:cs="Times New Roman"/>
          <w:color w:val="000000"/>
          <w:sz w:val="24"/>
          <w:szCs w:val="24"/>
        </w:rPr>
        <w:instrText xml:space="preserve"> ADDIN EN.CITE </w:instrText>
      </w:r>
      <w:r w:rsidR="009D426F">
        <w:rPr>
          <w:rFonts w:ascii="Times New Roman" w:hAnsi="Times New Roman" w:cs="Times New Roman"/>
          <w:color w:val="000000"/>
          <w:sz w:val="24"/>
          <w:szCs w:val="24"/>
        </w:rPr>
        <w:fldChar w:fldCharType="begin">
          <w:fldData xml:space="preserve">PEVuZE5vdGU+PENpdGU+PEF1dGhvcj5OaWV1d2xhYXQ8L0F1dGhvcj48WWVhcj4yMDE0PC9ZZWFy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</w:fldData>
        </w:fldChar>
      </w:r>
      <w:r w:rsidR="009D426F">
        <w:rPr>
          <w:rFonts w:ascii="Times New Roman" w:hAnsi="Times New Roman" w:cs="Times New Roman"/>
          <w:color w:val="000000"/>
          <w:sz w:val="24"/>
          <w:szCs w:val="24"/>
        </w:rPr>
        <w:instrText xml:space="preserve"> ADDIN EN.CITE.DATA </w:instrText>
      </w:r>
      <w:r w:rsidR="009D426F">
        <w:rPr>
          <w:rFonts w:ascii="Times New Roman" w:hAnsi="Times New Roman" w:cs="Times New Roman"/>
          <w:color w:val="000000"/>
          <w:sz w:val="24"/>
          <w:szCs w:val="24"/>
        </w:rPr>
      </w:r>
      <w:r w:rsidR="009D426F">
        <w:rPr>
          <w:rFonts w:ascii="Times New Roman" w:hAnsi="Times New Roman" w:cs="Times New Roman"/>
          <w:color w:val="000000"/>
          <w:sz w:val="24"/>
          <w:szCs w:val="24"/>
        </w:rPr>
        <w:fldChar w:fldCharType="end"/>
      </w:r>
      <w:r w:rsidR="00210532" w:rsidRPr="0000665E">
        <w:rPr>
          <w:rFonts w:ascii="Times New Roman" w:hAnsi="Times New Roman" w:cs="Times New Roman"/>
          <w:color w:val="000000"/>
          <w:sz w:val="24"/>
          <w:szCs w:val="24"/>
        </w:rPr>
      </w:r>
      <w:r w:rsidR="00210532" w:rsidRPr="0000665E">
        <w:rPr>
          <w:rFonts w:ascii="Times New Roman" w:hAnsi="Times New Roman" w:cs="Times New Roman"/>
          <w:color w:val="000000"/>
          <w:sz w:val="24"/>
          <w:szCs w:val="24"/>
        </w:rPr>
        <w:fldChar w:fldCharType="separate"/>
      </w:r>
      <w:r w:rsidR="009D426F">
        <w:rPr>
          <w:rFonts w:ascii="Times New Roman" w:hAnsi="Times New Roman" w:cs="Times New Roman"/>
          <w:noProof/>
          <w:color w:val="000000"/>
          <w:sz w:val="24"/>
          <w:szCs w:val="24"/>
        </w:rPr>
        <w:t>(Nieuwlaat et al., 2014;Milosavljevic et al., 2018)</w:t>
      </w:r>
      <w:r w:rsidR="00210532" w:rsidRPr="0000665E">
        <w:rPr>
          <w:rFonts w:ascii="Times New Roman" w:hAnsi="Times New Roman" w:cs="Times New Roman"/>
          <w:color w:val="000000"/>
          <w:sz w:val="24"/>
          <w:szCs w:val="24"/>
        </w:rPr>
        <w:fldChar w:fldCharType="end"/>
      </w:r>
      <w:r w:rsidR="00A16918">
        <w:rPr>
          <w:rFonts w:ascii="Times New Roman" w:hAnsi="Times New Roman" w:cs="Times New Roman"/>
          <w:color w:val="000000"/>
          <w:sz w:val="24"/>
          <w:szCs w:val="24"/>
        </w:rPr>
        <w:t>.</w:t>
      </w:r>
      <w:r w:rsidR="000D63A4" w:rsidRPr="0000665E">
        <w:rPr>
          <w:rFonts w:ascii="Times New Roman" w:hAnsi="Times New Roman" w:cs="Times New Roman"/>
          <w:color w:val="000000"/>
          <w:sz w:val="24"/>
          <w:szCs w:val="24"/>
        </w:rPr>
        <w:t xml:space="preserve"> </w:t>
      </w:r>
      <w:r w:rsidR="00713ACF" w:rsidRPr="00713ACF">
        <w:rPr>
          <w:rFonts w:ascii="Times New Roman" w:hAnsi="Times New Roman" w:cs="Times New Roman"/>
          <w:color w:val="000000"/>
          <w:sz w:val="24"/>
          <w:szCs w:val="24"/>
        </w:rPr>
        <w:t xml:space="preserve">This evidence has usually been generated through clinical trials, conducted in </w:t>
      </w:r>
      <w:r w:rsidR="00713ACF">
        <w:rPr>
          <w:rFonts w:ascii="Times New Roman" w:hAnsi="Times New Roman" w:cs="Times New Roman"/>
          <w:color w:val="000000"/>
          <w:sz w:val="24"/>
          <w:szCs w:val="24"/>
        </w:rPr>
        <w:t>well-</w:t>
      </w:r>
      <w:r w:rsidR="00713ACF" w:rsidRPr="00713ACF">
        <w:rPr>
          <w:rFonts w:ascii="Times New Roman" w:hAnsi="Times New Roman" w:cs="Times New Roman"/>
          <w:color w:val="000000"/>
          <w:sz w:val="24"/>
          <w:szCs w:val="24"/>
        </w:rPr>
        <w:t>defined and controlled environments. How</w:t>
      </w:r>
      <w:r w:rsidR="00713ACF">
        <w:rPr>
          <w:rFonts w:ascii="Times New Roman" w:hAnsi="Times New Roman" w:cs="Times New Roman"/>
          <w:color w:val="000000"/>
          <w:sz w:val="24"/>
          <w:szCs w:val="24"/>
        </w:rPr>
        <w:t xml:space="preserve">ever, </w:t>
      </w:r>
      <w:r w:rsidR="00713ACF" w:rsidRPr="00713ACF">
        <w:rPr>
          <w:rFonts w:ascii="Times New Roman" w:hAnsi="Times New Roman" w:cs="Times New Roman"/>
          <w:color w:val="000000"/>
          <w:sz w:val="24"/>
          <w:szCs w:val="24"/>
        </w:rPr>
        <w:t xml:space="preserve">whether these trials produce results that are applicable to everyday practice and whether the </w:t>
      </w:r>
      <w:r w:rsidR="00713ACF">
        <w:rPr>
          <w:rFonts w:ascii="Times New Roman" w:hAnsi="Times New Roman" w:cs="Times New Roman"/>
          <w:color w:val="000000"/>
          <w:sz w:val="24"/>
          <w:szCs w:val="24"/>
        </w:rPr>
        <w:t>effects</w:t>
      </w:r>
      <w:r w:rsidR="00713ACF" w:rsidRPr="00713ACF">
        <w:rPr>
          <w:rFonts w:ascii="Times New Roman" w:hAnsi="Times New Roman" w:cs="Times New Roman"/>
          <w:color w:val="000000"/>
          <w:sz w:val="24"/>
          <w:szCs w:val="24"/>
        </w:rPr>
        <w:t xml:space="preserve"> are maintained in real-life settings usually remains unknown</w:t>
      </w:r>
      <w:r w:rsidR="00713ACF">
        <w:rPr>
          <w:rFonts w:ascii="Times New Roman" w:hAnsi="Times New Roman" w:cs="Times New Roman"/>
          <w:color w:val="000000"/>
          <w:sz w:val="24"/>
          <w:szCs w:val="24"/>
        </w:rPr>
        <w:t>. I</w:t>
      </w:r>
      <w:r w:rsidR="000B5323" w:rsidRPr="0000665E">
        <w:rPr>
          <w:rFonts w:ascii="Times New Roman" w:hAnsi="Times New Roman" w:cs="Times New Roman"/>
          <w:color w:val="000000"/>
          <w:sz w:val="24"/>
          <w:szCs w:val="24"/>
        </w:rPr>
        <w:t xml:space="preserve">n </w:t>
      </w:r>
      <w:r w:rsidR="001A2497" w:rsidRPr="0000665E">
        <w:rPr>
          <w:rFonts w:ascii="Times New Roman" w:hAnsi="Times New Roman" w:cs="Times New Roman"/>
          <w:color w:val="000000"/>
          <w:sz w:val="24"/>
          <w:szCs w:val="24"/>
        </w:rPr>
        <w:t>real</w:t>
      </w:r>
      <w:r w:rsidR="00813211" w:rsidRPr="0000665E">
        <w:rPr>
          <w:rFonts w:ascii="Times New Roman" w:hAnsi="Times New Roman" w:cs="Times New Roman"/>
          <w:color w:val="000000"/>
          <w:sz w:val="24"/>
          <w:szCs w:val="24"/>
        </w:rPr>
        <w:t>-life practice</w:t>
      </w:r>
      <w:r w:rsidR="000B5323" w:rsidRPr="0000665E">
        <w:rPr>
          <w:rFonts w:ascii="Times New Roman" w:hAnsi="Times New Roman" w:cs="Times New Roman"/>
          <w:color w:val="000000"/>
          <w:sz w:val="24"/>
          <w:szCs w:val="24"/>
        </w:rPr>
        <w:t>, patients are often exposed to</w:t>
      </w:r>
      <w:r w:rsidR="00813211" w:rsidRPr="0000665E">
        <w:rPr>
          <w:rFonts w:ascii="Times New Roman" w:hAnsi="Times New Roman" w:cs="Times New Roman"/>
          <w:color w:val="000000"/>
          <w:sz w:val="24"/>
          <w:szCs w:val="24"/>
        </w:rPr>
        <w:t xml:space="preserve"> community</w:t>
      </w:r>
      <w:r w:rsidR="000B5323" w:rsidRPr="0000665E">
        <w:rPr>
          <w:rFonts w:ascii="Times New Roman" w:hAnsi="Times New Roman" w:cs="Times New Roman"/>
          <w:color w:val="000000"/>
          <w:sz w:val="24"/>
          <w:szCs w:val="24"/>
        </w:rPr>
        <w:t xml:space="preserve"> pharmacist interventions </w:t>
      </w:r>
      <w:r w:rsidR="007409FC" w:rsidRPr="0000665E">
        <w:rPr>
          <w:rFonts w:ascii="Times New Roman" w:hAnsi="Times New Roman" w:cs="Times New Roman"/>
          <w:color w:val="000000"/>
          <w:sz w:val="24"/>
          <w:szCs w:val="24"/>
        </w:rPr>
        <w:t xml:space="preserve">during the dispensing of medicines but </w:t>
      </w:r>
      <w:r w:rsidR="00A76556" w:rsidRPr="0000665E">
        <w:rPr>
          <w:rFonts w:ascii="Times New Roman" w:hAnsi="Times New Roman" w:cs="Times New Roman"/>
          <w:color w:val="000000"/>
          <w:sz w:val="24"/>
          <w:szCs w:val="24"/>
        </w:rPr>
        <w:t>no analysis of the impact of the intervention</w:t>
      </w:r>
      <w:r w:rsidR="00813211" w:rsidRPr="0000665E">
        <w:rPr>
          <w:rFonts w:ascii="Times New Roman" w:hAnsi="Times New Roman" w:cs="Times New Roman"/>
          <w:color w:val="000000"/>
          <w:sz w:val="24"/>
          <w:szCs w:val="24"/>
        </w:rPr>
        <w:t xml:space="preserve"> on improving adherence</w:t>
      </w:r>
      <w:r w:rsidR="00A76556" w:rsidRPr="0000665E">
        <w:rPr>
          <w:rFonts w:ascii="Times New Roman" w:hAnsi="Times New Roman" w:cs="Times New Roman"/>
          <w:color w:val="000000"/>
          <w:sz w:val="24"/>
          <w:szCs w:val="24"/>
        </w:rPr>
        <w:t xml:space="preserve"> </w:t>
      </w:r>
      <w:r w:rsidR="003B2677" w:rsidRPr="0000665E">
        <w:rPr>
          <w:rFonts w:ascii="Times New Roman" w:hAnsi="Times New Roman" w:cs="Times New Roman"/>
          <w:color w:val="000000"/>
          <w:sz w:val="24"/>
          <w:szCs w:val="24"/>
        </w:rPr>
        <w:t xml:space="preserve">long-term </w:t>
      </w:r>
      <w:r w:rsidR="00A76556" w:rsidRPr="0000665E">
        <w:rPr>
          <w:rFonts w:ascii="Times New Roman" w:hAnsi="Times New Roman" w:cs="Times New Roman"/>
          <w:color w:val="000000"/>
          <w:sz w:val="24"/>
          <w:szCs w:val="24"/>
        </w:rPr>
        <w:t>is</w:t>
      </w:r>
      <w:r w:rsidR="00813211" w:rsidRPr="0000665E">
        <w:rPr>
          <w:rFonts w:ascii="Times New Roman" w:hAnsi="Times New Roman" w:cs="Times New Roman"/>
          <w:color w:val="000000"/>
          <w:sz w:val="24"/>
          <w:szCs w:val="24"/>
        </w:rPr>
        <w:t xml:space="preserve"> usually</w:t>
      </w:r>
      <w:r w:rsidR="00A76556" w:rsidRPr="0000665E">
        <w:rPr>
          <w:rFonts w:ascii="Times New Roman" w:hAnsi="Times New Roman" w:cs="Times New Roman"/>
          <w:color w:val="000000"/>
          <w:sz w:val="24"/>
          <w:szCs w:val="24"/>
        </w:rPr>
        <w:t xml:space="preserve"> conducted</w:t>
      </w:r>
      <w:r w:rsidR="002D2394">
        <w:rPr>
          <w:rFonts w:ascii="Times New Roman" w:hAnsi="Times New Roman" w:cs="Times New Roman"/>
          <w:color w:val="000000"/>
          <w:sz w:val="24"/>
          <w:szCs w:val="24"/>
        </w:rPr>
        <w:t>.</w:t>
      </w:r>
      <w:r w:rsidR="00713ACF">
        <w:rPr>
          <w:rFonts w:ascii="Times New Roman" w:hAnsi="Times New Roman" w:cs="Times New Roman"/>
          <w:color w:val="000000"/>
          <w:sz w:val="24"/>
          <w:szCs w:val="24"/>
        </w:rPr>
        <w:t xml:space="preserve"> </w:t>
      </w:r>
      <w:r w:rsidR="006660B6" w:rsidRPr="0000665E">
        <w:rPr>
          <w:rFonts w:ascii="Times New Roman" w:hAnsi="Times New Roman" w:cs="Times New Roman"/>
          <w:color w:val="000000"/>
          <w:sz w:val="24"/>
          <w:szCs w:val="24"/>
        </w:rPr>
        <w:t>Retrospective o</w:t>
      </w:r>
      <w:r w:rsidR="00A76556" w:rsidRPr="0000665E">
        <w:rPr>
          <w:rFonts w:ascii="Times New Roman" w:hAnsi="Times New Roman" w:cs="Times New Roman"/>
          <w:color w:val="000000"/>
          <w:sz w:val="24"/>
          <w:szCs w:val="24"/>
        </w:rPr>
        <w:t xml:space="preserve">bservational designs </w:t>
      </w:r>
      <w:r w:rsidR="00102E1B">
        <w:rPr>
          <w:rFonts w:ascii="Times New Roman" w:hAnsi="Times New Roman" w:cs="Times New Roman"/>
          <w:color w:val="000000"/>
          <w:sz w:val="24"/>
          <w:szCs w:val="24"/>
        </w:rPr>
        <w:t xml:space="preserve">and pragmatic trials </w:t>
      </w:r>
      <w:r w:rsidR="00A76556" w:rsidRPr="0000665E">
        <w:rPr>
          <w:rFonts w:ascii="Times New Roman" w:hAnsi="Times New Roman" w:cs="Times New Roman"/>
          <w:color w:val="000000"/>
          <w:sz w:val="24"/>
          <w:szCs w:val="24"/>
        </w:rPr>
        <w:t>can include m</w:t>
      </w:r>
      <w:r w:rsidR="000D63A4" w:rsidRPr="0000665E">
        <w:rPr>
          <w:rFonts w:ascii="Times New Roman" w:hAnsi="Times New Roman" w:cs="Times New Roman"/>
          <w:color w:val="000000"/>
          <w:sz w:val="24"/>
          <w:szCs w:val="24"/>
        </w:rPr>
        <w:t xml:space="preserve">easures of adherence from dispensing data </w:t>
      </w:r>
      <w:r w:rsidR="00A76556" w:rsidRPr="0000665E">
        <w:rPr>
          <w:rFonts w:ascii="Times New Roman" w:hAnsi="Times New Roman" w:cs="Times New Roman"/>
          <w:color w:val="000000"/>
          <w:sz w:val="24"/>
          <w:szCs w:val="24"/>
        </w:rPr>
        <w:t xml:space="preserve">that </w:t>
      </w:r>
      <w:r w:rsidR="004433E5" w:rsidRPr="0000665E">
        <w:rPr>
          <w:rFonts w:ascii="Times New Roman" w:hAnsi="Times New Roman" w:cs="Times New Roman"/>
          <w:color w:val="000000"/>
          <w:sz w:val="24"/>
          <w:szCs w:val="24"/>
        </w:rPr>
        <w:t xml:space="preserve">allow evaluation of the effectiveness of these interventions in </w:t>
      </w:r>
      <w:r w:rsidR="00102E1B">
        <w:rPr>
          <w:rFonts w:ascii="Times New Roman" w:hAnsi="Times New Roman" w:cs="Times New Roman"/>
          <w:color w:val="000000"/>
          <w:sz w:val="24"/>
          <w:szCs w:val="24"/>
        </w:rPr>
        <w:t>real life environments</w:t>
      </w:r>
      <w:r w:rsidR="00E47CE1">
        <w:rPr>
          <w:rFonts w:ascii="Times New Roman" w:hAnsi="Times New Roman" w:cs="Times New Roman"/>
          <w:color w:val="000000"/>
          <w:sz w:val="24"/>
          <w:szCs w:val="24"/>
        </w:rPr>
        <w:t xml:space="preserve"> </w:t>
      </w:r>
      <w:r w:rsidR="00210532" w:rsidRPr="0000665E">
        <w:rPr>
          <w:rFonts w:ascii="Times New Roman" w:hAnsi="Times New Roman" w:cs="Times New Roman"/>
          <w:color w:val="000000"/>
          <w:sz w:val="24"/>
          <w:szCs w:val="24"/>
        </w:rPr>
        <w:fldChar w:fldCharType="begin">
          <w:fldData xml:space="preserve">PEVuZE5vdGU+PENpdGU+PEF1dGhvcj5XaGFsbGV5IEJ1b25vPC9BdXRob3I+PFllYXI+MjAxNzwv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</w:fldData>
        </w:fldChar>
      </w:r>
      <w:r w:rsidR="00A16918">
        <w:rPr>
          <w:rFonts w:ascii="Times New Roman" w:hAnsi="Times New Roman" w:cs="Times New Roman"/>
          <w:color w:val="000000"/>
          <w:sz w:val="24"/>
          <w:szCs w:val="24"/>
        </w:rPr>
        <w:instrText xml:space="preserve"> ADDIN EN.CITE </w:instrText>
      </w:r>
      <w:r w:rsidR="00A16918">
        <w:rPr>
          <w:rFonts w:ascii="Times New Roman" w:hAnsi="Times New Roman" w:cs="Times New Roman"/>
          <w:color w:val="000000"/>
          <w:sz w:val="24"/>
          <w:szCs w:val="24"/>
        </w:rPr>
        <w:fldChar w:fldCharType="begin">
          <w:fldData xml:space="preserve">PEVuZE5vdGU+PENpdGU+PEF1dGhvcj5XaGFsbGV5IEJ1b25vPC9BdXRob3I+PFllYXI+MjAxNzwv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</w:fldData>
        </w:fldChar>
      </w:r>
      <w:r w:rsidR="00A16918">
        <w:rPr>
          <w:rFonts w:ascii="Times New Roman" w:hAnsi="Times New Roman" w:cs="Times New Roman"/>
          <w:color w:val="000000"/>
          <w:sz w:val="24"/>
          <w:szCs w:val="24"/>
        </w:rPr>
        <w:instrText xml:space="preserve"> ADDIN EN.CITE.DATA </w:instrText>
      </w:r>
      <w:r w:rsidR="00A16918">
        <w:rPr>
          <w:rFonts w:ascii="Times New Roman" w:hAnsi="Times New Roman" w:cs="Times New Roman"/>
          <w:color w:val="000000"/>
          <w:sz w:val="24"/>
          <w:szCs w:val="24"/>
        </w:rPr>
      </w:r>
      <w:r w:rsidR="00A16918">
        <w:rPr>
          <w:rFonts w:ascii="Times New Roman" w:hAnsi="Times New Roman" w:cs="Times New Roman"/>
          <w:color w:val="000000"/>
          <w:sz w:val="24"/>
          <w:szCs w:val="24"/>
        </w:rPr>
        <w:fldChar w:fldCharType="end"/>
      </w:r>
      <w:r w:rsidR="00210532" w:rsidRPr="0000665E">
        <w:rPr>
          <w:rFonts w:ascii="Times New Roman" w:hAnsi="Times New Roman" w:cs="Times New Roman"/>
          <w:color w:val="000000"/>
          <w:sz w:val="24"/>
          <w:szCs w:val="24"/>
        </w:rPr>
      </w:r>
      <w:r w:rsidR="00210532" w:rsidRPr="0000665E">
        <w:rPr>
          <w:rFonts w:ascii="Times New Roman" w:hAnsi="Times New Roman" w:cs="Times New Roman"/>
          <w:color w:val="000000"/>
          <w:sz w:val="24"/>
          <w:szCs w:val="24"/>
        </w:rPr>
        <w:fldChar w:fldCharType="separate"/>
      </w:r>
      <w:r w:rsidR="00A16918">
        <w:rPr>
          <w:rFonts w:ascii="Times New Roman" w:hAnsi="Times New Roman" w:cs="Times New Roman"/>
          <w:noProof/>
          <w:color w:val="000000"/>
          <w:sz w:val="24"/>
          <w:szCs w:val="24"/>
        </w:rPr>
        <w:t>(Whalley Buono et al., 2017)</w:t>
      </w:r>
      <w:r w:rsidR="00210532" w:rsidRPr="0000665E">
        <w:rPr>
          <w:rFonts w:ascii="Times New Roman" w:hAnsi="Times New Roman" w:cs="Times New Roman"/>
          <w:color w:val="000000"/>
          <w:sz w:val="24"/>
          <w:szCs w:val="24"/>
        </w:rPr>
        <w:fldChar w:fldCharType="end"/>
      </w:r>
      <w:r w:rsidR="00E47CE1">
        <w:rPr>
          <w:rFonts w:ascii="Times New Roman" w:hAnsi="Times New Roman" w:cs="Times New Roman"/>
          <w:color w:val="000000"/>
          <w:sz w:val="24"/>
          <w:szCs w:val="24"/>
        </w:rPr>
        <w:t>.</w:t>
      </w:r>
      <w:r w:rsidR="000D63A4" w:rsidRPr="0000665E">
        <w:rPr>
          <w:rFonts w:ascii="Times New Roman" w:hAnsi="Times New Roman" w:cs="Times New Roman"/>
          <w:color w:val="000000"/>
          <w:sz w:val="24"/>
          <w:szCs w:val="24"/>
        </w:rPr>
        <w:t xml:space="preserve"> </w:t>
      </w:r>
      <w:r w:rsidR="00E74B9A" w:rsidRPr="0000665E">
        <w:rPr>
          <w:rFonts w:ascii="Times New Roman" w:hAnsi="Times New Roman" w:cs="Times New Roman"/>
          <w:color w:val="000000"/>
          <w:sz w:val="24"/>
          <w:szCs w:val="24"/>
        </w:rPr>
        <w:t xml:space="preserve">The objective of this study was </w:t>
      </w:r>
      <w:r w:rsidRPr="0000665E">
        <w:rPr>
          <w:rFonts w:ascii="Times New Roman" w:hAnsi="Times New Roman" w:cs="Times New Roman"/>
          <w:color w:val="000000"/>
          <w:sz w:val="24"/>
          <w:szCs w:val="24"/>
        </w:rPr>
        <w:t xml:space="preserve">to </w:t>
      </w:r>
      <w:r w:rsidR="000C1BEF" w:rsidRPr="0000665E">
        <w:rPr>
          <w:rFonts w:ascii="Times New Roman" w:hAnsi="Times New Roman" w:cs="Times New Roman"/>
          <w:color w:val="000000"/>
          <w:sz w:val="24"/>
          <w:szCs w:val="24"/>
        </w:rPr>
        <w:t xml:space="preserve">use big data techniques on pharmacy dispensing data to </w:t>
      </w:r>
      <w:r w:rsidR="009B1CB9" w:rsidRPr="0000665E">
        <w:rPr>
          <w:rFonts w:ascii="Times New Roman" w:hAnsi="Times New Roman" w:cs="Times New Roman"/>
          <w:color w:val="000000"/>
          <w:sz w:val="24"/>
          <w:szCs w:val="24"/>
        </w:rPr>
        <w:t>analyze</w:t>
      </w:r>
      <w:r w:rsidRPr="0000665E">
        <w:rPr>
          <w:rFonts w:ascii="Times New Roman" w:hAnsi="Times New Roman" w:cs="Times New Roman"/>
          <w:color w:val="000000"/>
          <w:sz w:val="24"/>
          <w:szCs w:val="24"/>
        </w:rPr>
        <w:t xml:space="preserve"> the </w:t>
      </w:r>
      <w:r w:rsidR="00713ACF">
        <w:rPr>
          <w:rFonts w:ascii="Times New Roman" w:hAnsi="Times New Roman" w:cs="Times New Roman"/>
          <w:color w:val="000000"/>
          <w:sz w:val="24"/>
          <w:szCs w:val="24"/>
        </w:rPr>
        <w:t>effectiveness</w:t>
      </w:r>
      <w:r w:rsidR="00713ACF" w:rsidRPr="0000665E">
        <w:rPr>
          <w:rFonts w:ascii="Times New Roman" w:hAnsi="Times New Roman" w:cs="Times New Roman"/>
          <w:color w:val="000000"/>
          <w:sz w:val="24"/>
          <w:szCs w:val="24"/>
        </w:rPr>
        <w:t xml:space="preserve"> </w:t>
      </w:r>
      <w:r w:rsidRPr="0000665E">
        <w:rPr>
          <w:rFonts w:ascii="Times New Roman" w:hAnsi="Times New Roman" w:cs="Times New Roman"/>
          <w:color w:val="000000"/>
          <w:sz w:val="24"/>
          <w:szCs w:val="24"/>
        </w:rPr>
        <w:t xml:space="preserve">of </w:t>
      </w:r>
      <w:r w:rsidR="002D2394">
        <w:rPr>
          <w:rFonts w:ascii="Times New Roman" w:hAnsi="Times New Roman" w:cs="Times New Roman"/>
          <w:color w:val="000000"/>
          <w:sz w:val="24"/>
          <w:szCs w:val="24"/>
        </w:rPr>
        <w:t xml:space="preserve">a </w:t>
      </w:r>
      <w:r w:rsidR="00E74B9A" w:rsidRPr="0000665E">
        <w:rPr>
          <w:rFonts w:ascii="Times New Roman" w:hAnsi="Times New Roman" w:cs="Times New Roman"/>
          <w:color w:val="000000"/>
          <w:sz w:val="24"/>
          <w:szCs w:val="24"/>
        </w:rPr>
        <w:t xml:space="preserve">community </w:t>
      </w:r>
      <w:r w:rsidRPr="0000665E">
        <w:rPr>
          <w:rFonts w:ascii="Times New Roman" w:hAnsi="Times New Roman" w:cs="Times New Roman"/>
          <w:color w:val="000000"/>
          <w:sz w:val="24"/>
          <w:szCs w:val="24"/>
        </w:rPr>
        <w:t>pharmacist</w:t>
      </w:r>
      <w:r w:rsidR="00E74B9A" w:rsidRPr="0000665E">
        <w:rPr>
          <w:rFonts w:ascii="Times New Roman" w:hAnsi="Times New Roman" w:cs="Times New Roman"/>
          <w:color w:val="000000"/>
          <w:sz w:val="24"/>
          <w:szCs w:val="24"/>
        </w:rPr>
        <w:t>-led</w:t>
      </w:r>
      <w:r w:rsidRPr="0000665E">
        <w:rPr>
          <w:rFonts w:ascii="Times New Roman" w:hAnsi="Times New Roman" w:cs="Times New Roman"/>
          <w:color w:val="000000"/>
          <w:sz w:val="24"/>
          <w:szCs w:val="24"/>
        </w:rPr>
        <w:t xml:space="preserve"> intervention on medication adherence</w:t>
      </w:r>
      <w:r w:rsidR="0086307E">
        <w:rPr>
          <w:rFonts w:ascii="Times New Roman" w:hAnsi="Times New Roman" w:cs="Times New Roman"/>
          <w:color w:val="000000"/>
          <w:sz w:val="24"/>
          <w:szCs w:val="24"/>
        </w:rPr>
        <w:t xml:space="preserve"> implementation</w:t>
      </w:r>
      <w:r w:rsidRPr="0000665E">
        <w:rPr>
          <w:rFonts w:ascii="Times New Roman" w:hAnsi="Times New Roman" w:cs="Times New Roman"/>
          <w:color w:val="000000"/>
          <w:sz w:val="24"/>
          <w:szCs w:val="24"/>
        </w:rPr>
        <w:t xml:space="preserve"> in patients using rosuvastatin, irbesartan and/or desvenlafaxine</w:t>
      </w:r>
      <w:r w:rsidR="0086307E">
        <w:rPr>
          <w:rFonts w:ascii="Times New Roman" w:hAnsi="Times New Roman" w:cs="Times New Roman"/>
          <w:color w:val="000000"/>
          <w:sz w:val="24"/>
          <w:szCs w:val="24"/>
        </w:rPr>
        <w:t xml:space="preserve"> in Australia</w:t>
      </w:r>
      <w:r w:rsidR="000C1BEF" w:rsidRPr="0000665E">
        <w:rPr>
          <w:rFonts w:ascii="Times New Roman" w:hAnsi="Times New Roman" w:cs="Times New Roman"/>
          <w:color w:val="000000"/>
          <w:sz w:val="24"/>
          <w:szCs w:val="24"/>
        </w:rPr>
        <w:t>.</w:t>
      </w:r>
      <w:r w:rsidR="00713ACF" w:rsidRPr="00713ACF">
        <w:rPr>
          <w:rFonts w:ascii="Times New Roman" w:hAnsi="Times New Roman" w:cs="Times New Roman"/>
          <w:color w:val="000000"/>
          <w:sz w:val="24"/>
          <w:szCs w:val="24"/>
        </w:rPr>
        <w:t xml:space="preserve"> </w:t>
      </w:r>
      <w:r w:rsidR="00713ACF" w:rsidRPr="0000665E">
        <w:rPr>
          <w:rFonts w:ascii="Times New Roman" w:hAnsi="Times New Roman" w:cs="Times New Roman"/>
          <w:color w:val="000000"/>
          <w:sz w:val="24"/>
          <w:szCs w:val="24"/>
        </w:rPr>
        <w:t>With this study, we were able to both evaluate an intervention’s long-term effect on improving adherence in addition to evaluating a big data approach and methodology to analyzing adherence implementation rates.</w:t>
      </w:r>
    </w:p>
    <w:p w14:paraId="2973258F" w14:textId="77777777" w:rsidR="00F22BBF" w:rsidRPr="0000665E" w:rsidRDefault="00E137C5" w:rsidP="00C35ED3">
      <w:pPr>
        <w:spacing w:before="100" w:beforeAutospacing="1" w:after="100" w:afterAutospacing="1" w:line="240" w:lineRule="auto"/>
        <w:jc w:val="both"/>
        <w:rPr>
          <w:rFonts w:ascii="Times New Roman" w:hAnsi="Times New Roman" w:cs="Times New Roman"/>
          <w:b/>
          <w:color w:val="000000"/>
          <w:sz w:val="24"/>
          <w:szCs w:val="24"/>
        </w:rPr>
      </w:pPr>
      <w:r w:rsidRPr="0000665E">
        <w:rPr>
          <w:rFonts w:ascii="Times New Roman" w:hAnsi="Times New Roman" w:cs="Times New Roman"/>
          <w:b/>
          <w:color w:val="000000"/>
          <w:sz w:val="24"/>
          <w:szCs w:val="24"/>
        </w:rPr>
        <w:t xml:space="preserve">Materials and </w:t>
      </w:r>
      <w:r w:rsidR="004701E5" w:rsidRPr="0000665E">
        <w:rPr>
          <w:rFonts w:ascii="Times New Roman" w:hAnsi="Times New Roman" w:cs="Times New Roman"/>
          <w:b/>
          <w:color w:val="000000"/>
          <w:sz w:val="24"/>
          <w:szCs w:val="24"/>
        </w:rPr>
        <w:t>Methods</w:t>
      </w:r>
    </w:p>
    <w:p w14:paraId="41749738" w14:textId="089999C5" w:rsidR="00063D8C" w:rsidRPr="0000665E" w:rsidRDefault="006F1BF3" w:rsidP="00C35ED3">
      <w:pPr>
        <w:spacing w:before="100" w:beforeAutospacing="1" w:after="100" w:afterAutospacing="1" w:line="240" w:lineRule="auto"/>
        <w:jc w:val="both"/>
        <w:rPr>
          <w:rFonts w:ascii="Times New Roman" w:hAnsi="Times New Roman" w:cs="Times New Roman"/>
          <w:sz w:val="24"/>
          <w:szCs w:val="24"/>
        </w:rPr>
      </w:pPr>
      <w:r w:rsidRPr="0000665E">
        <w:rPr>
          <w:rFonts w:ascii="Times New Roman" w:hAnsi="Times New Roman" w:cs="Times New Roman"/>
          <w:sz w:val="24"/>
          <w:szCs w:val="24"/>
        </w:rPr>
        <w:t>Retrospective observational study</w:t>
      </w:r>
      <w:r w:rsidR="008D4F58" w:rsidRPr="0000665E">
        <w:rPr>
          <w:rFonts w:ascii="Times New Roman" w:hAnsi="Times New Roman" w:cs="Times New Roman"/>
          <w:sz w:val="24"/>
          <w:szCs w:val="24"/>
        </w:rPr>
        <w:t xml:space="preserve"> of dispensing records</w:t>
      </w:r>
      <w:r w:rsidR="00793A4E" w:rsidRPr="0000665E">
        <w:rPr>
          <w:rFonts w:ascii="Times New Roman" w:hAnsi="Times New Roman" w:cs="Times New Roman"/>
          <w:sz w:val="24"/>
          <w:szCs w:val="24"/>
        </w:rPr>
        <w:t xml:space="preserve"> of patients</w:t>
      </w:r>
      <w:r w:rsidR="008D4F58" w:rsidRPr="0000665E">
        <w:rPr>
          <w:rFonts w:ascii="Times New Roman" w:hAnsi="Times New Roman" w:cs="Times New Roman"/>
          <w:sz w:val="24"/>
          <w:szCs w:val="24"/>
        </w:rPr>
        <w:t xml:space="preserve"> </w:t>
      </w:r>
      <w:r w:rsidR="00793A4E" w:rsidRPr="0000665E">
        <w:rPr>
          <w:rFonts w:ascii="Times New Roman" w:hAnsi="Times New Roman" w:cs="Times New Roman"/>
          <w:sz w:val="24"/>
          <w:szCs w:val="24"/>
        </w:rPr>
        <w:t>receiving a</w:t>
      </w:r>
      <w:r w:rsidR="009F5717">
        <w:rPr>
          <w:rFonts w:ascii="Times New Roman" w:hAnsi="Times New Roman" w:cs="Times New Roman"/>
          <w:sz w:val="24"/>
          <w:szCs w:val="24"/>
        </w:rPr>
        <w:t xml:space="preserve"> real-</w:t>
      </w:r>
      <w:proofErr w:type="gramStart"/>
      <w:r w:rsidR="009F5717">
        <w:rPr>
          <w:rFonts w:ascii="Times New Roman" w:hAnsi="Times New Roman" w:cs="Times New Roman"/>
          <w:sz w:val="24"/>
          <w:szCs w:val="24"/>
        </w:rPr>
        <w:t xml:space="preserve">life </w:t>
      </w:r>
      <w:r w:rsidR="00793A4E" w:rsidRPr="0000665E">
        <w:rPr>
          <w:rFonts w:ascii="Times New Roman" w:hAnsi="Times New Roman" w:cs="Times New Roman"/>
          <w:sz w:val="24"/>
          <w:szCs w:val="24"/>
        </w:rPr>
        <w:t xml:space="preserve"> </w:t>
      </w:r>
      <w:r w:rsidR="00360374" w:rsidRPr="0000665E">
        <w:rPr>
          <w:rFonts w:ascii="Times New Roman" w:hAnsi="Times New Roman" w:cs="Times New Roman"/>
          <w:sz w:val="24"/>
          <w:szCs w:val="24"/>
        </w:rPr>
        <w:t>educational</w:t>
      </w:r>
      <w:proofErr w:type="gramEnd"/>
      <w:r w:rsidR="00360374" w:rsidRPr="0000665E">
        <w:rPr>
          <w:rFonts w:ascii="Times New Roman" w:hAnsi="Times New Roman" w:cs="Times New Roman"/>
          <w:sz w:val="24"/>
          <w:szCs w:val="24"/>
        </w:rPr>
        <w:t xml:space="preserve">-based </w:t>
      </w:r>
      <w:r w:rsidR="00793A4E" w:rsidRPr="0000665E">
        <w:rPr>
          <w:rFonts w:ascii="Times New Roman" w:hAnsi="Times New Roman" w:cs="Times New Roman"/>
          <w:sz w:val="24"/>
          <w:szCs w:val="24"/>
        </w:rPr>
        <w:t xml:space="preserve">intervention </w:t>
      </w:r>
      <w:r w:rsidR="00360374" w:rsidRPr="0000665E">
        <w:rPr>
          <w:rFonts w:ascii="Times New Roman" w:hAnsi="Times New Roman" w:cs="Times New Roman"/>
          <w:sz w:val="24"/>
          <w:szCs w:val="24"/>
        </w:rPr>
        <w:t xml:space="preserve">to enhance medication adherence </w:t>
      </w:r>
      <w:r w:rsidR="00793A4E" w:rsidRPr="0000665E">
        <w:rPr>
          <w:rFonts w:ascii="Times New Roman" w:hAnsi="Times New Roman" w:cs="Times New Roman"/>
          <w:sz w:val="24"/>
          <w:szCs w:val="24"/>
        </w:rPr>
        <w:t>from community pharmacists across Australia</w:t>
      </w:r>
      <w:r w:rsidR="00731C99" w:rsidRPr="0000665E">
        <w:rPr>
          <w:rFonts w:ascii="Times New Roman" w:hAnsi="Times New Roman" w:cs="Times New Roman"/>
          <w:sz w:val="24"/>
          <w:szCs w:val="24"/>
        </w:rPr>
        <w:t>.</w:t>
      </w:r>
    </w:p>
    <w:p w14:paraId="30DA28FE" w14:textId="77777777" w:rsidR="00F22BBF" w:rsidRPr="0000665E" w:rsidRDefault="00412D36" w:rsidP="00C35ED3">
      <w:pPr>
        <w:spacing w:before="100" w:beforeAutospacing="1" w:after="100" w:afterAutospacing="1" w:line="240" w:lineRule="auto"/>
        <w:jc w:val="both"/>
        <w:rPr>
          <w:rFonts w:ascii="Times New Roman" w:hAnsi="Times New Roman" w:cs="Times New Roman"/>
          <w:sz w:val="24"/>
          <w:szCs w:val="24"/>
        </w:rPr>
      </w:pPr>
      <w:r w:rsidRPr="0000665E">
        <w:rPr>
          <w:rFonts w:ascii="Times New Roman" w:hAnsi="Times New Roman" w:cs="Times New Roman"/>
          <w:b/>
          <w:color w:val="000000"/>
          <w:sz w:val="24"/>
          <w:szCs w:val="24"/>
        </w:rPr>
        <w:t xml:space="preserve">Pharmacist </w:t>
      </w:r>
      <w:r w:rsidR="004701E5" w:rsidRPr="0000665E">
        <w:rPr>
          <w:rFonts w:ascii="Times New Roman" w:hAnsi="Times New Roman" w:cs="Times New Roman"/>
          <w:b/>
          <w:color w:val="000000"/>
          <w:sz w:val="24"/>
          <w:szCs w:val="24"/>
        </w:rPr>
        <w:t>Intervention</w:t>
      </w:r>
    </w:p>
    <w:p w14:paraId="3C637675" w14:textId="576AA872" w:rsidR="00FA7770" w:rsidRPr="0000665E" w:rsidRDefault="004701E5" w:rsidP="00C35ED3">
      <w:pPr>
        <w:spacing w:before="100" w:beforeAutospacing="1" w:after="100" w:afterAutospacing="1" w:line="240" w:lineRule="auto"/>
        <w:jc w:val="both"/>
        <w:rPr>
          <w:rFonts w:ascii="Times New Roman" w:hAnsi="Times New Roman" w:cs="Times New Roman"/>
          <w:color w:val="000000"/>
          <w:sz w:val="24"/>
          <w:szCs w:val="24"/>
        </w:rPr>
      </w:pPr>
      <w:proofErr w:type="spellStart"/>
      <w:r w:rsidRPr="0000665E">
        <w:rPr>
          <w:rFonts w:ascii="Times New Roman" w:hAnsi="Times New Roman" w:cs="Times New Roman"/>
          <w:color w:val="000000"/>
          <w:sz w:val="24"/>
          <w:szCs w:val="24"/>
        </w:rPr>
        <w:t>GuildLink</w:t>
      </w:r>
      <w:proofErr w:type="spellEnd"/>
      <w:r w:rsidRPr="0000665E">
        <w:rPr>
          <w:rFonts w:ascii="Times New Roman" w:hAnsi="Times New Roman" w:cs="Times New Roman"/>
          <w:color w:val="000000"/>
          <w:sz w:val="24"/>
          <w:szCs w:val="24"/>
        </w:rPr>
        <w:t xml:space="preserve"> Pty Ltd is </w:t>
      </w:r>
      <w:r w:rsidR="00D6718D">
        <w:rPr>
          <w:rFonts w:ascii="Times New Roman" w:hAnsi="Times New Roman" w:cs="Times New Roman"/>
          <w:color w:val="000000"/>
          <w:sz w:val="24"/>
          <w:szCs w:val="24"/>
        </w:rPr>
        <w:t xml:space="preserve">part of a group of companies which is </w:t>
      </w:r>
      <w:r w:rsidRPr="0000665E">
        <w:rPr>
          <w:rFonts w:ascii="Times New Roman" w:hAnsi="Times New Roman" w:cs="Times New Roman"/>
          <w:color w:val="000000"/>
          <w:sz w:val="24"/>
          <w:szCs w:val="24"/>
        </w:rPr>
        <w:t xml:space="preserve">wholly owned </w:t>
      </w:r>
      <w:r w:rsidR="00D6718D">
        <w:rPr>
          <w:rFonts w:ascii="Times New Roman" w:hAnsi="Times New Roman" w:cs="Times New Roman"/>
          <w:color w:val="000000"/>
          <w:sz w:val="24"/>
          <w:szCs w:val="24"/>
        </w:rPr>
        <w:t>by</w:t>
      </w:r>
      <w:r w:rsidRPr="0000665E">
        <w:rPr>
          <w:rFonts w:ascii="Times New Roman" w:hAnsi="Times New Roman" w:cs="Times New Roman"/>
          <w:color w:val="000000"/>
          <w:sz w:val="24"/>
          <w:szCs w:val="24"/>
        </w:rPr>
        <w:t xml:space="preserve"> the Pharmacy Guild of </w:t>
      </w:r>
      <w:r w:rsidR="0086307E" w:rsidRPr="0000665E">
        <w:rPr>
          <w:rFonts w:ascii="Times New Roman" w:hAnsi="Times New Roman" w:cs="Times New Roman"/>
          <w:color w:val="000000"/>
          <w:sz w:val="24"/>
          <w:szCs w:val="24"/>
        </w:rPr>
        <w:t>Australia</w:t>
      </w:r>
      <w:r w:rsidR="0086307E">
        <w:rPr>
          <w:rFonts w:ascii="Times New Roman" w:hAnsi="Times New Roman" w:cs="Times New Roman"/>
          <w:color w:val="000000"/>
          <w:sz w:val="24"/>
          <w:szCs w:val="24"/>
        </w:rPr>
        <w:t xml:space="preserve"> and</w:t>
      </w:r>
      <w:r w:rsidR="00D6718D">
        <w:rPr>
          <w:rFonts w:ascii="Times New Roman" w:hAnsi="Times New Roman" w:cs="Times New Roman"/>
          <w:color w:val="000000"/>
          <w:sz w:val="24"/>
          <w:szCs w:val="24"/>
        </w:rPr>
        <w:t xml:space="preserve"> </w:t>
      </w:r>
      <w:r w:rsidR="00944C41" w:rsidRPr="0000665E">
        <w:rPr>
          <w:rFonts w:ascii="Times New Roman" w:hAnsi="Times New Roman" w:cs="Times New Roman"/>
          <w:color w:val="000000"/>
          <w:sz w:val="24"/>
          <w:szCs w:val="24"/>
        </w:rPr>
        <w:t>provi</w:t>
      </w:r>
      <w:r w:rsidR="00D6718D">
        <w:rPr>
          <w:rFonts w:ascii="Times New Roman" w:hAnsi="Times New Roman" w:cs="Times New Roman"/>
          <w:color w:val="000000"/>
          <w:sz w:val="24"/>
          <w:szCs w:val="24"/>
        </w:rPr>
        <w:t>des</w:t>
      </w:r>
      <w:r w:rsidRPr="0000665E">
        <w:rPr>
          <w:rFonts w:ascii="Times New Roman" w:hAnsi="Times New Roman" w:cs="Times New Roman"/>
          <w:color w:val="000000"/>
          <w:sz w:val="24"/>
          <w:szCs w:val="24"/>
        </w:rPr>
        <w:t xml:space="preserve"> software solutions to community pharmacies in Australia</w:t>
      </w:r>
      <w:r w:rsidR="00E74B9A" w:rsidRPr="0000665E">
        <w:rPr>
          <w:rFonts w:ascii="Times New Roman" w:hAnsi="Times New Roman" w:cs="Times New Roman"/>
          <w:color w:val="000000"/>
          <w:sz w:val="24"/>
          <w:szCs w:val="24"/>
        </w:rPr>
        <w:t xml:space="preserve"> </w:t>
      </w:r>
      <w:r w:rsidRPr="0000665E">
        <w:rPr>
          <w:rFonts w:ascii="Times New Roman" w:hAnsi="Times New Roman" w:cs="Times New Roman"/>
          <w:color w:val="000000"/>
          <w:sz w:val="24"/>
          <w:szCs w:val="24"/>
        </w:rPr>
        <w:t xml:space="preserve">for documenting </w:t>
      </w:r>
      <w:r w:rsidR="00E74B9A" w:rsidRPr="0000665E">
        <w:rPr>
          <w:rFonts w:ascii="Times New Roman" w:hAnsi="Times New Roman" w:cs="Times New Roman"/>
          <w:color w:val="000000"/>
          <w:sz w:val="24"/>
          <w:szCs w:val="24"/>
        </w:rPr>
        <w:t xml:space="preserve">the provision of diverse </w:t>
      </w:r>
      <w:r w:rsidRPr="0000665E">
        <w:rPr>
          <w:rFonts w:ascii="Times New Roman" w:hAnsi="Times New Roman" w:cs="Times New Roman"/>
          <w:color w:val="000000"/>
          <w:sz w:val="24"/>
          <w:szCs w:val="24"/>
        </w:rPr>
        <w:t xml:space="preserve">pharmacy services. Their </w:t>
      </w:r>
      <w:proofErr w:type="spellStart"/>
      <w:r w:rsidRPr="0000665E">
        <w:rPr>
          <w:rFonts w:ascii="Times New Roman" w:hAnsi="Times New Roman" w:cs="Times New Roman"/>
          <w:color w:val="000000"/>
          <w:sz w:val="24"/>
          <w:szCs w:val="24"/>
        </w:rPr>
        <w:t>MedScreen</w:t>
      </w:r>
      <w:proofErr w:type="spellEnd"/>
      <w:r w:rsidRPr="0000665E">
        <w:rPr>
          <w:rFonts w:ascii="Times New Roman" w:hAnsi="Times New Roman" w:cs="Times New Roman"/>
          <w:color w:val="000000"/>
          <w:sz w:val="24"/>
          <w:szCs w:val="24"/>
        </w:rPr>
        <w:t xml:space="preserve"> Compliance Program targets non-adherent patients when a calculated </w:t>
      </w:r>
      <w:r w:rsidR="00ED5A82" w:rsidRPr="0000665E">
        <w:rPr>
          <w:rFonts w:ascii="Times New Roman" w:hAnsi="Times New Roman" w:cs="Times New Roman"/>
          <w:color w:val="000000"/>
          <w:sz w:val="24"/>
          <w:szCs w:val="24"/>
        </w:rPr>
        <w:t xml:space="preserve">MPR </w:t>
      </w:r>
      <w:r w:rsidRPr="0000665E">
        <w:rPr>
          <w:rFonts w:ascii="Times New Roman" w:hAnsi="Times New Roman" w:cs="Times New Roman"/>
          <w:color w:val="000000"/>
          <w:sz w:val="24"/>
          <w:szCs w:val="24"/>
        </w:rPr>
        <w:t xml:space="preserve">is </w:t>
      </w:r>
      <w:r w:rsidR="00E74B9A" w:rsidRPr="0000665E">
        <w:rPr>
          <w:rFonts w:ascii="Times New Roman" w:hAnsi="Times New Roman" w:cs="Times New Roman"/>
          <w:color w:val="000000"/>
          <w:sz w:val="24"/>
          <w:szCs w:val="24"/>
        </w:rPr>
        <w:t>below</w:t>
      </w:r>
      <w:r w:rsidRPr="0000665E">
        <w:rPr>
          <w:rFonts w:ascii="Times New Roman" w:hAnsi="Times New Roman" w:cs="Times New Roman"/>
          <w:color w:val="000000"/>
          <w:sz w:val="24"/>
          <w:szCs w:val="24"/>
        </w:rPr>
        <w:t xml:space="preserve"> 70%</w:t>
      </w:r>
      <w:r w:rsidR="00A84CA3" w:rsidRPr="0000665E">
        <w:rPr>
          <w:rFonts w:ascii="Times New Roman" w:hAnsi="Times New Roman" w:cs="Times New Roman"/>
          <w:color w:val="000000"/>
          <w:sz w:val="24"/>
          <w:szCs w:val="24"/>
        </w:rPr>
        <w:t xml:space="preserve">, alerting the dispensing pharmacist to offer an </w:t>
      </w:r>
      <w:r w:rsidR="006B0208">
        <w:rPr>
          <w:rFonts w:ascii="Times New Roman" w:hAnsi="Times New Roman" w:cs="Times New Roman"/>
          <w:color w:val="000000"/>
          <w:sz w:val="24"/>
          <w:szCs w:val="24"/>
        </w:rPr>
        <w:t xml:space="preserve">educational-based </w:t>
      </w:r>
      <w:r w:rsidR="00A84CA3" w:rsidRPr="0000665E">
        <w:rPr>
          <w:rFonts w:ascii="Times New Roman" w:hAnsi="Times New Roman" w:cs="Times New Roman"/>
          <w:color w:val="000000"/>
          <w:sz w:val="24"/>
          <w:szCs w:val="24"/>
        </w:rPr>
        <w:t xml:space="preserve">intervention </w:t>
      </w:r>
      <w:r w:rsidR="00350A10" w:rsidRPr="0000665E">
        <w:rPr>
          <w:rFonts w:ascii="Times New Roman" w:hAnsi="Times New Roman" w:cs="Times New Roman"/>
          <w:color w:val="000000"/>
          <w:sz w:val="24"/>
          <w:szCs w:val="24"/>
        </w:rPr>
        <w:t xml:space="preserve">aiming at </w:t>
      </w:r>
      <w:r w:rsidR="00A84CA3" w:rsidRPr="0000665E">
        <w:rPr>
          <w:rFonts w:ascii="Times New Roman" w:hAnsi="Times New Roman" w:cs="Times New Roman"/>
          <w:color w:val="000000"/>
          <w:sz w:val="24"/>
          <w:szCs w:val="24"/>
        </w:rPr>
        <w:t>improv</w:t>
      </w:r>
      <w:r w:rsidR="00350A10" w:rsidRPr="0000665E">
        <w:rPr>
          <w:rFonts w:ascii="Times New Roman" w:hAnsi="Times New Roman" w:cs="Times New Roman"/>
          <w:color w:val="000000"/>
          <w:sz w:val="24"/>
          <w:szCs w:val="24"/>
        </w:rPr>
        <w:t>ing medication</w:t>
      </w:r>
      <w:r w:rsidR="00A84CA3" w:rsidRPr="0000665E">
        <w:rPr>
          <w:rFonts w:ascii="Times New Roman" w:hAnsi="Times New Roman" w:cs="Times New Roman"/>
          <w:color w:val="000000"/>
          <w:sz w:val="24"/>
          <w:szCs w:val="24"/>
        </w:rPr>
        <w:t xml:space="preserve"> adherence</w:t>
      </w:r>
      <w:r w:rsidRPr="0000665E">
        <w:rPr>
          <w:rFonts w:ascii="Times New Roman" w:hAnsi="Times New Roman" w:cs="Times New Roman"/>
          <w:color w:val="000000"/>
          <w:sz w:val="24"/>
          <w:szCs w:val="24"/>
        </w:rPr>
        <w:t xml:space="preserve">. A guided interaction between the pharmacist and patient is then offered </w:t>
      </w:r>
      <w:r w:rsidR="008B282E">
        <w:rPr>
          <w:rFonts w:ascii="Times New Roman" w:hAnsi="Times New Roman" w:cs="Times New Roman"/>
          <w:color w:val="000000"/>
          <w:sz w:val="24"/>
          <w:szCs w:val="24"/>
        </w:rPr>
        <w:t>which encompasses the following steps: (1) exploration and identification of</w:t>
      </w:r>
      <w:r w:rsidR="007A74FE" w:rsidRPr="0000665E">
        <w:rPr>
          <w:rFonts w:ascii="Times New Roman" w:hAnsi="Times New Roman" w:cs="Times New Roman"/>
          <w:color w:val="000000"/>
          <w:sz w:val="24"/>
          <w:szCs w:val="24"/>
        </w:rPr>
        <w:t xml:space="preserve"> real or perceived barriers to medication adherence</w:t>
      </w:r>
      <w:r w:rsidR="00B16DE8" w:rsidRPr="0000665E">
        <w:rPr>
          <w:rFonts w:ascii="Times New Roman" w:hAnsi="Times New Roman" w:cs="Times New Roman"/>
          <w:color w:val="000000"/>
          <w:sz w:val="24"/>
          <w:szCs w:val="24"/>
        </w:rPr>
        <w:t>,</w:t>
      </w:r>
      <w:r w:rsidRPr="0000665E">
        <w:rPr>
          <w:rFonts w:ascii="Times New Roman" w:hAnsi="Times New Roman" w:cs="Times New Roman"/>
          <w:color w:val="000000"/>
          <w:sz w:val="24"/>
          <w:szCs w:val="24"/>
        </w:rPr>
        <w:t xml:space="preserve"> </w:t>
      </w:r>
      <w:r w:rsidR="008B282E">
        <w:rPr>
          <w:rFonts w:ascii="Times New Roman" w:hAnsi="Times New Roman" w:cs="Times New Roman"/>
          <w:color w:val="000000"/>
          <w:sz w:val="24"/>
          <w:szCs w:val="24"/>
        </w:rPr>
        <w:t>(2) provision of patient education</w:t>
      </w:r>
      <w:r w:rsidRPr="0000665E">
        <w:rPr>
          <w:rFonts w:ascii="Times New Roman" w:hAnsi="Times New Roman" w:cs="Times New Roman"/>
          <w:color w:val="000000"/>
          <w:sz w:val="24"/>
          <w:szCs w:val="24"/>
        </w:rPr>
        <w:t xml:space="preserve"> </w:t>
      </w:r>
      <w:r w:rsidR="00A84CA3" w:rsidRPr="0000665E">
        <w:rPr>
          <w:rFonts w:ascii="Times New Roman" w:hAnsi="Times New Roman" w:cs="Times New Roman"/>
          <w:color w:val="000000"/>
          <w:sz w:val="24"/>
          <w:szCs w:val="24"/>
        </w:rPr>
        <w:t xml:space="preserve">on proper medication use </w:t>
      </w:r>
      <w:r w:rsidR="007A74FE" w:rsidRPr="0000665E">
        <w:rPr>
          <w:rFonts w:ascii="Times New Roman" w:hAnsi="Times New Roman" w:cs="Times New Roman"/>
          <w:color w:val="000000"/>
          <w:sz w:val="24"/>
          <w:szCs w:val="24"/>
        </w:rPr>
        <w:t xml:space="preserve">in an oral or written (patient handouts about medicines information) manner </w:t>
      </w:r>
      <w:r w:rsidR="00A84CA3" w:rsidRPr="0000665E">
        <w:rPr>
          <w:rFonts w:ascii="Times New Roman" w:hAnsi="Times New Roman" w:cs="Times New Roman"/>
          <w:color w:val="000000"/>
          <w:sz w:val="24"/>
          <w:szCs w:val="24"/>
        </w:rPr>
        <w:t>and the importance of adherence</w:t>
      </w:r>
      <w:r w:rsidR="003A0925" w:rsidRPr="0000665E">
        <w:rPr>
          <w:rFonts w:ascii="Times New Roman" w:hAnsi="Times New Roman" w:cs="Times New Roman"/>
          <w:color w:val="000000"/>
          <w:sz w:val="24"/>
          <w:szCs w:val="24"/>
        </w:rPr>
        <w:t xml:space="preserve">, </w:t>
      </w:r>
      <w:r w:rsidR="008B282E">
        <w:rPr>
          <w:rFonts w:ascii="Times New Roman" w:hAnsi="Times New Roman" w:cs="Times New Roman"/>
          <w:color w:val="000000"/>
          <w:sz w:val="24"/>
          <w:szCs w:val="24"/>
        </w:rPr>
        <w:t>(3) goal-setting</w:t>
      </w:r>
      <w:r w:rsidR="003A0925" w:rsidRPr="0000665E">
        <w:rPr>
          <w:rFonts w:ascii="Times New Roman" w:hAnsi="Times New Roman" w:cs="Times New Roman"/>
          <w:color w:val="000000"/>
          <w:sz w:val="24"/>
          <w:szCs w:val="24"/>
        </w:rPr>
        <w:t xml:space="preserve"> for their treatment targets, </w:t>
      </w:r>
      <w:r w:rsidR="0086307E">
        <w:rPr>
          <w:rFonts w:ascii="Times New Roman" w:hAnsi="Times New Roman" w:cs="Times New Roman"/>
          <w:color w:val="000000"/>
          <w:sz w:val="24"/>
          <w:szCs w:val="24"/>
        </w:rPr>
        <w:t xml:space="preserve">and </w:t>
      </w:r>
      <w:r w:rsidR="008B282E">
        <w:rPr>
          <w:rFonts w:ascii="Times New Roman" w:hAnsi="Times New Roman" w:cs="Times New Roman"/>
          <w:color w:val="000000"/>
          <w:sz w:val="24"/>
          <w:szCs w:val="24"/>
        </w:rPr>
        <w:t xml:space="preserve">(4) recording of </w:t>
      </w:r>
      <w:r w:rsidR="0086307E">
        <w:rPr>
          <w:rFonts w:ascii="Times New Roman" w:hAnsi="Times New Roman" w:cs="Times New Roman"/>
          <w:color w:val="000000"/>
          <w:sz w:val="24"/>
          <w:szCs w:val="24"/>
        </w:rPr>
        <w:t xml:space="preserve">the interaction. </w:t>
      </w:r>
      <w:r w:rsidR="00577929" w:rsidRPr="0000665E">
        <w:rPr>
          <w:rFonts w:ascii="Times New Roman" w:hAnsi="Times New Roman" w:cs="Times New Roman"/>
          <w:color w:val="000000"/>
          <w:sz w:val="24"/>
          <w:szCs w:val="24"/>
        </w:rPr>
        <w:t xml:space="preserve">Patients could receive one or multiple interventions </w:t>
      </w:r>
      <w:r w:rsidR="00102E1B">
        <w:rPr>
          <w:rFonts w:ascii="Times New Roman" w:hAnsi="Times New Roman" w:cs="Times New Roman"/>
          <w:color w:val="000000"/>
          <w:sz w:val="24"/>
          <w:szCs w:val="24"/>
        </w:rPr>
        <w:t xml:space="preserve">across multiple time periods </w:t>
      </w:r>
      <w:r w:rsidR="00577929" w:rsidRPr="0000665E">
        <w:rPr>
          <w:rFonts w:ascii="Times New Roman" w:hAnsi="Times New Roman" w:cs="Times New Roman"/>
          <w:color w:val="000000"/>
          <w:sz w:val="24"/>
          <w:szCs w:val="24"/>
        </w:rPr>
        <w:t>depending on the calculated MPR</w:t>
      </w:r>
      <w:r w:rsidR="00785D16" w:rsidRPr="0000665E">
        <w:rPr>
          <w:rFonts w:ascii="Times New Roman" w:hAnsi="Times New Roman" w:cs="Times New Roman"/>
          <w:color w:val="000000"/>
          <w:sz w:val="24"/>
          <w:szCs w:val="24"/>
        </w:rPr>
        <w:t>,</w:t>
      </w:r>
      <w:r w:rsidR="00577929" w:rsidRPr="0000665E">
        <w:rPr>
          <w:rFonts w:ascii="Times New Roman" w:hAnsi="Times New Roman" w:cs="Times New Roman"/>
          <w:color w:val="000000"/>
          <w:sz w:val="24"/>
          <w:szCs w:val="24"/>
        </w:rPr>
        <w:t xml:space="preserve"> alerting the pharmacist </w:t>
      </w:r>
      <w:r w:rsidR="00785D16" w:rsidRPr="0000665E">
        <w:rPr>
          <w:rFonts w:ascii="Times New Roman" w:hAnsi="Times New Roman" w:cs="Times New Roman"/>
          <w:color w:val="000000"/>
          <w:sz w:val="24"/>
          <w:szCs w:val="24"/>
        </w:rPr>
        <w:t>to invite the patient to the intervention if they remain below the 70% threshold.</w:t>
      </w:r>
    </w:p>
    <w:p w14:paraId="4EC44CB5" w14:textId="77777777" w:rsidR="00FA7770" w:rsidRPr="0000665E" w:rsidRDefault="00FA7770" w:rsidP="00C35ED3">
      <w:pPr>
        <w:spacing w:before="100" w:beforeAutospacing="1" w:after="100" w:afterAutospacing="1" w:line="240" w:lineRule="auto"/>
        <w:jc w:val="both"/>
        <w:rPr>
          <w:rFonts w:ascii="Times New Roman" w:hAnsi="Times New Roman" w:cs="Times New Roman"/>
          <w:b/>
          <w:color w:val="000000"/>
          <w:sz w:val="24"/>
          <w:szCs w:val="24"/>
        </w:rPr>
      </w:pPr>
      <w:r w:rsidRPr="0000665E">
        <w:rPr>
          <w:rFonts w:ascii="Times New Roman" w:hAnsi="Times New Roman" w:cs="Times New Roman"/>
          <w:b/>
          <w:color w:val="000000"/>
          <w:sz w:val="24"/>
          <w:szCs w:val="24"/>
        </w:rPr>
        <w:lastRenderedPageBreak/>
        <w:t>Data Source</w:t>
      </w:r>
      <w:r w:rsidR="0000748F" w:rsidRPr="0000665E">
        <w:rPr>
          <w:rFonts w:ascii="Times New Roman" w:hAnsi="Times New Roman" w:cs="Times New Roman"/>
          <w:b/>
          <w:color w:val="000000"/>
          <w:sz w:val="24"/>
          <w:szCs w:val="24"/>
        </w:rPr>
        <w:t xml:space="preserve"> and patients</w:t>
      </w:r>
    </w:p>
    <w:p w14:paraId="5BBF8C4D" w14:textId="4954D017" w:rsidR="00BE4F97" w:rsidRPr="00C35ED3" w:rsidRDefault="00E74B9A" w:rsidP="00C35ED3">
      <w:pPr>
        <w:spacing w:before="100" w:beforeAutospacing="1" w:after="100" w:afterAutospacing="1" w:line="240" w:lineRule="auto"/>
        <w:jc w:val="both"/>
        <w:rPr>
          <w:rFonts w:ascii="Times New Roman" w:hAnsi="Times New Roman" w:cs="Times New Roman"/>
          <w:color w:val="000000"/>
          <w:sz w:val="24"/>
          <w:szCs w:val="24"/>
        </w:rPr>
      </w:pPr>
      <w:proofErr w:type="spellStart"/>
      <w:r w:rsidRPr="0000665E">
        <w:rPr>
          <w:rFonts w:ascii="Times New Roman" w:hAnsi="Times New Roman" w:cs="Times New Roman"/>
          <w:color w:val="000000"/>
          <w:sz w:val="24"/>
          <w:szCs w:val="24"/>
        </w:rPr>
        <w:t>GuildLink</w:t>
      </w:r>
      <w:proofErr w:type="spellEnd"/>
      <w:r w:rsidRPr="0000665E">
        <w:rPr>
          <w:rFonts w:ascii="Times New Roman" w:hAnsi="Times New Roman" w:cs="Times New Roman"/>
          <w:color w:val="000000"/>
          <w:sz w:val="24"/>
          <w:szCs w:val="24"/>
        </w:rPr>
        <w:t xml:space="preserve"> Pty Ltd </w:t>
      </w:r>
      <w:proofErr w:type="spellStart"/>
      <w:r w:rsidRPr="0000665E">
        <w:rPr>
          <w:rFonts w:ascii="Times New Roman" w:hAnsi="Times New Roman" w:cs="Times New Roman"/>
          <w:color w:val="000000"/>
          <w:sz w:val="24"/>
          <w:szCs w:val="24"/>
        </w:rPr>
        <w:t>GuildCare</w:t>
      </w:r>
      <w:proofErr w:type="spellEnd"/>
      <w:r w:rsidRPr="0000665E">
        <w:rPr>
          <w:rFonts w:ascii="Times New Roman" w:hAnsi="Times New Roman" w:cs="Times New Roman"/>
          <w:color w:val="000000"/>
          <w:sz w:val="24"/>
          <w:szCs w:val="24"/>
        </w:rPr>
        <w:t xml:space="preserve"> Software Databases were used for this study to assess dispensing data from Australian pharmacies that participate in the </w:t>
      </w:r>
      <w:proofErr w:type="spellStart"/>
      <w:r w:rsidRPr="0000665E">
        <w:rPr>
          <w:rFonts w:ascii="Times New Roman" w:hAnsi="Times New Roman" w:cs="Times New Roman"/>
          <w:color w:val="000000"/>
          <w:sz w:val="24"/>
          <w:szCs w:val="24"/>
        </w:rPr>
        <w:t>MedScreen</w:t>
      </w:r>
      <w:proofErr w:type="spellEnd"/>
      <w:r w:rsidRPr="0000665E">
        <w:rPr>
          <w:rFonts w:ascii="Times New Roman" w:hAnsi="Times New Roman" w:cs="Times New Roman"/>
          <w:color w:val="000000"/>
          <w:sz w:val="24"/>
          <w:szCs w:val="24"/>
        </w:rPr>
        <w:t xml:space="preserve"> Compliance programs. These databases contain</w:t>
      </w:r>
      <w:r w:rsidR="00E13EC8" w:rsidRPr="0000665E">
        <w:rPr>
          <w:rFonts w:ascii="Times New Roman" w:hAnsi="Times New Roman" w:cs="Times New Roman"/>
          <w:color w:val="000000"/>
          <w:sz w:val="24"/>
          <w:szCs w:val="24"/>
        </w:rPr>
        <w:t>ed</w:t>
      </w:r>
      <w:r w:rsidRPr="0000665E">
        <w:rPr>
          <w:rFonts w:ascii="Times New Roman" w:hAnsi="Times New Roman" w:cs="Times New Roman"/>
          <w:color w:val="000000"/>
          <w:sz w:val="24"/>
          <w:szCs w:val="24"/>
        </w:rPr>
        <w:t xml:space="preserve"> de-identified </w:t>
      </w:r>
      <w:r w:rsidR="00466519">
        <w:rPr>
          <w:rFonts w:ascii="Times New Roman" w:hAnsi="Times New Roman" w:cs="Times New Roman"/>
          <w:color w:val="000000"/>
          <w:sz w:val="24"/>
          <w:szCs w:val="24"/>
        </w:rPr>
        <w:t>primary care</w:t>
      </w:r>
      <w:r w:rsidRPr="0000665E">
        <w:rPr>
          <w:rFonts w:ascii="Times New Roman" w:hAnsi="Times New Roman" w:cs="Times New Roman"/>
          <w:color w:val="000000"/>
          <w:sz w:val="24"/>
          <w:szCs w:val="24"/>
        </w:rPr>
        <w:t xml:space="preserve"> prescri</w:t>
      </w:r>
      <w:r w:rsidR="002E0CE3" w:rsidRPr="0000665E">
        <w:rPr>
          <w:rFonts w:ascii="Times New Roman" w:hAnsi="Times New Roman" w:cs="Times New Roman"/>
          <w:color w:val="000000"/>
          <w:sz w:val="24"/>
          <w:szCs w:val="24"/>
        </w:rPr>
        <w:t xml:space="preserve">ption data, dispensing data, </w:t>
      </w:r>
      <w:r w:rsidR="00E13EC8" w:rsidRPr="0000665E">
        <w:rPr>
          <w:rFonts w:ascii="Times New Roman" w:hAnsi="Times New Roman" w:cs="Times New Roman"/>
          <w:color w:val="000000"/>
          <w:sz w:val="24"/>
          <w:szCs w:val="24"/>
        </w:rPr>
        <w:t xml:space="preserve">and </w:t>
      </w:r>
      <w:r w:rsidRPr="0000665E">
        <w:rPr>
          <w:rFonts w:ascii="Times New Roman" w:hAnsi="Times New Roman" w:cs="Times New Roman"/>
          <w:color w:val="000000"/>
          <w:sz w:val="24"/>
          <w:szCs w:val="24"/>
        </w:rPr>
        <w:t>pharmacist intervention data</w:t>
      </w:r>
      <w:r w:rsidR="002C221A" w:rsidRPr="0000665E">
        <w:rPr>
          <w:rFonts w:ascii="Times New Roman" w:hAnsi="Times New Roman" w:cs="Times New Roman"/>
          <w:color w:val="000000"/>
          <w:sz w:val="24"/>
          <w:szCs w:val="24"/>
        </w:rPr>
        <w:t xml:space="preserve"> from the affiliated pharmacies</w:t>
      </w:r>
      <w:r w:rsidR="002E0CE3" w:rsidRPr="0000665E">
        <w:rPr>
          <w:rFonts w:ascii="Times New Roman" w:hAnsi="Times New Roman" w:cs="Times New Roman"/>
          <w:color w:val="000000"/>
          <w:sz w:val="24"/>
          <w:szCs w:val="24"/>
        </w:rPr>
        <w:t xml:space="preserve">. </w:t>
      </w:r>
      <w:r w:rsidR="00BE4F97" w:rsidRPr="0000665E">
        <w:rPr>
          <w:rFonts w:ascii="Times New Roman" w:hAnsi="Times New Roman" w:cs="Times New Roman"/>
          <w:color w:val="000000"/>
          <w:sz w:val="24"/>
          <w:szCs w:val="24"/>
        </w:rPr>
        <w:t>Dispensing data</w:t>
      </w:r>
      <w:r w:rsidR="00E13EC8" w:rsidRPr="0000665E">
        <w:rPr>
          <w:rFonts w:ascii="Times New Roman" w:hAnsi="Times New Roman" w:cs="Times New Roman"/>
          <w:color w:val="000000"/>
          <w:sz w:val="24"/>
          <w:szCs w:val="24"/>
        </w:rPr>
        <w:t xml:space="preserve"> (one year before and after the</w:t>
      </w:r>
      <w:r w:rsidR="007B4516" w:rsidRPr="0000665E">
        <w:rPr>
          <w:rFonts w:ascii="Times New Roman" w:hAnsi="Times New Roman" w:cs="Times New Roman"/>
          <w:color w:val="000000"/>
          <w:sz w:val="24"/>
          <w:szCs w:val="24"/>
        </w:rPr>
        <w:t xml:space="preserve"> first</w:t>
      </w:r>
      <w:r w:rsidR="00E13EC8" w:rsidRPr="0000665E">
        <w:rPr>
          <w:rFonts w:ascii="Times New Roman" w:hAnsi="Times New Roman" w:cs="Times New Roman"/>
          <w:color w:val="000000"/>
          <w:sz w:val="24"/>
          <w:szCs w:val="24"/>
        </w:rPr>
        <w:t xml:space="preserve"> </w:t>
      </w:r>
      <w:r w:rsidR="00C35ED3">
        <w:rPr>
          <w:rFonts w:ascii="Times New Roman" w:hAnsi="Times New Roman" w:cs="Times New Roman"/>
          <w:color w:val="000000"/>
          <w:sz w:val="24"/>
          <w:szCs w:val="24"/>
        </w:rPr>
        <w:t>pharmacist</w:t>
      </w:r>
      <w:r w:rsidR="003F7B7C">
        <w:rPr>
          <w:rFonts w:ascii="Times New Roman" w:hAnsi="Times New Roman" w:cs="Times New Roman"/>
          <w:color w:val="000000"/>
          <w:sz w:val="24"/>
          <w:szCs w:val="24"/>
        </w:rPr>
        <w:t>’</w:t>
      </w:r>
      <w:r w:rsidR="00C35ED3">
        <w:rPr>
          <w:rFonts w:ascii="Times New Roman" w:hAnsi="Times New Roman" w:cs="Times New Roman"/>
          <w:color w:val="000000"/>
          <w:sz w:val="24"/>
          <w:szCs w:val="24"/>
        </w:rPr>
        <w:t xml:space="preserve">s </w:t>
      </w:r>
      <w:r w:rsidR="00E13EC8" w:rsidRPr="0000665E">
        <w:rPr>
          <w:rFonts w:ascii="Times New Roman" w:hAnsi="Times New Roman" w:cs="Times New Roman"/>
          <w:color w:val="000000"/>
          <w:sz w:val="24"/>
          <w:szCs w:val="24"/>
        </w:rPr>
        <w:t>intervention)</w:t>
      </w:r>
      <w:r w:rsidR="00BE4F97" w:rsidRPr="0000665E">
        <w:rPr>
          <w:rFonts w:ascii="Times New Roman" w:hAnsi="Times New Roman" w:cs="Times New Roman"/>
          <w:color w:val="000000"/>
          <w:sz w:val="24"/>
          <w:szCs w:val="24"/>
        </w:rPr>
        <w:t xml:space="preserve"> for p</w:t>
      </w:r>
      <w:r w:rsidR="007262CB" w:rsidRPr="0000665E">
        <w:rPr>
          <w:rFonts w:ascii="Times New Roman" w:hAnsi="Times New Roman" w:cs="Times New Roman"/>
          <w:color w:val="000000"/>
          <w:sz w:val="24"/>
          <w:szCs w:val="24"/>
        </w:rPr>
        <w:t>atients</w:t>
      </w:r>
      <w:r w:rsidR="002A4C99" w:rsidRPr="0000665E">
        <w:rPr>
          <w:rFonts w:ascii="Times New Roman" w:hAnsi="Times New Roman" w:cs="Times New Roman"/>
          <w:color w:val="000000"/>
          <w:sz w:val="24"/>
          <w:szCs w:val="24"/>
        </w:rPr>
        <w:t xml:space="preserve"> </w:t>
      </w:r>
      <w:r w:rsidR="0083456A" w:rsidRPr="0000665E">
        <w:rPr>
          <w:rFonts w:ascii="Times New Roman" w:hAnsi="Times New Roman" w:cs="Times New Roman"/>
          <w:color w:val="000000"/>
          <w:sz w:val="24"/>
          <w:szCs w:val="24"/>
        </w:rPr>
        <w:t>taking</w:t>
      </w:r>
      <w:r w:rsidR="007262CB" w:rsidRPr="0000665E">
        <w:rPr>
          <w:rFonts w:ascii="Times New Roman" w:hAnsi="Times New Roman" w:cs="Times New Roman"/>
          <w:color w:val="000000"/>
          <w:sz w:val="24"/>
          <w:szCs w:val="24"/>
        </w:rPr>
        <w:t xml:space="preserve"> desvenlafaxine, irbesartan and</w:t>
      </w:r>
      <w:r w:rsidR="0083456A" w:rsidRPr="0000665E">
        <w:rPr>
          <w:rFonts w:ascii="Times New Roman" w:hAnsi="Times New Roman" w:cs="Times New Roman"/>
          <w:color w:val="000000"/>
          <w:sz w:val="24"/>
          <w:szCs w:val="24"/>
        </w:rPr>
        <w:t>/or</w:t>
      </w:r>
      <w:r w:rsidR="007262CB" w:rsidRPr="0000665E">
        <w:rPr>
          <w:rFonts w:ascii="Times New Roman" w:hAnsi="Times New Roman" w:cs="Times New Roman"/>
          <w:color w:val="000000"/>
          <w:sz w:val="24"/>
          <w:szCs w:val="24"/>
        </w:rPr>
        <w:t xml:space="preserve"> rosuvastatin who had received </w:t>
      </w:r>
      <w:r w:rsidR="002A4C99" w:rsidRPr="0000665E">
        <w:rPr>
          <w:rFonts w:ascii="Times New Roman" w:hAnsi="Times New Roman" w:cs="Times New Roman"/>
          <w:color w:val="000000"/>
          <w:sz w:val="24"/>
          <w:szCs w:val="24"/>
        </w:rPr>
        <w:t>the</w:t>
      </w:r>
      <w:r w:rsidR="007262CB" w:rsidRPr="0000665E">
        <w:rPr>
          <w:rFonts w:ascii="Times New Roman" w:hAnsi="Times New Roman" w:cs="Times New Roman"/>
          <w:color w:val="000000"/>
          <w:sz w:val="24"/>
          <w:szCs w:val="24"/>
        </w:rPr>
        <w:t xml:space="preserve"> intervention</w:t>
      </w:r>
      <w:r w:rsidR="002A4C99" w:rsidRPr="0000665E">
        <w:rPr>
          <w:rFonts w:ascii="Times New Roman" w:hAnsi="Times New Roman" w:cs="Times New Roman"/>
          <w:color w:val="000000"/>
          <w:sz w:val="24"/>
          <w:szCs w:val="24"/>
        </w:rPr>
        <w:t xml:space="preserve"> previously described</w:t>
      </w:r>
      <w:r w:rsidR="00BE4F97" w:rsidRPr="0000665E">
        <w:rPr>
          <w:rFonts w:ascii="Times New Roman" w:hAnsi="Times New Roman" w:cs="Times New Roman"/>
          <w:color w:val="000000"/>
          <w:sz w:val="24"/>
          <w:szCs w:val="24"/>
        </w:rPr>
        <w:t>,</w:t>
      </w:r>
      <w:r w:rsidR="00350A10" w:rsidRPr="0000665E">
        <w:rPr>
          <w:rFonts w:ascii="Times New Roman" w:hAnsi="Times New Roman" w:cs="Times New Roman"/>
          <w:color w:val="000000"/>
          <w:sz w:val="24"/>
          <w:szCs w:val="24"/>
        </w:rPr>
        <w:t xml:space="preserve"> w</w:t>
      </w:r>
      <w:r w:rsidR="002C221A" w:rsidRPr="0000665E">
        <w:rPr>
          <w:rFonts w:ascii="Times New Roman" w:hAnsi="Times New Roman" w:cs="Times New Roman"/>
          <w:color w:val="000000"/>
          <w:sz w:val="24"/>
          <w:szCs w:val="24"/>
        </w:rPr>
        <w:t>as</w:t>
      </w:r>
      <w:r w:rsidR="00350A10" w:rsidRPr="0000665E">
        <w:rPr>
          <w:rFonts w:ascii="Times New Roman" w:hAnsi="Times New Roman" w:cs="Times New Roman"/>
          <w:color w:val="000000"/>
          <w:sz w:val="24"/>
          <w:szCs w:val="24"/>
        </w:rPr>
        <w:t xml:space="preserve"> </w:t>
      </w:r>
      <w:r w:rsidR="00CB36D0" w:rsidRPr="0000665E">
        <w:rPr>
          <w:rFonts w:ascii="Times New Roman" w:hAnsi="Times New Roman" w:cs="Times New Roman"/>
          <w:color w:val="000000"/>
          <w:sz w:val="24"/>
          <w:szCs w:val="24"/>
        </w:rPr>
        <w:t>analyzed</w:t>
      </w:r>
      <w:r w:rsidR="00350A10" w:rsidRPr="0000665E">
        <w:rPr>
          <w:rFonts w:ascii="Times New Roman" w:hAnsi="Times New Roman" w:cs="Times New Roman"/>
          <w:color w:val="000000"/>
          <w:sz w:val="24"/>
          <w:szCs w:val="24"/>
        </w:rPr>
        <w:t xml:space="preserve">. </w:t>
      </w:r>
      <w:r w:rsidR="00554A13" w:rsidRPr="0000665E">
        <w:rPr>
          <w:rFonts w:ascii="Times New Roman" w:hAnsi="Times New Roman" w:cs="Times New Roman"/>
          <w:color w:val="000000"/>
          <w:sz w:val="24"/>
          <w:szCs w:val="24"/>
        </w:rPr>
        <w:t xml:space="preserve"> No process indicators to validate the fidelity of the intervention were </w:t>
      </w:r>
      <w:r w:rsidR="00A728B1" w:rsidRPr="0000665E">
        <w:rPr>
          <w:rFonts w:ascii="Times New Roman" w:hAnsi="Times New Roman" w:cs="Times New Roman"/>
          <w:color w:val="000000"/>
          <w:sz w:val="24"/>
          <w:szCs w:val="24"/>
        </w:rPr>
        <w:t>a</w:t>
      </w:r>
      <w:r w:rsidR="00554A13" w:rsidRPr="0000665E">
        <w:rPr>
          <w:rFonts w:ascii="Times New Roman" w:hAnsi="Times New Roman" w:cs="Times New Roman"/>
          <w:color w:val="000000"/>
          <w:sz w:val="24"/>
          <w:szCs w:val="24"/>
        </w:rPr>
        <w:t>vailable</w:t>
      </w:r>
      <w:r w:rsidR="009F5717">
        <w:rPr>
          <w:rFonts w:ascii="Times New Roman" w:hAnsi="Times New Roman" w:cs="Times New Roman"/>
          <w:color w:val="000000"/>
          <w:sz w:val="24"/>
          <w:szCs w:val="24"/>
        </w:rPr>
        <w:t xml:space="preserve"> as it was a real-life intervention</w:t>
      </w:r>
      <w:r w:rsidR="00554A13" w:rsidRPr="0000665E">
        <w:rPr>
          <w:rFonts w:ascii="Times New Roman" w:hAnsi="Times New Roman" w:cs="Times New Roman"/>
          <w:color w:val="000000"/>
          <w:sz w:val="24"/>
          <w:szCs w:val="24"/>
        </w:rPr>
        <w:t xml:space="preserve">. </w:t>
      </w:r>
      <w:r w:rsidR="004701E5" w:rsidRPr="0000665E">
        <w:rPr>
          <w:rFonts w:ascii="Times New Roman" w:hAnsi="Times New Roman" w:cs="Times New Roman"/>
          <w:color w:val="000000"/>
          <w:sz w:val="24"/>
          <w:szCs w:val="24"/>
        </w:rPr>
        <w:t>In order to calculate adherence</w:t>
      </w:r>
      <w:r w:rsidR="00412D36" w:rsidRPr="0000665E">
        <w:rPr>
          <w:rFonts w:ascii="Times New Roman" w:hAnsi="Times New Roman" w:cs="Times New Roman"/>
          <w:color w:val="000000"/>
          <w:sz w:val="24"/>
          <w:szCs w:val="24"/>
        </w:rPr>
        <w:t xml:space="preserve"> implementation</w:t>
      </w:r>
      <w:r w:rsidR="004701E5" w:rsidRPr="0000665E">
        <w:rPr>
          <w:rFonts w:ascii="Times New Roman" w:hAnsi="Times New Roman" w:cs="Times New Roman"/>
          <w:color w:val="000000"/>
          <w:sz w:val="24"/>
          <w:szCs w:val="24"/>
        </w:rPr>
        <w:t xml:space="preserve"> rates from dispensing data, two main exclusion criteria applied. The database did not</w:t>
      </w:r>
      <w:r w:rsidR="00554A13" w:rsidRPr="0000665E">
        <w:rPr>
          <w:rFonts w:ascii="Times New Roman" w:hAnsi="Times New Roman" w:cs="Times New Roman"/>
          <w:color w:val="000000"/>
          <w:sz w:val="24"/>
          <w:szCs w:val="24"/>
        </w:rPr>
        <w:t xml:space="preserve"> record </w:t>
      </w:r>
      <w:r w:rsidR="004701E5" w:rsidRPr="0000665E">
        <w:rPr>
          <w:rFonts w:ascii="Times New Roman" w:hAnsi="Times New Roman" w:cs="Times New Roman"/>
          <w:color w:val="000000"/>
          <w:sz w:val="24"/>
          <w:szCs w:val="24"/>
        </w:rPr>
        <w:t xml:space="preserve">days’ supply for each individual dispense. Due to this, we assumed a once daily prescribed dose and therefore excluded patients with a prescribed quantity of less than 28 or more than 30 doses per dispense. In addition, more than two dispensing fills were needed to accurately calculate an adherence rate. This excluded patients with less than two dispensing dates before and after the intervention. </w:t>
      </w:r>
    </w:p>
    <w:p w14:paraId="5E7649ED" w14:textId="77777777" w:rsidR="00F22BBF" w:rsidRPr="0000665E" w:rsidRDefault="00BE4F97" w:rsidP="00C35ED3">
      <w:pPr>
        <w:spacing w:before="100" w:beforeAutospacing="1" w:after="100" w:afterAutospacing="1" w:line="240" w:lineRule="auto"/>
        <w:jc w:val="both"/>
        <w:rPr>
          <w:rFonts w:ascii="Times New Roman" w:hAnsi="Times New Roman" w:cs="Times New Roman"/>
          <w:sz w:val="24"/>
          <w:szCs w:val="24"/>
        </w:rPr>
      </w:pPr>
      <w:r w:rsidRPr="0000665E">
        <w:rPr>
          <w:rFonts w:ascii="Times New Roman" w:hAnsi="Times New Roman" w:cs="Times New Roman"/>
          <w:b/>
          <w:color w:val="000000"/>
          <w:sz w:val="24"/>
          <w:szCs w:val="24"/>
        </w:rPr>
        <w:t xml:space="preserve">Outcome: </w:t>
      </w:r>
      <w:r w:rsidR="004701E5" w:rsidRPr="0000665E">
        <w:rPr>
          <w:rFonts w:ascii="Times New Roman" w:hAnsi="Times New Roman" w:cs="Times New Roman"/>
          <w:b/>
          <w:color w:val="000000"/>
          <w:sz w:val="24"/>
          <w:szCs w:val="24"/>
        </w:rPr>
        <w:t>adherence</w:t>
      </w:r>
      <w:r w:rsidRPr="0000665E">
        <w:rPr>
          <w:rFonts w:ascii="Times New Roman" w:hAnsi="Times New Roman" w:cs="Times New Roman"/>
          <w:b/>
          <w:color w:val="000000"/>
          <w:sz w:val="24"/>
          <w:szCs w:val="24"/>
        </w:rPr>
        <w:t xml:space="preserve"> implementation</w:t>
      </w:r>
    </w:p>
    <w:p w14:paraId="7AFEEEC6" w14:textId="77777777" w:rsidR="00E13EC8" w:rsidRPr="00C35ED3" w:rsidRDefault="004701E5" w:rsidP="00C35ED3">
      <w:pPr>
        <w:spacing w:before="100" w:beforeAutospacing="1" w:after="100" w:afterAutospacing="1" w:line="240" w:lineRule="auto"/>
        <w:jc w:val="both"/>
        <w:rPr>
          <w:rFonts w:ascii="Times New Roman" w:hAnsi="Times New Roman" w:cs="Times New Roman"/>
          <w:color w:val="000000"/>
          <w:sz w:val="24"/>
          <w:szCs w:val="24"/>
        </w:rPr>
      </w:pPr>
      <w:r w:rsidRPr="0000665E">
        <w:rPr>
          <w:rFonts w:ascii="Times New Roman" w:hAnsi="Times New Roman" w:cs="Times New Roman"/>
          <w:color w:val="000000"/>
          <w:sz w:val="24"/>
          <w:szCs w:val="24"/>
        </w:rPr>
        <w:t xml:space="preserve">Adherence </w:t>
      </w:r>
      <w:r w:rsidR="00BE4F97" w:rsidRPr="0000665E">
        <w:rPr>
          <w:rFonts w:ascii="Times New Roman" w:hAnsi="Times New Roman" w:cs="Times New Roman"/>
          <w:color w:val="000000"/>
          <w:sz w:val="24"/>
          <w:szCs w:val="24"/>
        </w:rPr>
        <w:t xml:space="preserve">implementation </w:t>
      </w:r>
      <w:r w:rsidRPr="0000665E">
        <w:rPr>
          <w:rFonts w:ascii="Times New Roman" w:hAnsi="Times New Roman" w:cs="Times New Roman"/>
          <w:color w:val="000000"/>
          <w:sz w:val="24"/>
          <w:szCs w:val="24"/>
        </w:rPr>
        <w:t>rates were calculated using the Proportio</w:t>
      </w:r>
      <w:r w:rsidR="00BA6727" w:rsidRPr="0000665E">
        <w:rPr>
          <w:rFonts w:ascii="Times New Roman" w:hAnsi="Times New Roman" w:cs="Times New Roman"/>
          <w:color w:val="000000"/>
          <w:sz w:val="24"/>
          <w:szCs w:val="24"/>
        </w:rPr>
        <w:t>n of Days Covered (PDC)</w:t>
      </w:r>
      <w:r w:rsidRPr="0000665E">
        <w:rPr>
          <w:rFonts w:ascii="Times New Roman" w:hAnsi="Times New Roman" w:cs="Times New Roman"/>
          <w:color w:val="000000"/>
          <w:sz w:val="24"/>
          <w:szCs w:val="24"/>
        </w:rPr>
        <w:t>. This</w:t>
      </w:r>
      <w:r w:rsidR="00BE4F97" w:rsidRPr="0000665E">
        <w:rPr>
          <w:rFonts w:ascii="Times New Roman" w:hAnsi="Times New Roman" w:cs="Times New Roman"/>
          <w:color w:val="000000"/>
          <w:sz w:val="24"/>
          <w:szCs w:val="24"/>
        </w:rPr>
        <w:t xml:space="preserve"> indicator</w:t>
      </w:r>
      <w:r w:rsidRPr="0000665E">
        <w:rPr>
          <w:rFonts w:ascii="Times New Roman" w:hAnsi="Times New Roman" w:cs="Times New Roman"/>
          <w:color w:val="000000"/>
          <w:sz w:val="24"/>
          <w:szCs w:val="24"/>
        </w:rPr>
        <w:t xml:space="preserve"> accounts for overlapping days’ supplied to allow a more conservative estimate of adherence an</w:t>
      </w:r>
      <w:r w:rsidR="00E47CE1">
        <w:rPr>
          <w:rFonts w:ascii="Times New Roman" w:hAnsi="Times New Roman" w:cs="Times New Roman"/>
          <w:color w:val="000000"/>
          <w:sz w:val="24"/>
          <w:szCs w:val="24"/>
        </w:rPr>
        <w:t xml:space="preserve">d has been previously validated </w:t>
      </w:r>
      <w:r w:rsidR="00CD3AC4" w:rsidRPr="0000665E">
        <w:rPr>
          <w:rFonts w:ascii="Times New Roman" w:hAnsi="Times New Roman" w:cs="Times New Roman"/>
          <w:color w:val="000000"/>
          <w:sz w:val="24"/>
          <w:szCs w:val="24"/>
        </w:rPr>
        <w:fldChar w:fldCharType="begin"/>
      </w:r>
      <w:r w:rsidR="00A16918">
        <w:rPr>
          <w:rFonts w:ascii="Times New Roman" w:hAnsi="Times New Roman" w:cs="Times New Roman"/>
          <w:color w:val="000000"/>
          <w:sz w:val="24"/>
          <w:szCs w:val="24"/>
        </w:rPr>
        <w:instrText xml:space="preserve"> ADDIN EN.CITE &lt;EndNote&gt;&lt;Cite&gt;&lt;Author&gt;Pillittere-Dugan&lt;/Author&gt;&lt;Year&gt;2009&lt;/Year&gt;&lt;RecNum&gt;118&lt;/RecNum&gt;&lt;DisplayText&gt;(Pillittere-Dugan et al., 2009)&lt;/DisplayText&gt;&lt;record&gt;&lt;rec-number&gt;118&lt;/rec-number&gt;&lt;foreign-keys&gt;&lt;key app="EN" db-id="apsxe5zecrr9d5ezwf6xfr0izra0s5zvvtrw" timestamp="0"&gt;118&lt;/key&gt;&lt;/foreign-keys&gt;&lt;ref-type name="Journal Article"&gt;17&lt;/ref-type&gt;&lt;contributors&gt;&lt;authors&gt;&lt;author&gt;Pillittere-Dugan, D.&lt;/author&gt;&lt;author&gt;Nau, D. P.&lt;/author&gt;&lt;author&gt;McDonough, K.&lt;/author&gt;&lt;author&gt;Pierre, Z.&lt;/author&gt;&lt;/authors&gt;&lt;/contributors&gt;&lt;auth-address&gt;Performance Measurement, National Committee for Quality Assurance, Washington, DC, USA.&lt;/auth-address&gt;&lt;titles&gt;&lt;title&gt;Development and testing of performance measures for pharmacy services&lt;/title&gt;&lt;secondary-title&gt;J Am Pharm Assoc (2003)&lt;/secondary-title&gt;&lt;alt-title&gt;Journal of the American Pharmacists Association : JAPhA&lt;/alt-title&gt;&lt;/titles&gt;&lt;pages&gt;212-9&lt;/pages&gt;&lt;volume&gt;49&lt;/volume&gt;&lt;number&gt;2&lt;/number&gt;&lt;edition&gt;2009/03/18&lt;/edition&gt;&lt;keywords&gt;&lt;keyword&gt;Cohort Studies&lt;/keyword&gt;&lt;keyword&gt;Community Pharmacy Services/economics/organization &amp;amp; administration/*standards&lt;/keyword&gt;&lt;keyword&gt;Humans&lt;/keyword&gt;&lt;keyword&gt;Insurance Claim Review&lt;/keyword&gt;&lt;keyword&gt;Insurance, Pharmaceutical Services/*economics/standards&lt;/keyword&gt;&lt;keyword&gt;Medication Therapy Management/economics/organization &amp;amp; administration/standards&lt;/keyword&gt;&lt;keyword&gt;National Health Programs/*economics/organization &amp;amp; administration&lt;/keyword&gt;&lt;keyword&gt;Pilot Projects&lt;/keyword&gt;&lt;keyword&gt;Prescription Drugs/economics&lt;/keyword&gt;&lt;keyword&gt;*Quality Assurance, Health Care&lt;/keyword&gt;&lt;/keywords&gt;&lt;dates&gt;&lt;year&gt;2009&lt;/year&gt;&lt;pub-dates&gt;&lt;date&gt;Mar-Apr&lt;/date&gt;&lt;/pub-dates&gt;&lt;/dates&gt;&lt;isbn&gt;1086-5802&lt;/isbn&gt;&lt;accession-num&gt;19289348&lt;/accession-num&gt;&lt;urls&gt;&lt;/urls&gt;&lt;electronic-resource-num&gt;10.1331/JAPhA.2009.09012&lt;/electronic-resource-num&gt;&lt;remote-database-provider&gt;NLM&lt;/remote-database-provider&gt;&lt;language&gt;eng&lt;/language&gt;&lt;/record&gt;&lt;/Cite&gt;&lt;/EndNote&gt;</w:instrText>
      </w:r>
      <w:r w:rsidR="00CD3AC4" w:rsidRPr="0000665E">
        <w:rPr>
          <w:rFonts w:ascii="Times New Roman" w:hAnsi="Times New Roman" w:cs="Times New Roman"/>
          <w:color w:val="000000"/>
          <w:sz w:val="24"/>
          <w:szCs w:val="24"/>
        </w:rPr>
        <w:fldChar w:fldCharType="separate"/>
      </w:r>
      <w:r w:rsidR="00A16918">
        <w:rPr>
          <w:rFonts w:ascii="Times New Roman" w:hAnsi="Times New Roman" w:cs="Times New Roman"/>
          <w:noProof/>
          <w:color w:val="000000"/>
          <w:sz w:val="24"/>
          <w:szCs w:val="24"/>
        </w:rPr>
        <w:t>(Pillittere-Dugan et al., 2009)</w:t>
      </w:r>
      <w:r w:rsidR="00CD3AC4" w:rsidRPr="0000665E">
        <w:rPr>
          <w:rFonts w:ascii="Times New Roman" w:hAnsi="Times New Roman" w:cs="Times New Roman"/>
          <w:color w:val="000000"/>
          <w:sz w:val="24"/>
          <w:szCs w:val="24"/>
        </w:rPr>
        <w:fldChar w:fldCharType="end"/>
      </w:r>
      <w:r w:rsidR="00E47CE1">
        <w:rPr>
          <w:rFonts w:ascii="Times New Roman" w:hAnsi="Times New Roman" w:cs="Times New Roman"/>
          <w:color w:val="000000"/>
          <w:sz w:val="24"/>
          <w:szCs w:val="24"/>
        </w:rPr>
        <w:t>.</w:t>
      </w:r>
      <w:r w:rsidRPr="0000665E">
        <w:rPr>
          <w:rFonts w:ascii="Times New Roman" w:hAnsi="Times New Roman" w:cs="Times New Roman"/>
          <w:color w:val="000000"/>
          <w:sz w:val="24"/>
          <w:szCs w:val="24"/>
        </w:rPr>
        <w:t xml:space="preserve"> We </w:t>
      </w:r>
      <w:r w:rsidR="00404A99" w:rsidRPr="0000665E">
        <w:rPr>
          <w:rFonts w:ascii="Times New Roman" w:hAnsi="Times New Roman" w:cs="Times New Roman"/>
          <w:color w:val="000000"/>
          <w:sz w:val="24"/>
          <w:szCs w:val="24"/>
        </w:rPr>
        <w:t>select</w:t>
      </w:r>
      <w:r w:rsidR="009B1154" w:rsidRPr="0000665E">
        <w:rPr>
          <w:rFonts w:ascii="Times New Roman" w:hAnsi="Times New Roman" w:cs="Times New Roman"/>
          <w:color w:val="000000"/>
          <w:sz w:val="24"/>
          <w:szCs w:val="24"/>
        </w:rPr>
        <w:t>ed</w:t>
      </w:r>
      <w:r w:rsidR="00404A99" w:rsidRPr="0000665E">
        <w:rPr>
          <w:rFonts w:ascii="Times New Roman" w:hAnsi="Times New Roman" w:cs="Times New Roman"/>
          <w:color w:val="000000"/>
          <w:sz w:val="24"/>
          <w:szCs w:val="24"/>
        </w:rPr>
        <w:t xml:space="preserve"> it over </w:t>
      </w:r>
      <w:r w:rsidRPr="0000665E">
        <w:rPr>
          <w:rFonts w:ascii="Times New Roman" w:hAnsi="Times New Roman" w:cs="Times New Roman"/>
          <w:color w:val="000000"/>
          <w:sz w:val="24"/>
          <w:szCs w:val="24"/>
        </w:rPr>
        <w:t xml:space="preserve">Medication Possession Ratio (MPR) due to </w:t>
      </w:r>
      <w:r w:rsidR="00FA038C" w:rsidRPr="0000665E">
        <w:rPr>
          <w:rFonts w:ascii="Times New Roman" w:hAnsi="Times New Roman" w:cs="Times New Roman"/>
          <w:color w:val="000000"/>
          <w:sz w:val="24"/>
          <w:szCs w:val="24"/>
        </w:rPr>
        <w:t>MPR’s</w:t>
      </w:r>
      <w:r w:rsidRPr="0000665E">
        <w:rPr>
          <w:rFonts w:ascii="Times New Roman" w:hAnsi="Times New Roman" w:cs="Times New Roman"/>
          <w:color w:val="000000"/>
          <w:sz w:val="24"/>
          <w:szCs w:val="24"/>
        </w:rPr>
        <w:t xml:space="preserve"> ov</w:t>
      </w:r>
      <w:r w:rsidR="00404A99" w:rsidRPr="0000665E">
        <w:rPr>
          <w:rFonts w:ascii="Times New Roman" w:hAnsi="Times New Roman" w:cs="Times New Roman"/>
          <w:color w:val="000000"/>
          <w:sz w:val="24"/>
          <w:szCs w:val="24"/>
        </w:rPr>
        <w:t xml:space="preserve">erestimating effects </w:t>
      </w:r>
      <w:r w:rsidR="00905612" w:rsidRPr="0000665E">
        <w:rPr>
          <w:rFonts w:ascii="Times New Roman" w:hAnsi="Times New Roman" w:cs="Times New Roman"/>
          <w:color w:val="000000"/>
          <w:sz w:val="24"/>
          <w:szCs w:val="24"/>
        </w:rPr>
        <w:t xml:space="preserve">when </w:t>
      </w:r>
      <w:r w:rsidR="00FA038C" w:rsidRPr="0000665E">
        <w:rPr>
          <w:rFonts w:ascii="Times New Roman" w:hAnsi="Times New Roman" w:cs="Times New Roman"/>
          <w:color w:val="000000"/>
          <w:sz w:val="24"/>
          <w:szCs w:val="24"/>
        </w:rPr>
        <w:t>analyzing</w:t>
      </w:r>
      <w:r w:rsidR="00905612" w:rsidRPr="0000665E">
        <w:rPr>
          <w:rFonts w:ascii="Times New Roman" w:hAnsi="Times New Roman" w:cs="Times New Roman"/>
          <w:color w:val="000000"/>
          <w:sz w:val="24"/>
          <w:szCs w:val="24"/>
        </w:rPr>
        <w:t xml:space="preserve"> multiple medications and overlapping days</w:t>
      </w:r>
      <w:r w:rsidR="00C35ED3">
        <w:rPr>
          <w:rFonts w:ascii="Times New Roman" w:hAnsi="Times New Roman" w:cs="Times New Roman"/>
          <w:color w:val="000000"/>
          <w:sz w:val="24"/>
          <w:szCs w:val="24"/>
        </w:rPr>
        <w:t>.</w:t>
      </w:r>
    </w:p>
    <w:p w14:paraId="211B0E6E" w14:textId="77777777" w:rsidR="00F22BBF" w:rsidRPr="0000665E" w:rsidRDefault="004701E5" w:rsidP="00C35ED3">
      <w:pPr>
        <w:spacing w:before="100" w:beforeAutospacing="1" w:after="100" w:afterAutospacing="1" w:line="240" w:lineRule="auto"/>
        <w:jc w:val="both"/>
        <w:rPr>
          <w:rFonts w:ascii="Times New Roman" w:hAnsi="Times New Roman" w:cs="Times New Roman"/>
          <w:sz w:val="24"/>
          <w:szCs w:val="24"/>
        </w:rPr>
      </w:pPr>
      <w:r w:rsidRPr="0000665E">
        <w:rPr>
          <w:rFonts w:ascii="Times New Roman" w:hAnsi="Times New Roman" w:cs="Times New Roman"/>
          <w:b/>
          <w:color w:val="000000"/>
          <w:sz w:val="24"/>
          <w:szCs w:val="24"/>
        </w:rPr>
        <w:t>Data analysis</w:t>
      </w:r>
    </w:p>
    <w:p w14:paraId="2605460A" w14:textId="77777777" w:rsidR="00C35ED3" w:rsidRDefault="008362FE" w:rsidP="00C35ED3">
      <w:pPr>
        <w:spacing w:before="100" w:beforeAutospacing="1" w:after="100" w:afterAutospacing="1" w:line="240" w:lineRule="auto"/>
        <w:jc w:val="both"/>
        <w:rPr>
          <w:rFonts w:ascii="Times New Roman" w:hAnsi="Times New Roman" w:cs="Times New Roman"/>
          <w:sz w:val="24"/>
          <w:szCs w:val="24"/>
        </w:rPr>
      </w:pPr>
      <w:r w:rsidRPr="0000665E">
        <w:rPr>
          <w:rFonts w:ascii="Times New Roman" w:hAnsi="Times New Roman" w:cs="Times New Roman"/>
          <w:sz w:val="24"/>
          <w:szCs w:val="24"/>
        </w:rPr>
        <w:t xml:space="preserve">The data was </w:t>
      </w:r>
      <w:r w:rsidR="00FA038C" w:rsidRPr="0000665E">
        <w:rPr>
          <w:rFonts w:ascii="Times New Roman" w:hAnsi="Times New Roman" w:cs="Times New Roman"/>
          <w:sz w:val="24"/>
          <w:szCs w:val="24"/>
        </w:rPr>
        <w:t>analyzed</w:t>
      </w:r>
      <w:r w:rsidRPr="0000665E">
        <w:rPr>
          <w:rFonts w:ascii="Times New Roman" w:hAnsi="Times New Roman" w:cs="Times New Roman"/>
          <w:sz w:val="24"/>
          <w:szCs w:val="24"/>
        </w:rPr>
        <w:t xml:space="preserve"> by integrating SQL</w:t>
      </w:r>
      <w:r w:rsidR="007E31F6">
        <w:rPr>
          <w:rFonts w:ascii="Times New Roman" w:hAnsi="Times New Roman" w:cs="Times New Roman"/>
          <w:sz w:val="24"/>
          <w:szCs w:val="24"/>
        </w:rPr>
        <w:t xml:space="preserve"> (</w:t>
      </w:r>
      <w:r w:rsidR="007E31F6" w:rsidRPr="007E31F6">
        <w:rPr>
          <w:rFonts w:ascii="Times New Roman" w:hAnsi="Times New Roman" w:cs="Times New Roman"/>
          <w:sz w:val="24"/>
          <w:szCs w:val="24"/>
        </w:rPr>
        <w:t>Microsoft SQL Server Management Studio</w:t>
      </w:r>
      <w:r w:rsidR="007E31F6">
        <w:rPr>
          <w:rFonts w:ascii="Times New Roman" w:hAnsi="Times New Roman" w:cs="Times New Roman"/>
          <w:sz w:val="24"/>
          <w:szCs w:val="24"/>
        </w:rPr>
        <w:t xml:space="preserve"> Version </w:t>
      </w:r>
      <w:r w:rsidR="007E31F6" w:rsidRPr="007E31F6">
        <w:rPr>
          <w:rFonts w:ascii="Times New Roman" w:hAnsi="Times New Roman" w:cs="Times New Roman"/>
          <w:sz w:val="24"/>
          <w:szCs w:val="24"/>
        </w:rPr>
        <w:t>14.0.17213.0</w:t>
      </w:r>
      <w:r w:rsidR="007E31F6">
        <w:rPr>
          <w:rFonts w:ascii="Times New Roman" w:hAnsi="Times New Roman" w:cs="Times New Roman"/>
          <w:sz w:val="24"/>
          <w:szCs w:val="24"/>
        </w:rPr>
        <w:t>)</w:t>
      </w:r>
      <w:r w:rsidR="00EF7836" w:rsidRPr="007E31F6">
        <w:rPr>
          <w:rFonts w:ascii="Times New Roman" w:hAnsi="Times New Roman" w:cs="Times New Roman"/>
          <w:sz w:val="24"/>
          <w:szCs w:val="24"/>
        </w:rPr>
        <w:t>,</w:t>
      </w:r>
      <w:r w:rsidRPr="0000665E">
        <w:rPr>
          <w:rFonts w:ascii="Times New Roman" w:hAnsi="Times New Roman" w:cs="Times New Roman"/>
          <w:sz w:val="24"/>
          <w:szCs w:val="24"/>
        </w:rPr>
        <w:t xml:space="preserve"> Python</w:t>
      </w:r>
      <w:r w:rsidR="00F806FA" w:rsidRPr="0000665E">
        <w:rPr>
          <w:rFonts w:ascii="Times New Roman" w:hAnsi="Times New Roman" w:cs="Times New Roman"/>
          <w:sz w:val="24"/>
          <w:szCs w:val="24"/>
        </w:rPr>
        <w:t xml:space="preserve"> (Version 2.7.14)</w:t>
      </w:r>
      <w:r w:rsidRPr="0000665E">
        <w:rPr>
          <w:rFonts w:ascii="Times New Roman" w:hAnsi="Times New Roman" w:cs="Times New Roman"/>
          <w:sz w:val="24"/>
          <w:szCs w:val="24"/>
        </w:rPr>
        <w:t xml:space="preserve"> </w:t>
      </w:r>
      <w:r w:rsidR="00F806FA" w:rsidRPr="0000665E">
        <w:rPr>
          <w:rFonts w:ascii="Times New Roman" w:hAnsi="Times New Roman" w:cs="Times New Roman"/>
          <w:sz w:val="24"/>
          <w:szCs w:val="24"/>
        </w:rPr>
        <w:t xml:space="preserve">and PyCharm (Version </w:t>
      </w:r>
      <w:r w:rsidR="00195342" w:rsidRPr="0000665E">
        <w:rPr>
          <w:rFonts w:ascii="Times New Roman" w:hAnsi="Times New Roman" w:cs="Times New Roman"/>
          <w:sz w:val="24"/>
          <w:szCs w:val="24"/>
        </w:rPr>
        <w:t>2017.3.4</w:t>
      </w:r>
      <w:r w:rsidR="000B4593" w:rsidRPr="0000665E">
        <w:rPr>
          <w:rFonts w:ascii="Times New Roman" w:hAnsi="Times New Roman" w:cs="Times New Roman"/>
          <w:sz w:val="24"/>
          <w:szCs w:val="24"/>
        </w:rPr>
        <w:t>, Community Edition</w:t>
      </w:r>
      <w:r w:rsidR="00195342" w:rsidRPr="0000665E">
        <w:rPr>
          <w:rFonts w:ascii="Times New Roman" w:hAnsi="Times New Roman" w:cs="Times New Roman"/>
          <w:sz w:val="24"/>
          <w:szCs w:val="24"/>
        </w:rPr>
        <w:t xml:space="preserve">) </w:t>
      </w:r>
      <w:r w:rsidRPr="0000665E">
        <w:rPr>
          <w:rFonts w:ascii="Times New Roman" w:hAnsi="Times New Roman" w:cs="Times New Roman"/>
          <w:sz w:val="24"/>
          <w:szCs w:val="24"/>
        </w:rPr>
        <w:t xml:space="preserve">language programs to organize and retrieve the results.  </w:t>
      </w:r>
    </w:p>
    <w:p w14:paraId="335CAA53" w14:textId="37466A31" w:rsidR="007B4516" w:rsidRPr="0000665E" w:rsidRDefault="006838F8" w:rsidP="00C35ED3">
      <w:pPr>
        <w:spacing w:before="100" w:beforeAutospacing="1" w:after="100" w:afterAutospacing="1" w:line="240" w:lineRule="auto"/>
        <w:jc w:val="both"/>
        <w:rPr>
          <w:rFonts w:ascii="Times New Roman" w:hAnsi="Times New Roman" w:cs="Times New Roman"/>
          <w:sz w:val="24"/>
          <w:szCs w:val="24"/>
        </w:rPr>
      </w:pPr>
      <w:r w:rsidRPr="0000665E">
        <w:rPr>
          <w:rFonts w:ascii="Times New Roman" w:hAnsi="Times New Roman" w:cs="Times New Roman"/>
          <w:sz w:val="24"/>
          <w:szCs w:val="24"/>
        </w:rPr>
        <w:t xml:space="preserve">In order to organize the final data </w:t>
      </w:r>
      <w:r w:rsidR="00176AF5" w:rsidRPr="0000665E">
        <w:rPr>
          <w:rFonts w:ascii="Times New Roman" w:hAnsi="Times New Roman" w:cs="Times New Roman"/>
          <w:sz w:val="24"/>
          <w:szCs w:val="24"/>
        </w:rPr>
        <w:t xml:space="preserve">table with the required components </w:t>
      </w:r>
      <w:r w:rsidRPr="0000665E">
        <w:rPr>
          <w:rFonts w:ascii="Times New Roman" w:hAnsi="Times New Roman" w:cs="Times New Roman"/>
          <w:sz w:val="24"/>
          <w:szCs w:val="24"/>
        </w:rPr>
        <w:t>to be analyzed</w:t>
      </w:r>
      <w:r w:rsidR="00285EA4">
        <w:rPr>
          <w:rFonts w:ascii="Times New Roman" w:hAnsi="Times New Roman" w:cs="Times New Roman"/>
          <w:sz w:val="24"/>
          <w:szCs w:val="24"/>
        </w:rPr>
        <w:t>,</w:t>
      </w:r>
      <w:r w:rsidRPr="0000665E">
        <w:rPr>
          <w:rFonts w:ascii="Times New Roman" w:hAnsi="Times New Roman" w:cs="Times New Roman"/>
          <w:sz w:val="24"/>
          <w:szCs w:val="24"/>
        </w:rPr>
        <w:t xml:space="preserve"> some validations were performed</w:t>
      </w:r>
      <w:r w:rsidR="00285EA4">
        <w:rPr>
          <w:rFonts w:ascii="Times New Roman" w:hAnsi="Times New Roman" w:cs="Times New Roman"/>
          <w:sz w:val="24"/>
          <w:szCs w:val="24"/>
        </w:rPr>
        <w:t>.</w:t>
      </w:r>
      <w:r w:rsidRPr="0000665E">
        <w:rPr>
          <w:rFonts w:ascii="Times New Roman" w:hAnsi="Times New Roman" w:cs="Times New Roman"/>
          <w:sz w:val="24"/>
          <w:szCs w:val="24"/>
        </w:rPr>
        <w:t xml:space="preserve"> </w:t>
      </w:r>
      <w:r w:rsidR="00200468" w:rsidRPr="0000665E">
        <w:rPr>
          <w:rFonts w:ascii="Times New Roman" w:hAnsi="Times New Roman" w:cs="Times New Roman"/>
          <w:sz w:val="24"/>
          <w:szCs w:val="24"/>
        </w:rPr>
        <w:t xml:space="preserve">A unique </w:t>
      </w:r>
      <w:r w:rsidR="005C6946" w:rsidRPr="0000665E">
        <w:rPr>
          <w:rFonts w:ascii="Times New Roman" w:hAnsi="Times New Roman" w:cs="Times New Roman"/>
          <w:sz w:val="24"/>
          <w:szCs w:val="24"/>
        </w:rPr>
        <w:t>Australian identifier code (</w:t>
      </w:r>
      <w:proofErr w:type="spellStart"/>
      <w:r w:rsidR="005C6946" w:rsidRPr="0000665E">
        <w:rPr>
          <w:rFonts w:ascii="Times New Roman" w:hAnsi="Times New Roman" w:cs="Times New Roman"/>
          <w:sz w:val="24"/>
          <w:szCs w:val="24"/>
        </w:rPr>
        <w:t>PBSCode</w:t>
      </w:r>
      <w:proofErr w:type="spellEnd"/>
      <w:r w:rsidR="005C6946" w:rsidRPr="0000665E">
        <w:rPr>
          <w:rFonts w:ascii="Times New Roman" w:hAnsi="Times New Roman" w:cs="Times New Roman"/>
          <w:sz w:val="24"/>
          <w:szCs w:val="24"/>
        </w:rPr>
        <w:t>) linked to each script was used to infer missing quantity prescribed data per patient</w:t>
      </w:r>
      <w:r w:rsidR="002A1242" w:rsidRPr="0000665E">
        <w:rPr>
          <w:rFonts w:ascii="Times New Roman" w:hAnsi="Times New Roman" w:cs="Times New Roman"/>
          <w:sz w:val="24"/>
          <w:szCs w:val="24"/>
        </w:rPr>
        <w:t xml:space="preserve"> and organize the scripts</w:t>
      </w:r>
      <w:r w:rsidR="00BD35E9" w:rsidRPr="0000665E">
        <w:rPr>
          <w:rFonts w:ascii="Times New Roman" w:hAnsi="Times New Roman" w:cs="Times New Roman"/>
          <w:sz w:val="24"/>
          <w:szCs w:val="24"/>
        </w:rPr>
        <w:t xml:space="preserve"> corresponding to each </w:t>
      </w:r>
      <w:r w:rsidR="00C24D8E">
        <w:rPr>
          <w:rFonts w:ascii="Times New Roman" w:hAnsi="Times New Roman" w:cs="Times New Roman"/>
          <w:sz w:val="24"/>
          <w:szCs w:val="24"/>
        </w:rPr>
        <w:t>drug</w:t>
      </w:r>
      <w:r w:rsidR="00BD35E9" w:rsidRPr="0000665E">
        <w:rPr>
          <w:rFonts w:ascii="Times New Roman" w:hAnsi="Times New Roman" w:cs="Times New Roman"/>
          <w:sz w:val="24"/>
          <w:szCs w:val="24"/>
        </w:rPr>
        <w:t xml:space="preserve">. </w:t>
      </w:r>
      <w:r w:rsidRPr="0000665E">
        <w:rPr>
          <w:rFonts w:ascii="Times New Roman" w:hAnsi="Times New Roman" w:cs="Times New Roman"/>
          <w:sz w:val="24"/>
          <w:szCs w:val="24"/>
        </w:rPr>
        <w:t xml:space="preserve">This code is always associated to a </w:t>
      </w:r>
      <w:r w:rsidR="00C24D8E">
        <w:rPr>
          <w:rFonts w:ascii="Times New Roman" w:hAnsi="Times New Roman" w:cs="Times New Roman"/>
          <w:sz w:val="24"/>
          <w:szCs w:val="24"/>
        </w:rPr>
        <w:t>drug</w:t>
      </w:r>
      <w:r w:rsidR="00C24D8E" w:rsidRPr="0000665E">
        <w:rPr>
          <w:rFonts w:ascii="Times New Roman" w:hAnsi="Times New Roman" w:cs="Times New Roman"/>
          <w:sz w:val="24"/>
          <w:szCs w:val="24"/>
        </w:rPr>
        <w:t xml:space="preserve"> </w:t>
      </w:r>
      <w:r w:rsidRPr="0000665E">
        <w:rPr>
          <w:rFonts w:ascii="Times New Roman" w:hAnsi="Times New Roman" w:cs="Times New Roman"/>
          <w:sz w:val="24"/>
          <w:szCs w:val="24"/>
        </w:rPr>
        <w:t>and a quantity to be prescribed, making it feasible to be used to infer miss</w:t>
      </w:r>
      <w:r w:rsidR="00285EA4">
        <w:rPr>
          <w:rFonts w:ascii="Times New Roman" w:hAnsi="Times New Roman" w:cs="Times New Roman"/>
          <w:sz w:val="24"/>
          <w:szCs w:val="24"/>
        </w:rPr>
        <w:t>ing</w:t>
      </w:r>
      <w:r w:rsidRPr="0000665E">
        <w:rPr>
          <w:rFonts w:ascii="Times New Roman" w:hAnsi="Times New Roman" w:cs="Times New Roman"/>
          <w:sz w:val="24"/>
          <w:szCs w:val="24"/>
        </w:rPr>
        <w:t xml:space="preserve"> quantities. </w:t>
      </w:r>
    </w:p>
    <w:p w14:paraId="04FF10F1" w14:textId="3D6446EC" w:rsidR="00C35ED3" w:rsidRDefault="008362FE" w:rsidP="00C35ED3">
      <w:pPr>
        <w:spacing w:before="100" w:beforeAutospacing="1" w:after="100" w:afterAutospacing="1" w:line="240" w:lineRule="auto"/>
        <w:jc w:val="both"/>
        <w:rPr>
          <w:rFonts w:ascii="Times New Roman" w:hAnsi="Times New Roman" w:cs="Times New Roman"/>
          <w:sz w:val="24"/>
          <w:szCs w:val="24"/>
        </w:rPr>
      </w:pPr>
      <w:r w:rsidRPr="0000665E">
        <w:rPr>
          <w:rFonts w:ascii="Times New Roman" w:hAnsi="Times New Roman" w:cs="Times New Roman"/>
          <w:sz w:val="24"/>
          <w:szCs w:val="24"/>
        </w:rPr>
        <w:t xml:space="preserve">Analysis was conducted </w:t>
      </w:r>
      <w:r w:rsidR="003F2282" w:rsidRPr="0000665E">
        <w:rPr>
          <w:rFonts w:ascii="Times New Roman" w:hAnsi="Times New Roman" w:cs="Times New Roman"/>
          <w:sz w:val="24"/>
          <w:szCs w:val="24"/>
        </w:rPr>
        <w:t xml:space="preserve">per trimesters, </w:t>
      </w:r>
      <w:r w:rsidR="000449CE" w:rsidRPr="0000665E">
        <w:rPr>
          <w:rFonts w:ascii="Times New Roman" w:hAnsi="Times New Roman" w:cs="Times New Roman"/>
          <w:sz w:val="24"/>
          <w:szCs w:val="24"/>
        </w:rPr>
        <w:t>one year before and one year after the first pharmacist intervention</w:t>
      </w:r>
      <w:r w:rsidR="00EF7836" w:rsidRPr="0000665E">
        <w:rPr>
          <w:rFonts w:ascii="Times New Roman" w:hAnsi="Times New Roman" w:cs="Times New Roman"/>
          <w:sz w:val="24"/>
          <w:szCs w:val="24"/>
        </w:rPr>
        <w:t>,</w:t>
      </w:r>
      <w:r w:rsidR="000449CE" w:rsidRPr="0000665E">
        <w:rPr>
          <w:rFonts w:ascii="Times New Roman" w:hAnsi="Times New Roman" w:cs="Times New Roman"/>
          <w:sz w:val="24"/>
          <w:szCs w:val="24"/>
        </w:rPr>
        <w:t xml:space="preserve"> </w:t>
      </w:r>
      <w:r w:rsidR="003F2282" w:rsidRPr="0000665E">
        <w:rPr>
          <w:rFonts w:ascii="Times New Roman" w:hAnsi="Times New Roman" w:cs="Times New Roman"/>
          <w:sz w:val="24"/>
          <w:szCs w:val="24"/>
        </w:rPr>
        <w:t xml:space="preserve">calculating the </w:t>
      </w:r>
      <w:r w:rsidR="00BE4F97" w:rsidRPr="0000665E">
        <w:rPr>
          <w:rFonts w:ascii="Times New Roman" w:hAnsi="Times New Roman" w:cs="Times New Roman"/>
          <w:sz w:val="24"/>
          <w:szCs w:val="24"/>
        </w:rPr>
        <w:t xml:space="preserve">average </w:t>
      </w:r>
      <w:r w:rsidR="003F2282" w:rsidRPr="0000665E">
        <w:rPr>
          <w:rFonts w:ascii="Times New Roman" w:hAnsi="Times New Roman" w:cs="Times New Roman"/>
          <w:sz w:val="24"/>
          <w:szCs w:val="24"/>
        </w:rPr>
        <w:t>PDC</w:t>
      </w:r>
      <w:r w:rsidR="00E13EC8" w:rsidRPr="0000665E">
        <w:rPr>
          <w:rFonts w:ascii="Times New Roman" w:hAnsi="Times New Roman" w:cs="Times New Roman"/>
          <w:sz w:val="24"/>
          <w:szCs w:val="24"/>
        </w:rPr>
        <w:t xml:space="preserve"> (%)</w:t>
      </w:r>
      <w:r w:rsidR="003F2282" w:rsidRPr="0000665E">
        <w:rPr>
          <w:rFonts w:ascii="Times New Roman" w:hAnsi="Times New Roman" w:cs="Times New Roman"/>
          <w:sz w:val="24"/>
          <w:szCs w:val="24"/>
        </w:rPr>
        <w:t xml:space="preserve"> </w:t>
      </w:r>
      <w:r w:rsidR="00BE4F97" w:rsidRPr="0000665E">
        <w:rPr>
          <w:rFonts w:ascii="Times New Roman" w:hAnsi="Times New Roman" w:cs="Times New Roman"/>
          <w:sz w:val="24"/>
          <w:szCs w:val="24"/>
        </w:rPr>
        <w:t>and standar</w:t>
      </w:r>
      <w:r w:rsidR="000449CE" w:rsidRPr="0000665E">
        <w:rPr>
          <w:rFonts w:ascii="Times New Roman" w:hAnsi="Times New Roman" w:cs="Times New Roman"/>
          <w:sz w:val="24"/>
          <w:szCs w:val="24"/>
        </w:rPr>
        <w:t>d</w:t>
      </w:r>
      <w:r w:rsidR="00BE4F97" w:rsidRPr="0000665E">
        <w:rPr>
          <w:rFonts w:ascii="Times New Roman" w:hAnsi="Times New Roman" w:cs="Times New Roman"/>
          <w:sz w:val="24"/>
          <w:szCs w:val="24"/>
        </w:rPr>
        <w:t xml:space="preserve"> deviation (SD) </w:t>
      </w:r>
      <w:r w:rsidR="00DA4822" w:rsidRPr="0000665E">
        <w:rPr>
          <w:rFonts w:ascii="Times New Roman" w:hAnsi="Times New Roman" w:cs="Times New Roman"/>
          <w:sz w:val="24"/>
          <w:szCs w:val="24"/>
        </w:rPr>
        <w:t>for all the patients</w:t>
      </w:r>
      <w:r w:rsidR="00C35ED3">
        <w:rPr>
          <w:rFonts w:ascii="Times New Roman" w:hAnsi="Times New Roman" w:cs="Times New Roman"/>
          <w:sz w:val="24"/>
          <w:szCs w:val="24"/>
        </w:rPr>
        <w:t xml:space="preserve"> in each period of time</w:t>
      </w:r>
      <w:r w:rsidR="001D3BA4">
        <w:rPr>
          <w:rFonts w:ascii="Times New Roman" w:hAnsi="Times New Roman" w:cs="Times New Roman"/>
          <w:sz w:val="24"/>
          <w:szCs w:val="24"/>
        </w:rPr>
        <w:t xml:space="preserve"> </w:t>
      </w:r>
      <w:r w:rsidR="001B535F">
        <w:rPr>
          <w:rFonts w:ascii="Times New Roman" w:hAnsi="Times New Roman" w:cs="Times New Roman"/>
          <w:sz w:val="24"/>
          <w:szCs w:val="24"/>
        </w:rPr>
        <w:t>using</w:t>
      </w:r>
      <w:r w:rsidR="001D3BA4">
        <w:rPr>
          <w:rFonts w:ascii="Times New Roman" w:hAnsi="Times New Roman" w:cs="Times New Roman"/>
          <w:sz w:val="24"/>
          <w:szCs w:val="24"/>
        </w:rPr>
        <w:t xml:space="preserve"> descriptive statistics</w:t>
      </w:r>
      <w:r w:rsidR="00C35ED3">
        <w:rPr>
          <w:rFonts w:ascii="Times New Roman" w:hAnsi="Times New Roman" w:cs="Times New Roman"/>
          <w:sz w:val="24"/>
          <w:szCs w:val="24"/>
        </w:rPr>
        <w:t xml:space="preserve">. </w:t>
      </w:r>
      <w:r w:rsidR="00DD01FD" w:rsidRPr="0000665E">
        <w:rPr>
          <w:rFonts w:ascii="Times New Roman" w:hAnsi="Times New Roman" w:cs="Times New Roman"/>
          <w:sz w:val="24"/>
          <w:szCs w:val="24"/>
        </w:rPr>
        <w:t xml:space="preserve">An additional sub-analysis regarding the number of adherent patients was performed.  Cut-off for </w:t>
      </w:r>
      <w:r w:rsidR="001B75ED">
        <w:rPr>
          <w:rFonts w:ascii="Times New Roman" w:hAnsi="Times New Roman" w:cs="Times New Roman"/>
          <w:sz w:val="24"/>
          <w:szCs w:val="24"/>
        </w:rPr>
        <w:t xml:space="preserve">optimal </w:t>
      </w:r>
      <w:r w:rsidR="00DD01FD" w:rsidRPr="0000665E">
        <w:rPr>
          <w:rFonts w:ascii="Times New Roman" w:hAnsi="Times New Roman" w:cs="Times New Roman"/>
          <w:sz w:val="24"/>
          <w:szCs w:val="24"/>
        </w:rPr>
        <w:t xml:space="preserve">adherence was defined as </w:t>
      </w:r>
      <w:r w:rsidR="003B5BFF" w:rsidRPr="0000665E">
        <w:rPr>
          <w:rFonts w:ascii="Times New Roman" w:hAnsi="Times New Roman" w:cs="Times New Roman"/>
          <w:sz w:val="24"/>
          <w:szCs w:val="24"/>
        </w:rPr>
        <w:t xml:space="preserve">PDC </w:t>
      </w:r>
      <w:r w:rsidR="00DD01FD" w:rsidRPr="0000665E">
        <w:rPr>
          <w:rFonts w:ascii="Times New Roman" w:hAnsi="Times New Roman" w:cs="Times New Roman"/>
          <w:sz w:val="24"/>
          <w:szCs w:val="24"/>
        </w:rPr>
        <w:t>equal or higher than 80%</w:t>
      </w:r>
      <w:r w:rsidR="00571793" w:rsidRPr="0000665E">
        <w:rPr>
          <w:rFonts w:ascii="Times New Roman" w:hAnsi="Times New Roman" w:cs="Times New Roman"/>
          <w:sz w:val="24"/>
          <w:szCs w:val="24"/>
        </w:rPr>
        <w:t xml:space="preserve"> as this has been found to be reasonable for predictable hospitalizations in chronic diseases</w:t>
      </w:r>
      <w:r w:rsidR="00E47CE1">
        <w:rPr>
          <w:rFonts w:ascii="Times New Roman" w:hAnsi="Times New Roman" w:cs="Times New Roman"/>
          <w:sz w:val="24"/>
          <w:szCs w:val="24"/>
        </w:rPr>
        <w:t xml:space="preserve"> </w:t>
      </w:r>
      <w:r w:rsidR="00CD3AC4" w:rsidRPr="0000665E">
        <w:rPr>
          <w:rFonts w:ascii="Times New Roman" w:hAnsi="Times New Roman" w:cs="Times New Roman"/>
          <w:sz w:val="24"/>
          <w:szCs w:val="24"/>
        </w:rPr>
        <w:fldChar w:fldCharType="begin">
          <w:fldData xml:space="preserve">PEVuZE5vdGU+PENpdGU+PEF1dGhvcj5LYXJ2ZTwvQXV0aG9yPjxZZWFyPjIwMDk8L1llYXI+PFJl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</w:fldData>
        </w:fldChar>
      </w:r>
      <w:r w:rsidR="00A16918">
        <w:rPr>
          <w:rFonts w:ascii="Times New Roman" w:hAnsi="Times New Roman" w:cs="Times New Roman"/>
          <w:sz w:val="24"/>
          <w:szCs w:val="24"/>
        </w:rPr>
        <w:instrText xml:space="preserve"> ADDIN EN.CITE </w:instrText>
      </w:r>
      <w:r w:rsidR="00A16918">
        <w:rPr>
          <w:rFonts w:ascii="Times New Roman" w:hAnsi="Times New Roman" w:cs="Times New Roman"/>
          <w:sz w:val="24"/>
          <w:szCs w:val="24"/>
        </w:rPr>
        <w:fldChar w:fldCharType="begin">
          <w:fldData xml:space="preserve">PEVuZE5vdGU+PENpdGU+PEF1dGhvcj5LYXJ2ZTwvQXV0aG9yPjxZZWFyPjIwMDk8L1llYXI+PFJl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</w:fldData>
        </w:fldChar>
      </w:r>
      <w:r w:rsidR="00A16918">
        <w:rPr>
          <w:rFonts w:ascii="Times New Roman" w:hAnsi="Times New Roman" w:cs="Times New Roman"/>
          <w:sz w:val="24"/>
          <w:szCs w:val="24"/>
        </w:rPr>
        <w:instrText xml:space="preserve"> ADDIN EN.CITE.DATA </w:instrText>
      </w:r>
      <w:r w:rsidR="00A16918">
        <w:rPr>
          <w:rFonts w:ascii="Times New Roman" w:hAnsi="Times New Roman" w:cs="Times New Roman"/>
          <w:sz w:val="24"/>
          <w:szCs w:val="24"/>
        </w:rPr>
      </w:r>
      <w:r w:rsidR="00A16918">
        <w:rPr>
          <w:rFonts w:ascii="Times New Roman" w:hAnsi="Times New Roman" w:cs="Times New Roman"/>
          <w:sz w:val="24"/>
          <w:szCs w:val="24"/>
        </w:rPr>
        <w:fldChar w:fldCharType="end"/>
      </w:r>
      <w:r w:rsidR="00CD3AC4" w:rsidRPr="0000665E">
        <w:rPr>
          <w:rFonts w:ascii="Times New Roman" w:hAnsi="Times New Roman" w:cs="Times New Roman"/>
          <w:sz w:val="24"/>
          <w:szCs w:val="24"/>
        </w:rPr>
      </w:r>
      <w:r w:rsidR="00CD3AC4" w:rsidRPr="0000665E">
        <w:rPr>
          <w:rFonts w:ascii="Times New Roman" w:hAnsi="Times New Roman" w:cs="Times New Roman"/>
          <w:sz w:val="24"/>
          <w:szCs w:val="24"/>
        </w:rPr>
        <w:fldChar w:fldCharType="separate"/>
      </w:r>
      <w:r w:rsidR="00A16918">
        <w:rPr>
          <w:rFonts w:ascii="Times New Roman" w:hAnsi="Times New Roman" w:cs="Times New Roman"/>
          <w:noProof/>
          <w:sz w:val="24"/>
          <w:szCs w:val="24"/>
        </w:rPr>
        <w:t>(Karve et al., 2009)</w:t>
      </w:r>
      <w:r w:rsidR="00CD3AC4" w:rsidRPr="0000665E">
        <w:rPr>
          <w:rFonts w:ascii="Times New Roman" w:hAnsi="Times New Roman" w:cs="Times New Roman"/>
          <w:sz w:val="24"/>
          <w:szCs w:val="24"/>
        </w:rPr>
        <w:fldChar w:fldCharType="end"/>
      </w:r>
      <w:r w:rsidR="00E47CE1">
        <w:rPr>
          <w:rFonts w:ascii="Times New Roman" w:hAnsi="Times New Roman" w:cs="Times New Roman"/>
          <w:sz w:val="24"/>
          <w:szCs w:val="24"/>
        </w:rPr>
        <w:t>.</w:t>
      </w:r>
    </w:p>
    <w:p w14:paraId="48399869" w14:textId="77777777" w:rsidR="002A4C99" w:rsidRPr="0000665E" w:rsidRDefault="008401E8" w:rsidP="00C35ED3">
      <w:pPr>
        <w:spacing w:before="100" w:beforeAutospacing="1" w:after="100" w:afterAutospacing="1" w:line="240" w:lineRule="auto"/>
        <w:jc w:val="both"/>
        <w:rPr>
          <w:rFonts w:ascii="Times New Roman" w:hAnsi="Times New Roman" w:cs="Times New Roman"/>
          <w:sz w:val="24"/>
          <w:szCs w:val="24"/>
        </w:rPr>
      </w:pPr>
      <w:r w:rsidRPr="0000665E">
        <w:rPr>
          <w:rFonts w:ascii="Times New Roman" w:hAnsi="Times New Roman" w:cs="Times New Roman"/>
          <w:sz w:val="24"/>
          <w:szCs w:val="24"/>
        </w:rPr>
        <w:t xml:space="preserve">A sensitivity analysis was performed on patients who claimed the </w:t>
      </w:r>
      <w:r w:rsidR="00EF7836" w:rsidRPr="0000665E">
        <w:rPr>
          <w:rFonts w:ascii="Times New Roman" w:hAnsi="Times New Roman" w:cs="Times New Roman"/>
          <w:sz w:val="24"/>
          <w:szCs w:val="24"/>
        </w:rPr>
        <w:t xml:space="preserve">initial </w:t>
      </w:r>
      <w:r w:rsidRPr="0000665E">
        <w:rPr>
          <w:rFonts w:ascii="Times New Roman" w:hAnsi="Times New Roman" w:cs="Times New Roman"/>
          <w:sz w:val="24"/>
          <w:szCs w:val="24"/>
        </w:rPr>
        <w:t xml:space="preserve">dispensing and their corresponding repeats (number of times an original prescription can be claimed </w:t>
      </w:r>
      <w:r w:rsidR="008755CA" w:rsidRPr="0000665E">
        <w:rPr>
          <w:rFonts w:ascii="Times New Roman" w:hAnsi="Times New Roman" w:cs="Times New Roman"/>
          <w:sz w:val="24"/>
          <w:szCs w:val="24"/>
        </w:rPr>
        <w:t>in a pharmacy in</w:t>
      </w:r>
      <w:r w:rsidRPr="0000665E">
        <w:rPr>
          <w:rFonts w:ascii="Times New Roman" w:hAnsi="Times New Roman" w:cs="Times New Roman"/>
          <w:sz w:val="24"/>
          <w:szCs w:val="24"/>
        </w:rPr>
        <w:t xml:space="preserve"> </w:t>
      </w:r>
      <w:r w:rsidRPr="0000665E">
        <w:rPr>
          <w:rFonts w:ascii="Times New Roman" w:hAnsi="Times New Roman" w:cs="Times New Roman"/>
          <w:sz w:val="24"/>
          <w:szCs w:val="24"/>
        </w:rPr>
        <w:lastRenderedPageBreak/>
        <w:t>Australia)</w:t>
      </w:r>
      <w:r w:rsidR="008755CA" w:rsidRPr="0000665E">
        <w:rPr>
          <w:rFonts w:ascii="Times New Roman" w:hAnsi="Times New Roman" w:cs="Times New Roman"/>
          <w:sz w:val="24"/>
          <w:szCs w:val="24"/>
        </w:rPr>
        <w:t xml:space="preserve"> to </w:t>
      </w:r>
      <w:r w:rsidR="00B75876" w:rsidRPr="0000665E">
        <w:rPr>
          <w:rFonts w:ascii="Times New Roman" w:hAnsi="Times New Roman" w:cs="Times New Roman"/>
          <w:sz w:val="24"/>
          <w:szCs w:val="24"/>
        </w:rPr>
        <w:t xml:space="preserve">observe if there was a difference on the trend compared to the general analysis regardless </w:t>
      </w:r>
      <w:r w:rsidR="00EF7836" w:rsidRPr="0000665E">
        <w:rPr>
          <w:rFonts w:ascii="Times New Roman" w:hAnsi="Times New Roman" w:cs="Times New Roman"/>
          <w:sz w:val="24"/>
          <w:szCs w:val="24"/>
        </w:rPr>
        <w:t xml:space="preserve">of </w:t>
      </w:r>
      <w:r w:rsidR="00B75876" w:rsidRPr="0000665E">
        <w:rPr>
          <w:rFonts w:ascii="Times New Roman" w:hAnsi="Times New Roman" w:cs="Times New Roman"/>
          <w:sz w:val="24"/>
          <w:szCs w:val="24"/>
        </w:rPr>
        <w:t xml:space="preserve">the repeat </w:t>
      </w:r>
      <w:r w:rsidR="00554A13" w:rsidRPr="0000665E">
        <w:rPr>
          <w:rFonts w:ascii="Times New Roman" w:hAnsi="Times New Roman" w:cs="Times New Roman"/>
          <w:sz w:val="24"/>
          <w:szCs w:val="24"/>
        </w:rPr>
        <w:t xml:space="preserve">dispensing </w:t>
      </w:r>
      <w:r w:rsidR="00B75876" w:rsidRPr="0000665E">
        <w:rPr>
          <w:rFonts w:ascii="Times New Roman" w:hAnsi="Times New Roman" w:cs="Times New Roman"/>
          <w:sz w:val="24"/>
          <w:szCs w:val="24"/>
        </w:rPr>
        <w:t xml:space="preserve">sequence. </w:t>
      </w:r>
    </w:p>
    <w:p w14:paraId="6498CA16" w14:textId="77777777" w:rsidR="002A4C99" w:rsidRPr="0000665E" w:rsidRDefault="002A4C99" w:rsidP="00C35ED3">
      <w:pPr>
        <w:spacing w:before="100" w:beforeAutospacing="1" w:after="100" w:afterAutospacing="1" w:line="240" w:lineRule="auto"/>
        <w:jc w:val="both"/>
        <w:rPr>
          <w:rFonts w:ascii="Times New Roman" w:hAnsi="Times New Roman" w:cs="Times New Roman"/>
          <w:b/>
          <w:sz w:val="24"/>
          <w:szCs w:val="24"/>
        </w:rPr>
      </w:pPr>
      <w:r w:rsidRPr="0000665E">
        <w:rPr>
          <w:rFonts w:ascii="Times New Roman" w:hAnsi="Times New Roman" w:cs="Times New Roman"/>
          <w:b/>
          <w:sz w:val="24"/>
          <w:szCs w:val="24"/>
        </w:rPr>
        <w:t>Ethical considerations</w:t>
      </w:r>
    </w:p>
    <w:p w14:paraId="548D94F1" w14:textId="77777777" w:rsidR="002A4C99" w:rsidRPr="00C35ED3" w:rsidRDefault="002A4C99" w:rsidP="00C35ED3">
      <w:pPr>
        <w:spacing w:before="100" w:beforeAutospacing="1" w:after="100" w:afterAutospacing="1" w:line="240" w:lineRule="auto"/>
        <w:jc w:val="both"/>
        <w:rPr>
          <w:rFonts w:ascii="Times New Roman" w:hAnsi="Times New Roman" w:cs="Times New Roman"/>
          <w:color w:val="000000"/>
          <w:sz w:val="24"/>
          <w:szCs w:val="24"/>
        </w:rPr>
      </w:pPr>
      <w:r w:rsidRPr="0000665E">
        <w:rPr>
          <w:rFonts w:ascii="Times New Roman" w:hAnsi="Times New Roman" w:cs="Times New Roman"/>
          <w:color w:val="000000"/>
          <w:sz w:val="24"/>
          <w:szCs w:val="24"/>
        </w:rPr>
        <w:t>University of Technology Sydney Human Research Ethics Committee (HREC) approved this study (</w:t>
      </w:r>
      <w:r w:rsidR="00E13EC8" w:rsidRPr="0000665E">
        <w:rPr>
          <w:rFonts w:ascii="Times New Roman" w:hAnsi="Times New Roman" w:cs="Times New Roman"/>
          <w:color w:val="000000"/>
          <w:sz w:val="24"/>
          <w:szCs w:val="24"/>
        </w:rPr>
        <w:t xml:space="preserve">approval number </w:t>
      </w:r>
      <w:r w:rsidRPr="0000665E">
        <w:rPr>
          <w:rFonts w:ascii="Times New Roman" w:hAnsi="Times New Roman" w:cs="Times New Roman"/>
          <w:color w:val="000000"/>
          <w:sz w:val="24"/>
          <w:szCs w:val="24"/>
        </w:rPr>
        <w:t>ETH18-2312).</w:t>
      </w:r>
    </w:p>
    <w:p w14:paraId="5697D16B" w14:textId="77777777" w:rsidR="003B34E5" w:rsidRPr="0000665E" w:rsidRDefault="00B24A30" w:rsidP="00C35ED3">
      <w:pPr>
        <w:spacing w:before="100" w:beforeAutospacing="1" w:after="100" w:afterAutospacing="1" w:line="240" w:lineRule="auto"/>
        <w:jc w:val="both"/>
        <w:rPr>
          <w:rFonts w:ascii="Times New Roman" w:hAnsi="Times New Roman" w:cs="Times New Roman"/>
          <w:b/>
          <w:sz w:val="24"/>
          <w:szCs w:val="24"/>
        </w:rPr>
      </w:pPr>
      <w:r w:rsidRPr="0000665E">
        <w:rPr>
          <w:rFonts w:ascii="Times New Roman" w:hAnsi="Times New Roman" w:cs="Times New Roman"/>
          <w:b/>
          <w:sz w:val="24"/>
          <w:szCs w:val="24"/>
        </w:rPr>
        <w:t>Results</w:t>
      </w:r>
    </w:p>
    <w:p w14:paraId="1949D6FB" w14:textId="77777777" w:rsidR="00BA1D9B" w:rsidRPr="0000665E" w:rsidRDefault="00E13EC8" w:rsidP="00C35ED3">
      <w:pPr>
        <w:spacing w:before="100" w:beforeAutospacing="1" w:after="100" w:afterAutospacing="1" w:line="240" w:lineRule="auto"/>
        <w:jc w:val="both"/>
        <w:rPr>
          <w:rFonts w:ascii="Times New Roman" w:hAnsi="Times New Roman" w:cs="Times New Roman"/>
          <w:b/>
          <w:sz w:val="24"/>
          <w:szCs w:val="24"/>
        </w:rPr>
      </w:pPr>
      <w:r w:rsidRPr="0000665E">
        <w:rPr>
          <w:rFonts w:ascii="Times New Roman" w:hAnsi="Times New Roman" w:cs="Times New Roman"/>
          <w:b/>
          <w:sz w:val="24"/>
          <w:szCs w:val="24"/>
        </w:rPr>
        <w:t>Study sample</w:t>
      </w:r>
    </w:p>
    <w:p w14:paraId="40C91E3F" w14:textId="77777777" w:rsidR="00F22BBF" w:rsidRPr="0000665E" w:rsidRDefault="002A4C99" w:rsidP="00C35ED3">
      <w:pPr>
        <w:spacing w:before="100" w:beforeAutospacing="1" w:after="100" w:afterAutospacing="1" w:line="240" w:lineRule="auto"/>
        <w:jc w:val="both"/>
        <w:rPr>
          <w:rFonts w:ascii="Times New Roman" w:hAnsi="Times New Roman" w:cs="Times New Roman"/>
          <w:sz w:val="24"/>
          <w:szCs w:val="24"/>
        </w:rPr>
      </w:pPr>
      <w:r w:rsidRPr="0000665E">
        <w:rPr>
          <w:rFonts w:ascii="Times New Roman" w:hAnsi="Times New Roman" w:cs="Times New Roman"/>
          <w:color w:val="000000"/>
          <w:sz w:val="24"/>
          <w:szCs w:val="24"/>
        </w:rPr>
        <w:t>The database contained de-identified data of 2,530,562 patients from</w:t>
      </w:r>
      <w:r w:rsidR="0065623A" w:rsidRPr="0000665E">
        <w:rPr>
          <w:rFonts w:ascii="Times New Roman" w:hAnsi="Times New Roman" w:cs="Times New Roman"/>
          <w:color w:val="000000"/>
          <w:sz w:val="24"/>
          <w:szCs w:val="24"/>
        </w:rPr>
        <w:t xml:space="preserve"> 3</w:t>
      </w:r>
      <w:r w:rsidR="002A793A" w:rsidRPr="0000665E">
        <w:rPr>
          <w:rFonts w:ascii="Times New Roman" w:hAnsi="Times New Roman" w:cs="Times New Roman"/>
          <w:color w:val="000000"/>
          <w:sz w:val="24"/>
          <w:szCs w:val="24"/>
        </w:rPr>
        <w:t>,</w:t>
      </w:r>
      <w:r w:rsidR="0065623A" w:rsidRPr="0000665E">
        <w:rPr>
          <w:rFonts w:ascii="Times New Roman" w:hAnsi="Times New Roman" w:cs="Times New Roman"/>
          <w:color w:val="000000"/>
          <w:sz w:val="24"/>
          <w:szCs w:val="24"/>
        </w:rPr>
        <w:t>318</w:t>
      </w:r>
      <w:r w:rsidRPr="0000665E">
        <w:rPr>
          <w:rFonts w:ascii="Times New Roman" w:hAnsi="Times New Roman" w:cs="Times New Roman"/>
          <w:color w:val="000000"/>
          <w:sz w:val="24"/>
          <w:szCs w:val="24"/>
        </w:rPr>
        <w:t xml:space="preserve"> community pharmacies across </w:t>
      </w:r>
      <w:r w:rsidR="0065623A" w:rsidRPr="0000665E">
        <w:rPr>
          <w:rFonts w:ascii="Times New Roman" w:hAnsi="Times New Roman" w:cs="Times New Roman"/>
          <w:color w:val="000000"/>
          <w:sz w:val="24"/>
          <w:szCs w:val="24"/>
        </w:rPr>
        <w:t xml:space="preserve">different states in </w:t>
      </w:r>
      <w:r w:rsidRPr="0000665E">
        <w:rPr>
          <w:rFonts w:ascii="Times New Roman" w:hAnsi="Times New Roman" w:cs="Times New Roman"/>
          <w:color w:val="000000"/>
          <w:sz w:val="24"/>
          <w:szCs w:val="24"/>
        </w:rPr>
        <w:t>Australia</w:t>
      </w:r>
      <w:r w:rsidR="00CE02C7" w:rsidRPr="0000665E">
        <w:rPr>
          <w:rFonts w:ascii="Times New Roman" w:hAnsi="Times New Roman" w:cs="Times New Roman"/>
          <w:color w:val="000000"/>
          <w:sz w:val="24"/>
          <w:szCs w:val="24"/>
        </w:rPr>
        <w:t xml:space="preserve"> from 2014 to 2017</w:t>
      </w:r>
      <w:r w:rsidRPr="0000665E">
        <w:rPr>
          <w:rFonts w:ascii="Times New Roman" w:hAnsi="Times New Roman" w:cs="Times New Roman"/>
          <w:color w:val="000000"/>
          <w:sz w:val="24"/>
          <w:szCs w:val="24"/>
        </w:rPr>
        <w:t xml:space="preserve">. </w:t>
      </w:r>
      <w:r w:rsidR="00AC37D3" w:rsidRPr="0000665E">
        <w:rPr>
          <w:rFonts w:ascii="Times New Roman" w:hAnsi="Times New Roman" w:cs="Times New Roman"/>
          <w:sz w:val="24"/>
          <w:szCs w:val="24"/>
        </w:rPr>
        <w:t xml:space="preserve">A total </w:t>
      </w:r>
      <w:r w:rsidR="00786C4A" w:rsidRPr="0000665E">
        <w:rPr>
          <w:rFonts w:ascii="Times New Roman" w:hAnsi="Times New Roman" w:cs="Times New Roman"/>
          <w:sz w:val="24"/>
          <w:szCs w:val="24"/>
        </w:rPr>
        <w:t xml:space="preserve">of 1,805 pharmacies across seven states in Australia and </w:t>
      </w:r>
      <w:r w:rsidR="00AC37D3" w:rsidRPr="0000665E">
        <w:rPr>
          <w:rFonts w:ascii="Times New Roman" w:hAnsi="Times New Roman" w:cs="Times New Roman"/>
          <w:color w:val="000000"/>
          <w:sz w:val="24"/>
          <w:szCs w:val="24"/>
        </w:rPr>
        <w:t>20,335</w:t>
      </w:r>
      <w:r w:rsidR="00AC37D3" w:rsidRPr="0000665E">
        <w:rPr>
          <w:rFonts w:ascii="Times New Roman" w:hAnsi="Times New Roman" w:cs="Times New Roman"/>
          <w:sz w:val="24"/>
          <w:szCs w:val="24"/>
        </w:rPr>
        <w:t xml:space="preserve"> patients</w:t>
      </w:r>
      <w:r w:rsidR="00786C4A" w:rsidRPr="0000665E">
        <w:rPr>
          <w:rFonts w:ascii="Times New Roman" w:hAnsi="Times New Roman" w:cs="Times New Roman"/>
          <w:sz w:val="24"/>
          <w:szCs w:val="24"/>
        </w:rPr>
        <w:t xml:space="preserve"> (n=</w:t>
      </w:r>
      <w:r w:rsidR="00AC37D3" w:rsidRPr="0000665E">
        <w:rPr>
          <w:rFonts w:ascii="Times New Roman" w:hAnsi="Times New Roman" w:cs="Times New Roman"/>
          <w:sz w:val="24"/>
          <w:szCs w:val="24"/>
        </w:rPr>
        <w:t xml:space="preserve"> </w:t>
      </w:r>
      <w:r w:rsidR="00EE502E" w:rsidRPr="0000665E">
        <w:rPr>
          <w:rFonts w:ascii="Times New Roman" w:hAnsi="Times New Roman" w:cs="Times New Roman"/>
          <w:sz w:val="24"/>
          <w:szCs w:val="24"/>
        </w:rPr>
        <w:t xml:space="preserve">11,257 using </w:t>
      </w:r>
      <w:r w:rsidR="002A793A" w:rsidRPr="0000665E">
        <w:rPr>
          <w:rFonts w:ascii="Times New Roman" w:hAnsi="Times New Roman" w:cs="Times New Roman"/>
          <w:sz w:val="24"/>
          <w:szCs w:val="24"/>
        </w:rPr>
        <w:t>r</w:t>
      </w:r>
      <w:r w:rsidR="00EE502E" w:rsidRPr="0000665E">
        <w:rPr>
          <w:rFonts w:ascii="Times New Roman" w:hAnsi="Times New Roman" w:cs="Times New Roman"/>
          <w:sz w:val="24"/>
          <w:szCs w:val="24"/>
        </w:rPr>
        <w:t xml:space="preserve">osuvastatin, </w:t>
      </w:r>
      <w:r w:rsidR="00786C4A" w:rsidRPr="0000665E">
        <w:rPr>
          <w:rFonts w:ascii="Times New Roman" w:hAnsi="Times New Roman" w:cs="Times New Roman"/>
          <w:sz w:val="24"/>
          <w:szCs w:val="24"/>
        </w:rPr>
        <w:t xml:space="preserve">n= </w:t>
      </w:r>
      <w:r w:rsidR="00EE502E" w:rsidRPr="0000665E">
        <w:rPr>
          <w:rFonts w:ascii="Times New Roman" w:hAnsi="Times New Roman" w:cs="Times New Roman"/>
          <w:sz w:val="24"/>
          <w:szCs w:val="24"/>
        </w:rPr>
        <w:t xml:space="preserve">6,797 on </w:t>
      </w:r>
      <w:r w:rsidR="002A793A" w:rsidRPr="0000665E">
        <w:rPr>
          <w:rFonts w:ascii="Times New Roman" w:hAnsi="Times New Roman" w:cs="Times New Roman"/>
          <w:sz w:val="24"/>
          <w:szCs w:val="24"/>
        </w:rPr>
        <w:t>i</w:t>
      </w:r>
      <w:r w:rsidR="00EE502E" w:rsidRPr="0000665E">
        <w:rPr>
          <w:rFonts w:ascii="Times New Roman" w:hAnsi="Times New Roman" w:cs="Times New Roman"/>
          <w:sz w:val="24"/>
          <w:szCs w:val="24"/>
        </w:rPr>
        <w:t>rbesar</w:t>
      </w:r>
      <w:r w:rsidR="00790697" w:rsidRPr="0000665E">
        <w:rPr>
          <w:rFonts w:ascii="Times New Roman" w:hAnsi="Times New Roman" w:cs="Times New Roman"/>
          <w:sz w:val="24"/>
          <w:szCs w:val="24"/>
        </w:rPr>
        <w:t>tan</w:t>
      </w:r>
      <w:r w:rsidR="00786C4A" w:rsidRPr="0000665E">
        <w:rPr>
          <w:rFonts w:ascii="Times New Roman" w:hAnsi="Times New Roman" w:cs="Times New Roman"/>
          <w:sz w:val="24"/>
          <w:szCs w:val="24"/>
        </w:rPr>
        <w:t>,</w:t>
      </w:r>
      <w:r w:rsidR="00790697" w:rsidRPr="0000665E">
        <w:rPr>
          <w:rFonts w:ascii="Times New Roman" w:hAnsi="Times New Roman" w:cs="Times New Roman"/>
          <w:sz w:val="24"/>
          <w:szCs w:val="24"/>
        </w:rPr>
        <w:t xml:space="preserve"> and </w:t>
      </w:r>
      <w:r w:rsidR="00786C4A" w:rsidRPr="0000665E">
        <w:rPr>
          <w:rFonts w:ascii="Times New Roman" w:hAnsi="Times New Roman" w:cs="Times New Roman"/>
          <w:sz w:val="24"/>
          <w:szCs w:val="24"/>
        </w:rPr>
        <w:t xml:space="preserve">n= </w:t>
      </w:r>
      <w:r w:rsidR="00790697" w:rsidRPr="0000665E">
        <w:rPr>
          <w:rFonts w:ascii="Times New Roman" w:hAnsi="Times New Roman" w:cs="Times New Roman"/>
          <w:sz w:val="24"/>
          <w:szCs w:val="24"/>
        </w:rPr>
        <w:t xml:space="preserve">2,281 on </w:t>
      </w:r>
      <w:r w:rsidR="002A793A" w:rsidRPr="0000665E">
        <w:rPr>
          <w:rFonts w:ascii="Times New Roman" w:hAnsi="Times New Roman" w:cs="Times New Roman"/>
          <w:sz w:val="24"/>
          <w:szCs w:val="24"/>
        </w:rPr>
        <w:t>d</w:t>
      </w:r>
      <w:r w:rsidR="00790697" w:rsidRPr="0000665E">
        <w:rPr>
          <w:rFonts w:ascii="Times New Roman" w:hAnsi="Times New Roman" w:cs="Times New Roman"/>
          <w:sz w:val="24"/>
          <w:szCs w:val="24"/>
        </w:rPr>
        <w:t>esvenlafaxine</w:t>
      </w:r>
      <w:r w:rsidR="00786C4A" w:rsidRPr="0000665E">
        <w:rPr>
          <w:rFonts w:ascii="Times New Roman" w:hAnsi="Times New Roman" w:cs="Times New Roman"/>
          <w:sz w:val="24"/>
          <w:szCs w:val="24"/>
        </w:rPr>
        <w:t>)</w:t>
      </w:r>
      <w:r w:rsidR="00790697" w:rsidRPr="0000665E">
        <w:rPr>
          <w:rFonts w:ascii="Times New Roman" w:hAnsi="Times New Roman" w:cs="Times New Roman"/>
          <w:sz w:val="24"/>
          <w:szCs w:val="24"/>
        </w:rPr>
        <w:t xml:space="preserve"> </w:t>
      </w:r>
      <w:r w:rsidR="00EE502E" w:rsidRPr="0000665E">
        <w:rPr>
          <w:rFonts w:ascii="Times New Roman" w:hAnsi="Times New Roman" w:cs="Times New Roman"/>
          <w:sz w:val="24"/>
          <w:szCs w:val="24"/>
        </w:rPr>
        <w:t>met the inclusion criteria and were included in the analysis.</w:t>
      </w:r>
      <w:r w:rsidR="00775006" w:rsidRPr="0000665E">
        <w:rPr>
          <w:rFonts w:ascii="Times New Roman" w:hAnsi="Times New Roman" w:cs="Times New Roman"/>
          <w:sz w:val="24"/>
          <w:szCs w:val="24"/>
        </w:rPr>
        <w:t xml:space="preserve"> The </w:t>
      </w:r>
      <w:r w:rsidR="000F5D62" w:rsidRPr="0000665E">
        <w:rPr>
          <w:rFonts w:ascii="Times New Roman" w:hAnsi="Times New Roman" w:cs="Times New Roman"/>
          <w:sz w:val="24"/>
          <w:szCs w:val="24"/>
        </w:rPr>
        <w:t xml:space="preserve">average </w:t>
      </w:r>
      <w:r w:rsidR="00775006" w:rsidRPr="0000665E">
        <w:rPr>
          <w:rFonts w:ascii="Times New Roman" w:hAnsi="Times New Roman" w:cs="Times New Roman"/>
          <w:sz w:val="24"/>
          <w:szCs w:val="24"/>
        </w:rPr>
        <w:t>number of patients per pharmacy was 8.59 (SD: 5.14)</w:t>
      </w:r>
      <w:r w:rsidR="000873D8" w:rsidRPr="0000665E">
        <w:rPr>
          <w:rFonts w:ascii="Times New Roman" w:hAnsi="Times New Roman" w:cs="Times New Roman"/>
          <w:sz w:val="24"/>
          <w:szCs w:val="24"/>
        </w:rPr>
        <w:t>.</w:t>
      </w:r>
      <w:r w:rsidR="00756A51" w:rsidRPr="0000665E">
        <w:rPr>
          <w:rFonts w:ascii="Times New Roman" w:hAnsi="Times New Roman" w:cs="Times New Roman"/>
          <w:sz w:val="24"/>
          <w:szCs w:val="24"/>
        </w:rPr>
        <w:t xml:space="preserve"> </w:t>
      </w:r>
    </w:p>
    <w:p w14:paraId="7E9A202A" w14:textId="77777777" w:rsidR="003B34E5" w:rsidRPr="0000665E" w:rsidRDefault="00831A2A" w:rsidP="00C35ED3">
      <w:pPr>
        <w:spacing w:before="100" w:beforeAutospacing="1" w:after="100" w:afterAutospacing="1" w:line="240" w:lineRule="auto"/>
        <w:jc w:val="both"/>
        <w:rPr>
          <w:rFonts w:ascii="Times New Roman" w:hAnsi="Times New Roman" w:cs="Times New Roman"/>
          <w:sz w:val="24"/>
          <w:szCs w:val="24"/>
        </w:rPr>
      </w:pPr>
      <w:r w:rsidRPr="0000665E">
        <w:rPr>
          <w:rFonts w:ascii="Times New Roman" w:hAnsi="Times New Roman" w:cs="Times New Roman"/>
          <w:sz w:val="24"/>
          <w:szCs w:val="24"/>
        </w:rPr>
        <w:t>The distribution of patients acc</w:t>
      </w:r>
      <w:r w:rsidR="00D25528" w:rsidRPr="0000665E">
        <w:rPr>
          <w:rFonts w:ascii="Times New Roman" w:hAnsi="Times New Roman" w:cs="Times New Roman"/>
          <w:sz w:val="24"/>
          <w:szCs w:val="24"/>
        </w:rPr>
        <w:t xml:space="preserve">ording to gender </w:t>
      </w:r>
      <w:r w:rsidR="00A2014D" w:rsidRPr="0000665E">
        <w:rPr>
          <w:rFonts w:ascii="Times New Roman" w:hAnsi="Times New Roman" w:cs="Times New Roman"/>
          <w:sz w:val="24"/>
          <w:szCs w:val="24"/>
        </w:rPr>
        <w:t xml:space="preserve">was </w:t>
      </w:r>
      <w:r w:rsidRPr="0000665E">
        <w:rPr>
          <w:rFonts w:ascii="Times New Roman" w:hAnsi="Times New Roman" w:cs="Times New Roman"/>
          <w:sz w:val="24"/>
          <w:szCs w:val="24"/>
        </w:rPr>
        <w:t>56% female and 44% male</w:t>
      </w:r>
      <w:r w:rsidR="00D25528" w:rsidRPr="0000665E">
        <w:rPr>
          <w:rFonts w:ascii="Times New Roman" w:hAnsi="Times New Roman" w:cs="Times New Roman"/>
          <w:sz w:val="24"/>
          <w:szCs w:val="24"/>
        </w:rPr>
        <w:t xml:space="preserve"> of patients taking rosuvastatin</w:t>
      </w:r>
      <w:r w:rsidRPr="0000665E">
        <w:rPr>
          <w:rFonts w:ascii="Times New Roman" w:hAnsi="Times New Roman" w:cs="Times New Roman"/>
          <w:sz w:val="24"/>
          <w:szCs w:val="24"/>
        </w:rPr>
        <w:t>, 61% female and 39% male</w:t>
      </w:r>
      <w:r w:rsidR="00D25528" w:rsidRPr="0000665E">
        <w:rPr>
          <w:rFonts w:ascii="Times New Roman" w:hAnsi="Times New Roman" w:cs="Times New Roman"/>
          <w:sz w:val="24"/>
          <w:szCs w:val="24"/>
        </w:rPr>
        <w:t xml:space="preserve"> on irbesartan and </w:t>
      </w:r>
      <w:r w:rsidRPr="0000665E">
        <w:rPr>
          <w:rFonts w:ascii="Times New Roman" w:hAnsi="Times New Roman" w:cs="Times New Roman"/>
          <w:sz w:val="24"/>
          <w:szCs w:val="24"/>
        </w:rPr>
        <w:t>70% female and 30% male</w:t>
      </w:r>
      <w:r w:rsidR="00D25528" w:rsidRPr="0000665E">
        <w:rPr>
          <w:rFonts w:ascii="Times New Roman" w:hAnsi="Times New Roman" w:cs="Times New Roman"/>
          <w:sz w:val="24"/>
          <w:szCs w:val="24"/>
        </w:rPr>
        <w:t xml:space="preserve"> on desvenlafaxine</w:t>
      </w:r>
      <w:r w:rsidRPr="0000665E">
        <w:rPr>
          <w:rFonts w:ascii="Times New Roman" w:hAnsi="Times New Roman" w:cs="Times New Roman"/>
          <w:sz w:val="24"/>
          <w:szCs w:val="24"/>
        </w:rPr>
        <w:t xml:space="preserve">. </w:t>
      </w:r>
      <w:r w:rsidR="004A32E1" w:rsidRPr="0000665E">
        <w:rPr>
          <w:rFonts w:ascii="Times New Roman" w:hAnsi="Times New Roman" w:cs="Times New Roman"/>
          <w:sz w:val="24"/>
          <w:szCs w:val="24"/>
        </w:rPr>
        <w:t>Average</w:t>
      </w:r>
      <w:r w:rsidR="00775006" w:rsidRPr="0000665E">
        <w:rPr>
          <w:rFonts w:ascii="Times New Roman" w:hAnsi="Times New Roman" w:cs="Times New Roman"/>
          <w:sz w:val="24"/>
          <w:szCs w:val="24"/>
        </w:rPr>
        <w:t xml:space="preserve"> age was 65 (</w:t>
      </w:r>
      <w:r w:rsidR="004A32E1" w:rsidRPr="0000665E">
        <w:rPr>
          <w:rFonts w:ascii="Times New Roman" w:hAnsi="Times New Roman" w:cs="Times New Roman"/>
          <w:sz w:val="24"/>
          <w:szCs w:val="24"/>
        </w:rPr>
        <w:t xml:space="preserve">SD: 11.76) </w:t>
      </w:r>
      <w:r w:rsidR="0086307E">
        <w:rPr>
          <w:rFonts w:ascii="Times New Roman" w:hAnsi="Times New Roman" w:cs="Times New Roman"/>
          <w:sz w:val="24"/>
          <w:szCs w:val="24"/>
        </w:rPr>
        <w:t>in patients using r</w:t>
      </w:r>
      <w:r w:rsidR="000B4A60" w:rsidRPr="0000665E">
        <w:rPr>
          <w:rFonts w:ascii="Times New Roman" w:hAnsi="Times New Roman" w:cs="Times New Roman"/>
          <w:sz w:val="24"/>
          <w:szCs w:val="24"/>
        </w:rPr>
        <w:t>osuvastatin</w:t>
      </w:r>
      <w:r w:rsidR="0086307E">
        <w:rPr>
          <w:rFonts w:ascii="Times New Roman" w:hAnsi="Times New Roman" w:cs="Times New Roman"/>
          <w:sz w:val="24"/>
          <w:szCs w:val="24"/>
        </w:rPr>
        <w:t>, 67 (SD: 12.42) in i</w:t>
      </w:r>
      <w:r w:rsidR="004A32E1" w:rsidRPr="0000665E">
        <w:rPr>
          <w:rFonts w:ascii="Times New Roman" w:hAnsi="Times New Roman" w:cs="Times New Roman"/>
          <w:sz w:val="24"/>
          <w:szCs w:val="24"/>
        </w:rPr>
        <w:t>rb</w:t>
      </w:r>
      <w:r w:rsidR="0086307E">
        <w:rPr>
          <w:rFonts w:ascii="Times New Roman" w:hAnsi="Times New Roman" w:cs="Times New Roman"/>
          <w:sz w:val="24"/>
          <w:szCs w:val="24"/>
        </w:rPr>
        <w:t>esartan and 50 (SD: 15.70) for d</w:t>
      </w:r>
      <w:r w:rsidR="004A32E1" w:rsidRPr="0000665E">
        <w:rPr>
          <w:rFonts w:ascii="Times New Roman" w:hAnsi="Times New Roman" w:cs="Times New Roman"/>
          <w:sz w:val="24"/>
          <w:szCs w:val="24"/>
        </w:rPr>
        <w:t xml:space="preserve">esvenlafaxine. </w:t>
      </w:r>
    </w:p>
    <w:p w14:paraId="79D0DDD2" w14:textId="77777777" w:rsidR="004867BD" w:rsidRPr="0000665E" w:rsidRDefault="004867BD" w:rsidP="00C35ED3">
      <w:pPr>
        <w:spacing w:before="100" w:beforeAutospacing="1" w:after="100" w:afterAutospacing="1" w:line="240" w:lineRule="auto"/>
        <w:jc w:val="both"/>
        <w:rPr>
          <w:rFonts w:ascii="Times New Roman" w:hAnsi="Times New Roman" w:cs="Times New Roman"/>
          <w:b/>
          <w:sz w:val="24"/>
          <w:szCs w:val="24"/>
        </w:rPr>
      </w:pPr>
      <w:r w:rsidRPr="0000665E">
        <w:rPr>
          <w:rFonts w:ascii="Times New Roman" w:hAnsi="Times New Roman" w:cs="Times New Roman"/>
          <w:b/>
          <w:sz w:val="24"/>
          <w:szCs w:val="24"/>
        </w:rPr>
        <w:t>Implementation Adherence</w:t>
      </w:r>
      <w:r w:rsidR="000F5D62" w:rsidRPr="0000665E">
        <w:rPr>
          <w:rFonts w:ascii="Times New Roman" w:hAnsi="Times New Roman" w:cs="Times New Roman"/>
          <w:b/>
          <w:sz w:val="24"/>
          <w:szCs w:val="24"/>
        </w:rPr>
        <w:t xml:space="preserve"> - PDC</w:t>
      </w:r>
    </w:p>
    <w:p w14:paraId="5CDAB726" w14:textId="77777777" w:rsidR="00C35ED3" w:rsidRDefault="000D45B2" w:rsidP="00C35ED3">
      <w:pPr>
        <w:spacing w:before="100" w:beforeAutospacing="1" w:after="100" w:afterAutospacing="1" w:line="240" w:lineRule="auto"/>
        <w:jc w:val="both"/>
        <w:rPr>
          <w:rFonts w:ascii="Times New Roman" w:hAnsi="Times New Roman" w:cs="Times New Roman"/>
          <w:sz w:val="24"/>
          <w:szCs w:val="24"/>
        </w:rPr>
      </w:pPr>
      <w:r w:rsidRPr="0000665E">
        <w:rPr>
          <w:rFonts w:ascii="Times New Roman" w:hAnsi="Times New Roman" w:cs="Times New Roman"/>
          <w:sz w:val="24"/>
          <w:szCs w:val="24"/>
        </w:rPr>
        <w:t>The a</w:t>
      </w:r>
      <w:r w:rsidR="006255FD" w:rsidRPr="0000665E">
        <w:rPr>
          <w:rFonts w:ascii="Times New Roman" w:hAnsi="Times New Roman" w:cs="Times New Roman"/>
          <w:sz w:val="24"/>
          <w:szCs w:val="24"/>
        </w:rPr>
        <w:t>verage PDC of patients taking rosuvastatin</w:t>
      </w:r>
      <w:r w:rsidR="00D55931" w:rsidRPr="0000665E">
        <w:rPr>
          <w:rFonts w:ascii="Times New Roman" w:hAnsi="Times New Roman" w:cs="Times New Roman"/>
          <w:sz w:val="24"/>
          <w:szCs w:val="24"/>
        </w:rPr>
        <w:t xml:space="preserve"> </w:t>
      </w:r>
      <w:r w:rsidR="00456D0E">
        <w:rPr>
          <w:rFonts w:ascii="Times New Roman" w:hAnsi="Times New Roman" w:cs="Times New Roman"/>
          <w:sz w:val="24"/>
          <w:szCs w:val="24"/>
        </w:rPr>
        <w:t>twelve</w:t>
      </w:r>
      <w:r w:rsidR="00B40568" w:rsidRPr="0000665E">
        <w:rPr>
          <w:rFonts w:ascii="Times New Roman" w:hAnsi="Times New Roman" w:cs="Times New Roman"/>
          <w:sz w:val="24"/>
          <w:szCs w:val="24"/>
        </w:rPr>
        <w:t xml:space="preserve"> months previous to the pharmacist intervention </w:t>
      </w:r>
      <w:r w:rsidR="00D55931" w:rsidRPr="0000665E">
        <w:rPr>
          <w:rFonts w:ascii="Times New Roman" w:hAnsi="Times New Roman" w:cs="Times New Roman"/>
          <w:sz w:val="24"/>
          <w:szCs w:val="24"/>
        </w:rPr>
        <w:t xml:space="preserve">was 59.4% (SD: </w:t>
      </w:r>
      <w:r w:rsidR="00A1313F">
        <w:rPr>
          <w:rFonts w:ascii="Times New Roman" w:hAnsi="Times New Roman" w:cs="Times New Roman"/>
          <w:sz w:val="24"/>
          <w:szCs w:val="24"/>
        </w:rPr>
        <w:t>30</w:t>
      </w:r>
      <w:r w:rsidR="00D55931" w:rsidRPr="0000665E">
        <w:rPr>
          <w:rFonts w:ascii="Times New Roman" w:hAnsi="Times New Roman" w:cs="Times New Roman"/>
          <w:sz w:val="24"/>
          <w:szCs w:val="24"/>
        </w:rPr>
        <w:t>.6) decreasing on 9.2% to</w:t>
      </w:r>
      <w:r w:rsidR="00BB16A0" w:rsidRPr="0000665E">
        <w:rPr>
          <w:rFonts w:ascii="Times New Roman" w:hAnsi="Times New Roman" w:cs="Times New Roman"/>
          <w:sz w:val="24"/>
          <w:szCs w:val="24"/>
        </w:rPr>
        <w:t xml:space="preserve"> 50.2% (SD: </w:t>
      </w:r>
      <w:r w:rsidR="00A1313F">
        <w:rPr>
          <w:rFonts w:ascii="Times New Roman" w:hAnsi="Times New Roman" w:cs="Times New Roman"/>
          <w:sz w:val="24"/>
          <w:szCs w:val="24"/>
        </w:rPr>
        <w:t>30</w:t>
      </w:r>
      <w:r w:rsidR="00BB16A0" w:rsidRPr="0000665E">
        <w:rPr>
          <w:rFonts w:ascii="Times New Roman" w:hAnsi="Times New Roman" w:cs="Times New Roman"/>
          <w:sz w:val="24"/>
          <w:szCs w:val="24"/>
        </w:rPr>
        <w:t xml:space="preserve">.1) </w:t>
      </w:r>
      <w:r w:rsidR="00B40568" w:rsidRPr="0000665E">
        <w:rPr>
          <w:rFonts w:ascii="Times New Roman" w:hAnsi="Times New Roman" w:cs="Times New Roman"/>
          <w:sz w:val="24"/>
          <w:szCs w:val="24"/>
        </w:rPr>
        <w:t xml:space="preserve">in the </w:t>
      </w:r>
      <w:r w:rsidR="00456D0E">
        <w:rPr>
          <w:rFonts w:ascii="Times New Roman" w:hAnsi="Times New Roman" w:cs="Times New Roman"/>
          <w:sz w:val="24"/>
          <w:szCs w:val="24"/>
        </w:rPr>
        <w:t>last</w:t>
      </w:r>
      <w:r w:rsidR="00B40568" w:rsidRPr="0000665E">
        <w:rPr>
          <w:rFonts w:ascii="Times New Roman" w:hAnsi="Times New Roman" w:cs="Times New Roman"/>
          <w:sz w:val="24"/>
          <w:szCs w:val="24"/>
        </w:rPr>
        <w:t xml:space="preserve"> trimester </w:t>
      </w:r>
      <w:r w:rsidR="00456D0E">
        <w:rPr>
          <w:rFonts w:ascii="Times New Roman" w:hAnsi="Times New Roman" w:cs="Times New Roman"/>
          <w:sz w:val="24"/>
          <w:szCs w:val="24"/>
        </w:rPr>
        <w:t>before</w:t>
      </w:r>
      <w:r w:rsidR="00456D0E" w:rsidRPr="0000665E">
        <w:rPr>
          <w:rFonts w:ascii="Times New Roman" w:hAnsi="Times New Roman" w:cs="Times New Roman"/>
          <w:sz w:val="24"/>
          <w:szCs w:val="24"/>
        </w:rPr>
        <w:t xml:space="preserve"> </w:t>
      </w:r>
      <w:r w:rsidR="00B40568" w:rsidRPr="0000665E">
        <w:rPr>
          <w:rFonts w:ascii="Times New Roman" w:hAnsi="Times New Roman" w:cs="Times New Roman"/>
          <w:sz w:val="24"/>
          <w:szCs w:val="24"/>
        </w:rPr>
        <w:t>the intervention.</w:t>
      </w:r>
      <w:r w:rsidR="00D55931" w:rsidRPr="0000665E">
        <w:rPr>
          <w:rFonts w:ascii="Times New Roman" w:hAnsi="Times New Roman" w:cs="Times New Roman"/>
          <w:sz w:val="24"/>
          <w:szCs w:val="24"/>
        </w:rPr>
        <w:t xml:space="preserve"> An increase of 16.7% was observed in the three months </w:t>
      </w:r>
      <w:r w:rsidR="006A0BB9" w:rsidRPr="0000665E">
        <w:rPr>
          <w:rFonts w:ascii="Times New Roman" w:hAnsi="Times New Roman" w:cs="Times New Roman"/>
          <w:sz w:val="24"/>
          <w:szCs w:val="24"/>
        </w:rPr>
        <w:t>following</w:t>
      </w:r>
      <w:r w:rsidR="00D55931" w:rsidRPr="0000665E">
        <w:rPr>
          <w:rFonts w:ascii="Times New Roman" w:hAnsi="Times New Roman" w:cs="Times New Roman"/>
          <w:sz w:val="24"/>
          <w:szCs w:val="24"/>
        </w:rPr>
        <w:t xml:space="preserve"> the pharmacist intervention, reaching</w:t>
      </w:r>
      <w:r w:rsidR="00BB16A0" w:rsidRPr="0000665E">
        <w:rPr>
          <w:rFonts w:ascii="Times New Roman" w:hAnsi="Times New Roman" w:cs="Times New Roman"/>
          <w:sz w:val="24"/>
          <w:szCs w:val="24"/>
        </w:rPr>
        <w:t xml:space="preserve"> </w:t>
      </w:r>
      <w:r w:rsidR="001B75ED">
        <w:rPr>
          <w:rFonts w:ascii="Times New Roman" w:hAnsi="Times New Roman" w:cs="Times New Roman"/>
          <w:sz w:val="24"/>
          <w:szCs w:val="24"/>
        </w:rPr>
        <w:t xml:space="preserve">a </w:t>
      </w:r>
      <w:r w:rsidR="00BB16A0" w:rsidRPr="0000665E">
        <w:rPr>
          <w:rFonts w:ascii="Times New Roman" w:hAnsi="Times New Roman" w:cs="Times New Roman"/>
          <w:sz w:val="24"/>
          <w:szCs w:val="24"/>
        </w:rPr>
        <w:t xml:space="preserve">66.9% (SD: </w:t>
      </w:r>
      <w:r w:rsidR="00A1313F">
        <w:rPr>
          <w:rFonts w:ascii="Times New Roman" w:hAnsi="Times New Roman" w:cs="Times New Roman"/>
          <w:sz w:val="24"/>
          <w:szCs w:val="24"/>
        </w:rPr>
        <w:t>29</w:t>
      </w:r>
      <w:r w:rsidR="00BB16A0" w:rsidRPr="0000665E">
        <w:rPr>
          <w:rFonts w:ascii="Times New Roman" w:hAnsi="Times New Roman" w:cs="Times New Roman"/>
          <w:sz w:val="24"/>
          <w:szCs w:val="24"/>
        </w:rPr>
        <w:t>.9)</w:t>
      </w:r>
      <w:r w:rsidR="00D55931" w:rsidRPr="0000665E">
        <w:rPr>
          <w:rFonts w:ascii="Times New Roman" w:hAnsi="Times New Roman" w:cs="Times New Roman"/>
          <w:sz w:val="24"/>
          <w:szCs w:val="24"/>
        </w:rPr>
        <w:t xml:space="preserve"> average PDC, </w:t>
      </w:r>
      <w:r w:rsidR="00456D0E">
        <w:rPr>
          <w:rFonts w:ascii="Times New Roman" w:hAnsi="Times New Roman" w:cs="Times New Roman"/>
          <w:sz w:val="24"/>
          <w:szCs w:val="24"/>
        </w:rPr>
        <w:t>dropping to</w:t>
      </w:r>
      <w:r w:rsidR="00456D0E" w:rsidRPr="0000665E">
        <w:rPr>
          <w:rFonts w:ascii="Times New Roman" w:hAnsi="Times New Roman" w:cs="Times New Roman"/>
          <w:sz w:val="24"/>
          <w:szCs w:val="24"/>
        </w:rPr>
        <w:t xml:space="preserve"> </w:t>
      </w:r>
      <w:r w:rsidR="00BB16A0" w:rsidRPr="0000665E">
        <w:rPr>
          <w:rFonts w:ascii="Times New Roman" w:hAnsi="Times New Roman" w:cs="Times New Roman"/>
          <w:sz w:val="24"/>
          <w:szCs w:val="24"/>
        </w:rPr>
        <w:t xml:space="preserve">62.1% (SD: </w:t>
      </w:r>
      <w:r w:rsidR="00A1313F">
        <w:rPr>
          <w:rFonts w:ascii="Times New Roman" w:hAnsi="Times New Roman" w:cs="Times New Roman"/>
          <w:sz w:val="24"/>
          <w:szCs w:val="24"/>
        </w:rPr>
        <w:t>32</w:t>
      </w:r>
      <w:r w:rsidR="00BB16A0" w:rsidRPr="0000665E">
        <w:rPr>
          <w:rFonts w:ascii="Times New Roman" w:hAnsi="Times New Roman" w:cs="Times New Roman"/>
          <w:sz w:val="24"/>
          <w:szCs w:val="24"/>
        </w:rPr>
        <w:t xml:space="preserve">.0) </w:t>
      </w:r>
      <w:r w:rsidR="000F5D62" w:rsidRPr="0000665E">
        <w:rPr>
          <w:rFonts w:ascii="Times New Roman" w:hAnsi="Times New Roman" w:cs="Times New Roman"/>
          <w:sz w:val="24"/>
          <w:szCs w:val="24"/>
        </w:rPr>
        <w:t xml:space="preserve">during the </w:t>
      </w:r>
      <w:r w:rsidR="00BB16A0" w:rsidRPr="0000665E">
        <w:rPr>
          <w:rFonts w:ascii="Times New Roman" w:hAnsi="Times New Roman" w:cs="Times New Roman"/>
          <w:sz w:val="24"/>
          <w:szCs w:val="24"/>
        </w:rPr>
        <w:t xml:space="preserve">twelve months after </w:t>
      </w:r>
      <w:r w:rsidR="00456D0E">
        <w:rPr>
          <w:rFonts w:ascii="Times New Roman" w:hAnsi="Times New Roman" w:cs="Times New Roman"/>
          <w:sz w:val="24"/>
          <w:szCs w:val="24"/>
        </w:rPr>
        <w:t xml:space="preserve">the intervention </w:t>
      </w:r>
      <w:r w:rsidR="00B65BB4" w:rsidRPr="006F1CC3">
        <w:rPr>
          <w:rFonts w:ascii="Times New Roman" w:hAnsi="Times New Roman" w:cs="Times New Roman"/>
          <w:sz w:val="24"/>
          <w:szCs w:val="24"/>
        </w:rPr>
        <w:t>(Fig. 1)</w:t>
      </w:r>
      <w:r w:rsidR="006A0BB9" w:rsidRPr="006F1CC3">
        <w:rPr>
          <w:rFonts w:ascii="Times New Roman" w:hAnsi="Times New Roman" w:cs="Times New Roman"/>
          <w:sz w:val="24"/>
          <w:szCs w:val="24"/>
        </w:rPr>
        <w:t>.</w:t>
      </w:r>
    </w:p>
    <w:p w14:paraId="4DB1225E" w14:textId="77777777" w:rsidR="00BB16A0" w:rsidRPr="0000665E" w:rsidRDefault="006A0BB9" w:rsidP="00C35ED3">
      <w:pPr>
        <w:spacing w:before="100" w:beforeAutospacing="1" w:after="100" w:afterAutospacing="1" w:line="240" w:lineRule="auto"/>
        <w:jc w:val="both"/>
        <w:rPr>
          <w:rFonts w:ascii="Times New Roman" w:hAnsi="Times New Roman" w:cs="Times New Roman"/>
          <w:sz w:val="24"/>
          <w:szCs w:val="24"/>
        </w:rPr>
      </w:pPr>
      <w:r w:rsidRPr="0000665E">
        <w:rPr>
          <w:rFonts w:ascii="Times New Roman" w:hAnsi="Times New Roman" w:cs="Times New Roman"/>
          <w:sz w:val="24"/>
          <w:szCs w:val="24"/>
        </w:rPr>
        <w:t>For</w:t>
      </w:r>
      <w:r w:rsidR="00101C3F" w:rsidRPr="0000665E">
        <w:rPr>
          <w:rFonts w:ascii="Times New Roman" w:hAnsi="Times New Roman" w:cs="Times New Roman"/>
          <w:sz w:val="24"/>
          <w:szCs w:val="24"/>
        </w:rPr>
        <w:t xml:space="preserve"> patients taking irbesartan</w:t>
      </w:r>
      <w:r w:rsidRPr="0000665E">
        <w:rPr>
          <w:rFonts w:ascii="Times New Roman" w:hAnsi="Times New Roman" w:cs="Times New Roman"/>
          <w:sz w:val="24"/>
          <w:szCs w:val="24"/>
        </w:rPr>
        <w:t>,</w:t>
      </w:r>
      <w:r w:rsidR="00101C3F" w:rsidRPr="0000665E">
        <w:rPr>
          <w:rFonts w:ascii="Times New Roman" w:hAnsi="Times New Roman" w:cs="Times New Roman"/>
          <w:sz w:val="24"/>
          <w:szCs w:val="24"/>
        </w:rPr>
        <w:t xml:space="preserve"> a </w:t>
      </w:r>
      <w:r w:rsidR="001A5000" w:rsidRPr="0000665E">
        <w:rPr>
          <w:rFonts w:ascii="Times New Roman" w:hAnsi="Times New Roman" w:cs="Times New Roman"/>
          <w:sz w:val="24"/>
          <w:szCs w:val="24"/>
        </w:rPr>
        <w:t xml:space="preserve">gradual decrease of the average </w:t>
      </w:r>
      <w:r w:rsidR="00101C3F" w:rsidRPr="0000665E">
        <w:rPr>
          <w:rFonts w:ascii="Times New Roman" w:hAnsi="Times New Roman" w:cs="Times New Roman"/>
          <w:sz w:val="24"/>
          <w:szCs w:val="24"/>
        </w:rPr>
        <w:t>PDC</w:t>
      </w:r>
      <w:r w:rsidR="001A5000" w:rsidRPr="0000665E">
        <w:rPr>
          <w:rFonts w:ascii="Times New Roman" w:hAnsi="Times New Roman" w:cs="Times New Roman"/>
          <w:sz w:val="24"/>
          <w:szCs w:val="24"/>
        </w:rPr>
        <w:t xml:space="preserve"> was depicted over a one-year period from</w:t>
      </w:r>
      <w:r w:rsidR="00101C3F" w:rsidRPr="0000665E">
        <w:rPr>
          <w:rFonts w:ascii="Times New Roman" w:hAnsi="Times New Roman" w:cs="Times New Roman"/>
          <w:sz w:val="24"/>
          <w:szCs w:val="24"/>
        </w:rPr>
        <w:t xml:space="preserve"> 59.7% (SD:</w:t>
      </w:r>
      <w:r w:rsidR="00E47C54" w:rsidRPr="0000665E">
        <w:rPr>
          <w:rFonts w:ascii="Times New Roman" w:hAnsi="Times New Roman" w:cs="Times New Roman"/>
          <w:sz w:val="24"/>
          <w:szCs w:val="24"/>
        </w:rPr>
        <w:t xml:space="preserve"> </w:t>
      </w:r>
      <w:r w:rsidR="00A1313F">
        <w:rPr>
          <w:rFonts w:ascii="Times New Roman" w:hAnsi="Times New Roman" w:cs="Times New Roman"/>
          <w:sz w:val="24"/>
          <w:szCs w:val="24"/>
        </w:rPr>
        <w:t>31</w:t>
      </w:r>
      <w:r w:rsidR="00101C3F" w:rsidRPr="0000665E">
        <w:rPr>
          <w:rFonts w:ascii="Times New Roman" w:hAnsi="Times New Roman" w:cs="Times New Roman"/>
          <w:sz w:val="24"/>
          <w:szCs w:val="24"/>
        </w:rPr>
        <w:t xml:space="preserve">.2) </w:t>
      </w:r>
      <w:r w:rsidR="001A5000" w:rsidRPr="0000665E">
        <w:rPr>
          <w:rFonts w:ascii="Times New Roman" w:hAnsi="Times New Roman" w:cs="Times New Roman"/>
          <w:sz w:val="24"/>
          <w:szCs w:val="24"/>
        </w:rPr>
        <w:t>to</w:t>
      </w:r>
      <w:r w:rsidR="00101C3F" w:rsidRPr="0000665E">
        <w:rPr>
          <w:rFonts w:ascii="Times New Roman" w:hAnsi="Times New Roman" w:cs="Times New Roman"/>
          <w:sz w:val="24"/>
          <w:szCs w:val="24"/>
        </w:rPr>
        <w:t xml:space="preserve"> </w:t>
      </w:r>
      <w:r w:rsidR="00D12A5B" w:rsidRPr="0000665E">
        <w:rPr>
          <w:rFonts w:ascii="Times New Roman" w:hAnsi="Times New Roman" w:cs="Times New Roman"/>
          <w:sz w:val="24"/>
          <w:szCs w:val="24"/>
        </w:rPr>
        <w:t>5</w:t>
      </w:r>
      <w:r w:rsidR="00497960">
        <w:rPr>
          <w:rFonts w:ascii="Times New Roman" w:hAnsi="Times New Roman" w:cs="Times New Roman"/>
          <w:sz w:val="24"/>
          <w:szCs w:val="24"/>
        </w:rPr>
        <w:t>0</w:t>
      </w:r>
      <w:r w:rsidR="00D12A5B" w:rsidRPr="0000665E">
        <w:rPr>
          <w:rFonts w:ascii="Times New Roman" w:hAnsi="Times New Roman" w:cs="Times New Roman"/>
          <w:sz w:val="24"/>
          <w:szCs w:val="24"/>
        </w:rPr>
        <w:t>.</w:t>
      </w:r>
      <w:r w:rsidR="00497960">
        <w:rPr>
          <w:rFonts w:ascii="Times New Roman" w:hAnsi="Times New Roman" w:cs="Times New Roman"/>
          <w:sz w:val="24"/>
          <w:szCs w:val="24"/>
        </w:rPr>
        <w:t>8</w:t>
      </w:r>
      <w:r w:rsidR="00D12A5B" w:rsidRPr="0000665E">
        <w:rPr>
          <w:rFonts w:ascii="Times New Roman" w:hAnsi="Times New Roman" w:cs="Times New Roman"/>
          <w:sz w:val="24"/>
          <w:szCs w:val="24"/>
        </w:rPr>
        <w:t xml:space="preserve">% (SD: </w:t>
      </w:r>
      <w:r w:rsidR="00A1313F">
        <w:rPr>
          <w:rFonts w:ascii="Times New Roman" w:hAnsi="Times New Roman" w:cs="Times New Roman"/>
          <w:sz w:val="24"/>
          <w:szCs w:val="24"/>
        </w:rPr>
        <w:t>3</w:t>
      </w:r>
      <w:r w:rsidR="00497960">
        <w:rPr>
          <w:rFonts w:ascii="Times New Roman" w:hAnsi="Times New Roman" w:cs="Times New Roman"/>
          <w:sz w:val="24"/>
          <w:szCs w:val="24"/>
        </w:rPr>
        <w:t>0</w:t>
      </w:r>
      <w:r w:rsidR="00D12A5B" w:rsidRPr="0000665E">
        <w:rPr>
          <w:rFonts w:ascii="Times New Roman" w:hAnsi="Times New Roman" w:cs="Times New Roman"/>
          <w:sz w:val="24"/>
          <w:szCs w:val="24"/>
        </w:rPr>
        <w:t>.</w:t>
      </w:r>
      <w:r w:rsidR="00497960">
        <w:rPr>
          <w:rFonts w:ascii="Times New Roman" w:hAnsi="Times New Roman" w:cs="Times New Roman"/>
          <w:sz w:val="24"/>
          <w:szCs w:val="24"/>
        </w:rPr>
        <w:t>3</w:t>
      </w:r>
      <w:r w:rsidR="00D12A5B" w:rsidRPr="0000665E">
        <w:rPr>
          <w:rFonts w:ascii="Times New Roman" w:hAnsi="Times New Roman" w:cs="Times New Roman"/>
          <w:sz w:val="24"/>
          <w:szCs w:val="24"/>
        </w:rPr>
        <w:t>)</w:t>
      </w:r>
      <w:r w:rsidR="00C04624" w:rsidRPr="0000665E">
        <w:rPr>
          <w:rFonts w:ascii="Times New Roman" w:hAnsi="Times New Roman" w:cs="Times New Roman"/>
          <w:sz w:val="24"/>
          <w:szCs w:val="24"/>
        </w:rPr>
        <w:t xml:space="preserve">. </w:t>
      </w:r>
      <w:r w:rsidR="000F5D62" w:rsidRPr="0000665E">
        <w:rPr>
          <w:rFonts w:ascii="Times New Roman" w:hAnsi="Times New Roman" w:cs="Times New Roman"/>
          <w:sz w:val="24"/>
          <w:szCs w:val="24"/>
        </w:rPr>
        <w:t>T</w:t>
      </w:r>
      <w:r w:rsidR="00C04624" w:rsidRPr="0000665E">
        <w:rPr>
          <w:rFonts w:ascii="Times New Roman" w:hAnsi="Times New Roman" w:cs="Times New Roman"/>
          <w:sz w:val="24"/>
          <w:szCs w:val="24"/>
        </w:rPr>
        <w:t xml:space="preserve">hree months </w:t>
      </w:r>
      <w:r w:rsidR="000F5D62" w:rsidRPr="0000665E">
        <w:rPr>
          <w:rFonts w:ascii="Times New Roman" w:hAnsi="Times New Roman" w:cs="Times New Roman"/>
          <w:sz w:val="24"/>
          <w:szCs w:val="24"/>
        </w:rPr>
        <w:t xml:space="preserve">after </w:t>
      </w:r>
      <w:r w:rsidR="00C04624" w:rsidRPr="0000665E">
        <w:rPr>
          <w:rFonts w:ascii="Times New Roman" w:hAnsi="Times New Roman" w:cs="Times New Roman"/>
          <w:sz w:val="24"/>
          <w:szCs w:val="24"/>
        </w:rPr>
        <w:t>the pharmacist intervention it increase</w:t>
      </w:r>
      <w:r w:rsidR="000F5D62" w:rsidRPr="0000665E">
        <w:rPr>
          <w:rFonts w:ascii="Times New Roman" w:hAnsi="Times New Roman" w:cs="Times New Roman"/>
          <w:sz w:val="24"/>
          <w:szCs w:val="24"/>
        </w:rPr>
        <w:t>d</w:t>
      </w:r>
      <w:r w:rsidR="00C04624" w:rsidRPr="0000665E">
        <w:rPr>
          <w:rFonts w:ascii="Times New Roman" w:hAnsi="Times New Roman" w:cs="Times New Roman"/>
          <w:sz w:val="24"/>
          <w:szCs w:val="24"/>
        </w:rPr>
        <w:t xml:space="preserve"> 1</w:t>
      </w:r>
      <w:r w:rsidR="00497960">
        <w:rPr>
          <w:rFonts w:ascii="Times New Roman" w:hAnsi="Times New Roman" w:cs="Times New Roman"/>
          <w:sz w:val="24"/>
          <w:szCs w:val="24"/>
        </w:rPr>
        <w:t>7</w:t>
      </w:r>
      <w:r w:rsidR="00C04624" w:rsidRPr="0000665E">
        <w:rPr>
          <w:rFonts w:ascii="Times New Roman" w:hAnsi="Times New Roman" w:cs="Times New Roman"/>
          <w:sz w:val="24"/>
          <w:szCs w:val="24"/>
        </w:rPr>
        <w:t>.</w:t>
      </w:r>
      <w:r w:rsidR="00497960">
        <w:rPr>
          <w:rFonts w:ascii="Times New Roman" w:hAnsi="Times New Roman" w:cs="Times New Roman"/>
          <w:sz w:val="24"/>
          <w:szCs w:val="24"/>
        </w:rPr>
        <w:t>2</w:t>
      </w:r>
      <w:r w:rsidR="00C04624" w:rsidRPr="0000665E">
        <w:rPr>
          <w:rFonts w:ascii="Times New Roman" w:hAnsi="Times New Roman" w:cs="Times New Roman"/>
          <w:sz w:val="24"/>
          <w:szCs w:val="24"/>
        </w:rPr>
        <w:t xml:space="preserve">% to </w:t>
      </w:r>
      <w:r w:rsidRPr="0000665E">
        <w:rPr>
          <w:rFonts w:ascii="Times New Roman" w:hAnsi="Times New Roman" w:cs="Times New Roman"/>
          <w:sz w:val="24"/>
          <w:szCs w:val="24"/>
        </w:rPr>
        <w:t xml:space="preserve">an </w:t>
      </w:r>
      <w:r w:rsidR="00C04624" w:rsidRPr="0000665E">
        <w:rPr>
          <w:rFonts w:ascii="Times New Roman" w:hAnsi="Times New Roman" w:cs="Times New Roman"/>
          <w:sz w:val="24"/>
          <w:szCs w:val="24"/>
        </w:rPr>
        <w:t>average PDC of</w:t>
      </w:r>
      <w:r w:rsidR="00D12A5B" w:rsidRPr="0000665E">
        <w:rPr>
          <w:rFonts w:ascii="Times New Roman" w:hAnsi="Times New Roman" w:cs="Times New Roman"/>
          <w:sz w:val="24"/>
          <w:szCs w:val="24"/>
        </w:rPr>
        <w:t xml:space="preserve"> 68.0% (SD: </w:t>
      </w:r>
      <w:r w:rsidR="00A1313F">
        <w:rPr>
          <w:rFonts w:ascii="Times New Roman" w:hAnsi="Times New Roman" w:cs="Times New Roman"/>
          <w:sz w:val="24"/>
          <w:szCs w:val="24"/>
        </w:rPr>
        <w:t>29</w:t>
      </w:r>
      <w:r w:rsidR="00D12A5B" w:rsidRPr="0000665E">
        <w:rPr>
          <w:rFonts w:ascii="Times New Roman" w:hAnsi="Times New Roman" w:cs="Times New Roman"/>
          <w:sz w:val="24"/>
          <w:szCs w:val="24"/>
        </w:rPr>
        <w:t>.3)</w:t>
      </w:r>
      <w:r w:rsidR="008F0D26" w:rsidRPr="0000665E">
        <w:rPr>
          <w:rFonts w:ascii="Times New Roman" w:hAnsi="Times New Roman" w:cs="Times New Roman"/>
          <w:sz w:val="24"/>
          <w:szCs w:val="24"/>
        </w:rPr>
        <w:t>. F</w:t>
      </w:r>
      <w:r w:rsidR="00D12A5B" w:rsidRPr="0000665E">
        <w:rPr>
          <w:rFonts w:ascii="Times New Roman" w:hAnsi="Times New Roman" w:cs="Times New Roman"/>
          <w:sz w:val="24"/>
          <w:szCs w:val="24"/>
        </w:rPr>
        <w:t>inally</w:t>
      </w:r>
      <w:r w:rsidR="00B079AA" w:rsidRPr="0000665E">
        <w:rPr>
          <w:rFonts w:ascii="Times New Roman" w:hAnsi="Times New Roman" w:cs="Times New Roman"/>
          <w:sz w:val="24"/>
          <w:szCs w:val="24"/>
        </w:rPr>
        <w:t>, it decrease</w:t>
      </w:r>
      <w:r w:rsidR="000F5D62" w:rsidRPr="0000665E">
        <w:rPr>
          <w:rFonts w:ascii="Times New Roman" w:hAnsi="Times New Roman" w:cs="Times New Roman"/>
          <w:sz w:val="24"/>
          <w:szCs w:val="24"/>
        </w:rPr>
        <w:t>d</w:t>
      </w:r>
      <w:r w:rsidR="00F562F9" w:rsidRPr="0000665E">
        <w:rPr>
          <w:rFonts w:ascii="Times New Roman" w:hAnsi="Times New Roman" w:cs="Times New Roman"/>
          <w:sz w:val="24"/>
          <w:szCs w:val="24"/>
        </w:rPr>
        <w:t xml:space="preserve"> 4.8% </w:t>
      </w:r>
      <w:r w:rsidR="00B079AA" w:rsidRPr="0000665E">
        <w:rPr>
          <w:rFonts w:ascii="Times New Roman" w:hAnsi="Times New Roman" w:cs="Times New Roman"/>
          <w:sz w:val="24"/>
          <w:szCs w:val="24"/>
        </w:rPr>
        <w:t>12 months after the intervention to</w:t>
      </w:r>
      <w:r w:rsidR="00D12A5B" w:rsidRPr="0000665E">
        <w:rPr>
          <w:rFonts w:ascii="Times New Roman" w:hAnsi="Times New Roman" w:cs="Times New Roman"/>
          <w:sz w:val="24"/>
          <w:szCs w:val="24"/>
        </w:rPr>
        <w:t xml:space="preserve"> 62.4% (SD: </w:t>
      </w:r>
      <w:r w:rsidR="00A1313F">
        <w:rPr>
          <w:rFonts w:ascii="Times New Roman" w:hAnsi="Times New Roman" w:cs="Times New Roman"/>
          <w:sz w:val="24"/>
          <w:szCs w:val="24"/>
        </w:rPr>
        <w:t>32</w:t>
      </w:r>
      <w:r w:rsidR="00D12A5B" w:rsidRPr="0000665E">
        <w:rPr>
          <w:rFonts w:ascii="Times New Roman" w:hAnsi="Times New Roman" w:cs="Times New Roman"/>
          <w:sz w:val="24"/>
          <w:szCs w:val="24"/>
        </w:rPr>
        <w:t>.5)</w:t>
      </w:r>
      <w:r w:rsidR="00B079AA" w:rsidRPr="0000665E">
        <w:rPr>
          <w:rFonts w:ascii="Times New Roman" w:hAnsi="Times New Roman" w:cs="Times New Roman"/>
          <w:sz w:val="24"/>
          <w:szCs w:val="24"/>
        </w:rPr>
        <w:t xml:space="preserve"> </w:t>
      </w:r>
      <w:r w:rsidR="00BD3752" w:rsidRPr="006F1CC3">
        <w:rPr>
          <w:rFonts w:ascii="Times New Roman" w:hAnsi="Times New Roman" w:cs="Times New Roman"/>
          <w:sz w:val="24"/>
          <w:szCs w:val="24"/>
        </w:rPr>
        <w:t>(Fig. 2)</w:t>
      </w:r>
      <w:r w:rsidR="000466EB" w:rsidRPr="006F1CC3">
        <w:rPr>
          <w:rFonts w:ascii="Times New Roman" w:hAnsi="Times New Roman" w:cs="Times New Roman"/>
          <w:sz w:val="24"/>
          <w:szCs w:val="24"/>
        </w:rPr>
        <w:t>.</w:t>
      </w:r>
    </w:p>
    <w:p w14:paraId="1F8049C4" w14:textId="77777777" w:rsidR="000F5D62" w:rsidRPr="0000665E" w:rsidRDefault="00BD0A74" w:rsidP="00C35ED3">
      <w:pPr>
        <w:spacing w:before="100" w:beforeAutospacing="1" w:after="100" w:afterAutospacing="1" w:line="240" w:lineRule="auto"/>
        <w:jc w:val="both"/>
        <w:rPr>
          <w:rFonts w:ascii="Times New Roman" w:hAnsi="Times New Roman" w:cs="Times New Roman"/>
          <w:sz w:val="24"/>
          <w:szCs w:val="24"/>
        </w:rPr>
      </w:pPr>
      <w:r w:rsidRPr="0000665E">
        <w:rPr>
          <w:rFonts w:ascii="Times New Roman" w:hAnsi="Times New Roman" w:cs="Times New Roman"/>
          <w:sz w:val="24"/>
          <w:szCs w:val="24"/>
        </w:rPr>
        <w:t>As for the average PDC on patients taking desvenlafaxine,</w:t>
      </w:r>
      <w:r w:rsidR="00574638" w:rsidRPr="0000665E">
        <w:rPr>
          <w:rFonts w:ascii="Times New Roman" w:hAnsi="Times New Roman" w:cs="Times New Roman"/>
          <w:sz w:val="24"/>
          <w:szCs w:val="24"/>
        </w:rPr>
        <w:t xml:space="preserve"> a similar trend to the previous medications was observed. </w:t>
      </w:r>
      <w:r w:rsidR="006A0BB9" w:rsidRPr="0000665E">
        <w:rPr>
          <w:rFonts w:ascii="Times New Roman" w:hAnsi="Times New Roman" w:cs="Times New Roman"/>
          <w:sz w:val="24"/>
          <w:szCs w:val="24"/>
        </w:rPr>
        <w:t xml:space="preserve">The </w:t>
      </w:r>
      <w:r w:rsidR="00574638" w:rsidRPr="0000665E">
        <w:rPr>
          <w:rFonts w:ascii="Times New Roman" w:hAnsi="Times New Roman" w:cs="Times New Roman"/>
          <w:sz w:val="24"/>
          <w:szCs w:val="24"/>
        </w:rPr>
        <w:t xml:space="preserve">PDC average declined on the first 12 months previous to the pharmacist intervention from </w:t>
      </w:r>
      <w:r w:rsidRPr="0000665E">
        <w:rPr>
          <w:rFonts w:ascii="Times New Roman" w:hAnsi="Times New Roman" w:cs="Times New Roman"/>
          <w:sz w:val="24"/>
          <w:szCs w:val="24"/>
        </w:rPr>
        <w:t xml:space="preserve">53.4% (SD: </w:t>
      </w:r>
      <w:r w:rsidR="00A1313F">
        <w:rPr>
          <w:rFonts w:ascii="Times New Roman" w:hAnsi="Times New Roman" w:cs="Times New Roman"/>
          <w:sz w:val="24"/>
          <w:szCs w:val="24"/>
        </w:rPr>
        <w:t>29</w:t>
      </w:r>
      <w:r w:rsidRPr="0000665E">
        <w:rPr>
          <w:rFonts w:ascii="Times New Roman" w:hAnsi="Times New Roman" w:cs="Times New Roman"/>
          <w:sz w:val="24"/>
          <w:szCs w:val="24"/>
        </w:rPr>
        <w:t xml:space="preserve">.9) </w:t>
      </w:r>
      <w:r w:rsidR="00574638" w:rsidRPr="0000665E">
        <w:rPr>
          <w:rFonts w:ascii="Times New Roman" w:hAnsi="Times New Roman" w:cs="Times New Roman"/>
          <w:sz w:val="24"/>
          <w:szCs w:val="24"/>
        </w:rPr>
        <w:t xml:space="preserve">to </w:t>
      </w:r>
      <w:r w:rsidRPr="0000665E">
        <w:rPr>
          <w:rFonts w:ascii="Times New Roman" w:hAnsi="Times New Roman" w:cs="Times New Roman"/>
          <w:sz w:val="24"/>
          <w:szCs w:val="24"/>
        </w:rPr>
        <w:t>4</w:t>
      </w:r>
      <w:r w:rsidR="00EE2598" w:rsidRPr="0000665E">
        <w:rPr>
          <w:rFonts w:ascii="Times New Roman" w:hAnsi="Times New Roman" w:cs="Times New Roman"/>
          <w:sz w:val="24"/>
          <w:szCs w:val="24"/>
        </w:rPr>
        <w:t>7.3</w:t>
      </w:r>
      <w:r w:rsidRPr="0000665E">
        <w:rPr>
          <w:rFonts w:ascii="Times New Roman" w:hAnsi="Times New Roman" w:cs="Times New Roman"/>
          <w:sz w:val="24"/>
          <w:szCs w:val="24"/>
        </w:rPr>
        <w:t>% (SD:</w:t>
      </w:r>
      <w:r w:rsidR="00CD5EC5" w:rsidRPr="0000665E">
        <w:rPr>
          <w:rFonts w:ascii="Times New Roman" w:hAnsi="Times New Roman" w:cs="Times New Roman"/>
          <w:sz w:val="24"/>
          <w:szCs w:val="24"/>
        </w:rPr>
        <w:t xml:space="preserve"> </w:t>
      </w:r>
      <w:r w:rsidR="00A1313F">
        <w:rPr>
          <w:rFonts w:ascii="Times New Roman" w:hAnsi="Times New Roman" w:cs="Times New Roman"/>
          <w:sz w:val="24"/>
          <w:szCs w:val="24"/>
        </w:rPr>
        <w:t>28</w:t>
      </w:r>
      <w:r w:rsidR="00CD5EC5" w:rsidRPr="0000665E">
        <w:rPr>
          <w:rFonts w:ascii="Times New Roman" w:hAnsi="Times New Roman" w:cs="Times New Roman"/>
          <w:sz w:val="24"/>
          <w:szCs w:val="24"/>
        </w:rPr>
        <w:t>.</w:t>
      </w:r>
      <w:r w:rsidR="00EE2598" w:rsidRPr="0000665E">
        <w:rPr>
          <w:rFonts w:ascii="Times New Roman" w:hAnsi="Times New Roman" w:cs="Times New Roman"/>
          <w:sz w:val="24"/>
          <w:szCs w:val="24"/>
        </w:rPr>
        <w:t>4</w:t>
      </w:r>
      <w:r w:rsidR="00CD5EC5" w:rsidRPr="0000665E">
        <w:rPr>
          <w:rFonts w:ascii="Times New Roman" w:hAnsi="Times New Roman" w:cs="Times New Roman"/>
          <w:sz w:val="24"/>
          <w:szCs w:val="24"/>
        </w:rPr>
        <w:t xml:space="preserve">). </w:t>
      </w:r>
      <w:r w:rsidR="00EE2598" w:rsidRPr="0000665E">
        <w:rPr>
          <w:rFonts w:ascii="Times New Roman" w:hAnsi="Times New Roman" w:cs="Times New Roman"/>
          <w:sz w:val="24"/>
          <w:szCs w:val="24"/>
        </w:rPr>
        <w:t>After the intervention, it increased</w:t>
      </w:r>
      <w:r w:rsidR="007F4110" w:rsidRPr="0000665E">
        <w:rPr>
          <w:rFonts w:ascii="Times New Roman" w:hAnsi="Times New Roman" w:cs="Times New Roman"/>
          <w:sz w:val="24"/>
          <w:szCs w:val="24"/>
        </w:rPr>
        <w:t xml:space="preserve"> 19% to</w:t>
      </w:r>
      <w:r w:rsidRPr="0000665E">
        <w:rPr>
          <w:rFonts w:ascii="Times New Roman" w:hAnsi="Times New Roman" w:cs="Times New Roman"/>
          <w:sz w:val="24"/>
          <w:szCs w:val="24"/>
        </w:rPr>
        <w:t xml:space="preserve"> 66.3% (SD: </w:t>
      </w:r>
      <w:r w:rsidR="00A1313F">
        <w:rPr>
          <w:rFonts w:ascii="Times New Roman" w:hAnsi="Times New Roman" w:cs="Times New Roman"/>
          <w:sz w:val="24"/>
          <w:szCs w:val="24"/>
        </w:rPr>
        <w:t>27</w:t>
      </w:r>
      <w:r w:rsidRPr="0000665E">
        <w:rPr>
          <w:rFonts w:ascii="Times New Roman" w:hAnsi="Times New Roman" w:cs="Times New Roman"/>
          <w:sz w:val="24"/>
          <w:szCs w:val="24"/>
        </w:rPr>
        <w:t xml:space="preserve">.3) </w:t>
      </w:r>
      <w:r w:rsidR="007F4110" w:rsidRPr="0000665E">
        <w:rPr>
          <w:rFonts w:ascii="Times New Roman" w:hAnsi="Times New Roman" w:cs="Times New Roman"/>
          <w:sz w:val="24"/>
          <w:szCs w:val="24"/>
        </w:rPr>
        <w:t>and decreased 8.2% in the following 12 months to a</w:t>
      </w:r>
      <w:r w:rsidRPr="0000665E">
        <w:rPr>
          <w:rFonts w:ascii="Times New Roman" w:hAnsi="Times New Roman" w:cs="Times New Roman"/>
          <w:sz w:val="24"/>
          <w:szCs w:val="24"/>
        </w:rPr>
        <w:t xml:space="preserve"> PD</w:t>
      </w:r>
      <w:r w:rsidR="007F4110" w:rsidRPr="0000665E">
        <w:rPr>
          <w:rFonts w:ascii="Times New Roman" w:hAnsi="Times New Roman" w:cs="Times New Roman"/>
          <w:sz w:val="24"/>
          <w:szCs w:val="24"/>
        </w:rPr>
        <w:t xml:space="preserve">C of 58.1% (SD: </w:t>
      </w:r>
      <w:r w:rsidR="00A1313F">
        <w:rPr>
          <w:rFonts w:ascii="Times New Roman" w:hAnsi="Times New Roman" w:cs="Times New Roman"/>
          <w:sz w:val="24"/>
          <w:szCs w:val="24"/>
        </w:rPr>
        <w:t>31</w:t>
      </w:r>
      <w:r w:rsidR="007F4110" w:rsidRPr="0000665E">
        <w:rPr>
          <w:rFonts w:ascii="Times New Roman" w:hAnsi="Times New Roman" w:cs="Times New Roman"/>
          <w:sz w:val="24"/>
          <w:szCs w:val="24"/>
        </w:rPr>
        <w:t xml:space="preserve">.1) </w:t>
      </w:r>
      <w:r w:rsidR="002B6BBC" w:rsidRPr="006F1CC3">
        <w:rPr>
          <w:rFonts w:ascii="Times New Roman" w:hAnsi="Times New Roman" w:cs="Times New Roman"/>
          <w:sz w:val="24"/>
          <w:szCs w:val="24"/>
        </w:rPr>
        <w:t>(Fig. 3).</w:t>
      </w:r>
    </w:p>
    <w:p w14:paraId="179AA0F9" w14:textId="6FDA0705" w:rsidR="000F5D62" w:rsidRPr="0000665E" w:rsidRDefault="00D54817" w:rsidP="00C35ED3">
      <w:pPr>
        <w:spacing w:before="100" w:beforeAutospacing="1" w:after="100" w:afterAutospacing="1" w:line="240" w:lineRule="auto"/>
        <w:jc w:val="both"/>
        <w:rPr>
          <w:rFonts w:ascii="Times New Roman" w:hAnsi="Times New Roman" w:cs="Times New Roman"/>
          <w:sz w:val="24"/>
          <w:szCs w:val="24"/>
        </w:rPr>
      </w:pPr>
      <w:r w:rsidRPr="0000665E">
        <w:rPr>
          <w:rFonts w:ascii="Times New Roman" w:hAnsi="Times New Roman" w:cs="Times New Roman"/>
          <w:sz w:val="24"/>
          <w:szCs w:val="24"/>
        </w:rPr>
        <w:t xml:space="preserve">Sensitivity </w:t>
      </w:r>
      <w:r w:rsidR="00FD163B" w:rsidRPr="0000665E">
        <w:rPr>
          <w:rFonts w:ascii="Times New Roman" w:hAnsi="Times New Roman" w:cs="Times New Roman"/>
          <w:sz w:val="24"/>
          <w:szCs w:val="24"/>
        </w:rPr>
        <w:t xml:space="preserve">analysis </w:t>
      </w:r>
      <w:r w:rsidR="00485D5F">
        <w:rPr>
          <w:rFonts w:ascii="Times New Roman" w:hAnsi="Times New Roman" w:cs="Times New Roman"/>
          <w:sz w:val="24"/>
          <w:szCs w:val="24"/>
        </w:rPr>
        <w:t xml:space="preserve">performed on patients claiming all </w:t>
      </w:r>
      <w:proofErr w:type="spellStart"/>
      <w:r w:rsidR="00485D5F">
        <w:rPr>
          <w:rFonts w:ascii="Times New Roman" w:hAnsi="Times New Roman" w:cs="Times New Roman"/>
          <w:sz w:val="24"/>
          <w:szCs w:val="24"/>
        </w:rPr>
        <w:t>dispensings</w:t>
      </w:r>
      <w:proofErr w:type="spellEnd"/>
      <w:r w:rsidR="00485D5F">
        <w:rPr>
          <w:rFonts w:ascii="Times New Roman" w:hAnsi="Times New Roman" w:cs="Times New Roman"/>
          <w:sz w:val="24"/>
          <w:szCs w:val="24"/>
        </w:rPr>
        <w:t xml:space="preserve"> in the affiliated pharmacies resulted </w:t>
      </w:r>
      <w:r w:rsidR="00FD163B" w:rsidRPr="0000665E">
        <w:rPr>
          <w:rFonts w:ascii="Times New Roman" w:hAnsi="Times New Roman" w:cs="Times New Roman"/>
          <w:sz w:val="24"/>
          <w:szCs w:val="24"/>
        </w:rPr>
        <w:t xml:space="preserve">on </w:t>
      </w:r>
      <w:r w:rsidR="00AB3B81" w:rsidRPr="0000665E">
        <w:rPr>
          <w:rFonts w:ascii="Times New Roman" w:hAnsi="Times New Roman" w:cs="Times New Roman"/>
          <w:sz w:val="24"/>
          <w:szCs w:val="24"/>
        </w:rPr>
        <w:t>a similar trend</w:t>
      </w:r>
      <w:r w:rsidR="00080E1D">
        <w:rPr>
          <w:rFonts w:ascii="Times New Roman" w:hAnsi="Times New Roman" w:cs="Times New Roman"/>
          <w:sz w:val="24"/>
          <w:szCs w:val="24"/>
        </w:rPr>
        <w:t>,</w:t>
      </w:r>
      <w:r w:rsidR="00AB3B81" w:rsidRPr="0000665E">
        <w:rPr>
          <w:rFonts w:ascii="Times New Roman" w:hAnsi="Times New Roman" w:cs="Times New Roman"/>
          <w:sz w:val="24"/>
          <w:szCs w:val="24"/>
        </w:rPr>
        <w:t xml:space="preserve"> with </w:t>
      </w:r>
      <w:r w:rsidR="006A0BB9" w:rsidRPr="0000665E">
        <w:rPr>
          <w:rFonts w:ascii="Times New Roman" w:hAnsi="Times New Roman" w:cs="Times New Roman"/>
          <w:sz w:val="24"/>
          <w:szCs w:val="24"/>
        </w:rPr>
        <w:t xml:space="preserve">the </w:t>
      </w:r>
      <w:r w:rsidR="00AB3B81" w:rsidRPr="0000665E">
        <w:rPr>
          <w:rFonts w:ascii="Times New Roman" w:hAnsi="Times New Roman" w:cs="Times New Roman"/>
          <w:sz w:val="24"/>
          <w:szCs w:val="24"/>
        </w:rPr>
        <w:t xml:space="preserve">PDC average increasing 15.7% from 59.0% </w:t>
      </w:r>
      <w:r w:rsidR="00A967F1" w:rsidRPr="0000665E">
        <w:rPr>
          <w:rFonts w:ascii="Times New Roman" w:hAnsi="Times New Roman" w:cs="Times New Roman"/>
          <w:sz w:val="24"/>
          <w:szCs w:val="24"/>
        </w:rPr>
        <w:t xml:space="preserve">(SD: </w:t>
      </w:r>
      <w:r w:rsidR="00A1313F">
        <w:rPr>
          <w:rFonts w:ascii="Times New Roman" w:hAnsi="Times New Roman" w:cs="Times New Roman"/>
          <w:sz w:val="24"/>
          <w:szCs w:val="24"/>
        </w:rPr>
        <w:t>27</w:t>
      </w:r>
      <w:r w:rsidR="00A967F1" w:rsidRPr="0000665E">
        <w:rPr>
          <w:rFonts w:ascii="Times New Roman" w:hAnsi="Times New Roman" w:cs="Times New Roman"/>
          <w:sz w:val="24"/>
          <w:szCs w:val="24"/>
        </w:rPr>
        <w:t xml:space="preserve">.3) </w:t>
      </w:r>
      <w:r w:rsidR="00AB3B81" w:rsidRPr="0000665E">
        <w:rPr>
          <w:rFonts w:ascii="Times New Roman" w:hAnsi="Times New Roman" w:cs="Times New Roman"/>
          <w:sz w:val="24"/>
          <w:szCs w:val="24"/>
        </w:rPr>
        <w:t xml:space="preserve">to 74.7% </w:t>
      </w:r>
      <w:r w:rsidR="00A967F1" w:rsidRPr="0000665E">
        <w:rPr>
          <w:rFonts w:ascii="Times New Roman" w:hAnsi="Times New Roman" w:cs="Times New Roman"/>
          <w:sz w:val="24"/>
          <w:szCs w:val="24"/>
        </w:rPr>
        <w:t xml:space="preserve">(SD: </w:t>
      </w:r>
      <w:r w:rsidR="00A1313F">
        <w:rPr>
          <w:rFonts w:ascii="Times New Roman" w:hAnsi="Times New Roman" w:cs="Times New Roman"/>
          <w:sz w:val="24"/>
          <w:szCs w:val="24"/>
        </w:rPr>
        <w:t>27</w:t>
      </w:r>
      <w:r w:rsidR="00A967F1" w:rsidRPr="0000665E">
        <w:rPr>
          <w:rFonts w:ascii="Times New Roman" w:hAnsi="Times New Roman" w:cs="Times New Roman"/>
          <w:sz w:val="24"/>
          <w:szCs w:val="24"/>
        </w:rPr>
        <w:t xml:space="preserve">.7) </w:t>
      </w:r>
      <w:r w:rsidR="00AB3B81" w:rsidRPr="0000665E">
        <w:rPr>
          <w:rFonts w:ascii="Times New Roman" w:hAnsi="Times New Roman" w:cs="Times New Roman"/>
          <w:sz w:val="24"/>
          <w:szCs w:val="24"/>
        </w:rPr>
        <w:t>after the pharmacist intervention and declining over the following 12 months on 9.6% to 65.1%</w:t>
      </w:r>
      <w:r w:rsidR="00A967F1" w:rsidRPr="0000665E">
        <w:rPr>
          <w:rFonts w:ascii="Times New Roman" w:hAnsi="Times New Roman" w:cs="Times New Roman"/>
          <w:sz w:val="24"/>
          <w:szCs w:val="24"/>
        </w:rPr>
        <w:t xml:space="preserve"> (SD: </w:t>
      </w:r>
      <w:r w:rsidR="00A1313F">
        <w:rPr>
          <w:rFonts w:ascii="Times New Roman" w:hAnsi="Times New Roman" w:cs="Times New Roman"/>
          <w:sz w:val="24"/>
          <w:szCs w:val="24"/>
        </w:rPr>
        <w:t>24</w:t>
      </w:r>
      <w:r w:rsidR="00A967F1" w:rsidRPr="0000665E">
        <w:rPr>
          <w:rFonts w:ascii="Times New Roman" w:hAnsi="Times New Roman" w:cs="Times New Roman"/>
          <w:sz w:val="24"/>
          <w:szCs w:val="24"/>
        </w:rPr>
        <w:t>.6)</w:t>
      </w:r>
      <w:r w:rsidR="00AB3B81" w:rsidRPr="0000665E">
        <w:rPr>
          <w:rFonts w:ascii="Times New Roman" w:hAnsi="Times New Roman" w:cs="Times New Roman"/>
          <w:sz w:val="24"/>
          <w:szCs w:val="24"/>
        </w:rPr>
        <w:t>.</w:t>
      </w:r>
    </w:p>
    <w:p w14:paraId="221E2FD9" w14:textId="77777777" w:rsidR="002B6BBC" w:rsidRPr="0000665E" w:rsidRDefault="00FD762A" w:rsidP="00C35ED3">
      <w:pPr>
        <w:spacing w:before="100" w:beforeAutospacing="1" w:after="100" w:afterAutospacing="1" w:line="240" w:lineRule="auto"/>
        <w:jc w:val="both"/>
        <w:rPr>
          <w:rFonts w:ascii="Times New Roman" w:hAnsi="Times New Roman" w:cs="Times New Roman"/>
          <w:b/>
          <w:sz w:val="24"/>
          <w:szCs w:val="24"/>
        </w:rPr>
      </w:pPr>
      <w:r w:rsidRPr="0000665E">
        <w:rPr>
          <w:rFonts w:ascii="Times New Roman" w:hAnsi="Times New Roman" w:cs="Times New Roman"/>
          <w:b/>
          <w:sz w:val="24"/>
          <w:szCs w:val="24"/>
        </w:rPr>
        <w:lastRenderedPageBreak/>
        <w:t>Sub</w:t>
      </w:r>
      <w:r w:rsidR="00DD01FD" w:rsidRPr="0000665E">
        <w:rPr>
          <w:rFonts w:ascii="Times New Roman" w:hAnsi="Times New Roman" w:cs="Times New Roman"/>
          <w:b/>
          <w:sz w:val="24"/>
          <w:szCs w:val="24"/>
        </w:rPr>
        <w:t>-</w:t>
      </w:r>
      <w:r w:rsidRPr="0000665E">
        <w:rPr>
          <w:rFonts w:ascii="Times New Roman" w:hAnsi="Times New Roman" w:cs="Times New Roman"/>
          <w:b/>
          <w:sz w:val="24"/>
          <w:szCs w:val="24"/>
        </w:rPr>
        <w:t>analysis</w:t>
      </w:r>
      <w:r w:rsidR="000F5D62" w:rsidRPr="0000665E">
        <w:rPr>
          <w:rFonts w:ascii="Times New Roman" w:hAnsi="Times New Roman" w:cs="Times New Roman"/>
          <w:b/>
          <w:sz w:val="24"/>
          <w:szCs w:val="24"/>
        </w:rPr>
        <w:t xml:space="preserve"> – Proportion of adherent patients</w:t>
      </w:r>
    </w:p>
    <w:p w14:paraId="7B1E64EE" w14:textId="77777777" w:rsidR="00FD762A" w:rsidRPr="0000665E" w:rsidRDefault="00571793" w:rsidP="00C35ED3">
      <w:pPr>
        <w:spacing w:before="100" w:beforeAutospacing="1" w:after="100" w:afterAutospacing="1" w:line="240" w:lineRule="auto"/>
        <w:jc w:val="both"/>
        <w:rPr>
          <w:rFonts w:ascii="Times New Roman" w:hAnsi="Times New Roman" w:cs="Times New Roman"/>
          <w:sz w:val="24"/>
          <w:szCs w:val="24"/>
        </w:rPr>
      </w:pPr>
      <w:r w:rsidRPr="0000665E">
        <w:rPr>
          <w:rFonts w:ascii="Times New Roman" w:hAnsi="Times New Roman" w:cs="Times New Roman"/>
          <w:sz w:val="24"/>
          <w:szCs w:val="24"/>
        </w:rPr>
        <w:t>The</w:t>
      </w:r>
      <w:r w:rsidR="0087741A" w:rsidRPr="0000665E">
        <w:rPr>
          <w:rFonts w:ascii="Times New Roman" w:hAnsi="Times New Roman" w:cs="Times New Roman"/>
          <w:sz w:val="24"/>
          <w:szCs w:val="24"/>
        </w:rPr>
        <w:t xml:space="preserve"> proportion of adherent patients </w:t>
      </w:r>
      <w:r w:rsidR="007F0541" w:rsidRPr="0000665E">
        <w:rPr>
          <w:rFonts w:ascii="Times New Roman" w:hAnsi="Times New Roman" w:cs="Times New Roman"/>
          <w:sz w:val="24"/>
          <w:szCs w:val="24"/>
        </w:rPr>
        <w:t xml:space="preserve">twelve months before performing the intervention </w:t>
      </w:r>
      <w:r w:rsidR="0087741A" w:rsidRPr="0000665E">
        <w:rPr>
          <w:rFonts w:ascii="Times New Roman" w:hAnsi="Times New Roman" w:cs="Times New Roman"/>
          <w:sz w:val="24"/>
          <w:szCs w:val="24"/>
        </w:rPr>
        <w:t>was 29.1%</w:t>
      </w:r>
      <w:r w:rsidR="007979F6" w:rsidRPr="0000665E">
        <w:rPr>
          <w:rFonts w:ascii="Times New Roman" w:hAnsi="Times New Roman" w:cs="Times New Roman"/>
          <w:sz w:val="24"/>
          <w:szCs w:val="24"/>
        </w:rPr>
        <w:t xml:space="preserve"> (n=2,851 patients)</w:t>
      </w:r>
      <w:r w:rsidR="0087741A" w:rsidRPr="0000665E">
        <w:rPr>
          <w:rFonts w:ascii="Times New Roman" w:hAnsi="Times New Roman" w:cs="Times New Roman"/>
          <w:sz w:val="24"/>
          <w:szCs w:val="24"/>
        </w:rPr>
        <w:t xml:space="preserve">, 29.9% </w:t>
      </w:r>
      <w:r w:rsidR="007979F6" w:rsidRPr="0000665E">
        <w:rPr>
          <w:rFonts w:ascii="Times New Roman" w:hAnsi="Times New Roman" w:cs="Times New Roman"/>
          <w:sz w:val="24"/>
          <w:szCs w:val="24"/>
        </w:rPr>
        <w:t xml:space="preserve">(n=1,838) </w:t>
      </w:r>
      <w:r w:rsidR="0087741A" w:rsidRPr="0000665E">
        <w:rPr>
          <w:rFonts w:ascii="Times New Roman" w:hAnsi="Times New Roman" w:cs="Times New Roman"/>
          <w:sz w:val="24"/>
          <w:szCs w:val="24"/>
        </w:rPr>
        <w:t xml:space="preserve">and 27.3% </w:t>
      </w:r>
      <w:r w:rsidR="007979F6" w:rsidRPr="0000665E">
        <w:rPr>
          <w:rFonts w:ascii="Times New Roman" w:hAnsi="Times New Roman" w:cs="Times New Roman"/>
          <w:sz w:val="24"/>
          <w:szCs w:val="24"/>
        </w:rPr>
        <w:t xml:space="preserve">(n=488) </w:t>
      </w:r>
      <w:r w:rsidR="0087741A" w:rsidRPr="0000665E">
        <w:rPr>
          <w:rFonts w:ascii="Times New Roman" w:hAnsi="Times New Roman" w:cs="Times New Roman"/>
          <w:sz w:val="24"/>
          <w:szCs w:val="24"/>
        </w:rPr>
        <w:t xml:space="preserve">for rosuvastatin, irbesartan and desvenlafaxine respectively. </w:t>
      </w:r>
      <w:r w:rsidR="00BD648E" w:rsidRPr="0000665E">
        <w:rPr>
          <w:rFonts w:ascii="Times New Roman" w:hAnsi="Times New Roman" w:cs="Times New Roman"/>
          <w:sz w:val="24"/>
          <w:szCs w:val="24"/>
        </w:rPr>
        <w:t xml:space="preserve">These percentages decreased along the </w:t>
      </w:r>
      <w:r w:rsidR="007F0541" w:rsidRPr="0000665E">
        <w:rPr>
          <w:rFonts w:ascii="Times New Roman" w:hAnsi="Times New Roman" w:cs="Times New Roman"/>
          <w:sz w:val="24"/>
          <w:szCs w:val="24"/>
        </w:rPr>
        <w:t>first year of analysis</w:t>
      </w:r>
      <w:r w:rsidR="00BD648E" w:rsidRPr="0000665E">
        <w:rPr>
          <w:rFonts w:ascii="Times New Roman" w:hAnsi="Times New Roman" w:cs="Times New Roman"/>
          <w:sz w:val="24"/>
          <w:szCs w:val="24"/>
        </w:rPr>
        <w:t xml:space="preserve"> before the intervention to</w:t>
      </w:r>
      <w:r w:rsidR="00E73BFD" w:rsidRPr="0000665E">
        <w:rPr>
          <w:rFonts w:ascii="Times New Roman" w:hAnsi="Times New Roman" w:cs="Times New Roman"/>
          <w:sz w:val="24"/>
          <w:szCs w:val="24"/>
        </w:rPr>
        <w:t xml:space="preserve"> 17.1%</w:t>
      </w:r>
      <w:r w:rsidR="007979F6" w:rsidRPr="0000665E">
        <w:rPr>
          <w:rFonts w:ascii="Times New Roman" w:hAnsi="Times New Roman" w:cs="Times New Roman"/>
          <w:sz w:val="24"/>
          <w:szCs w:val="24"/>
        </w:rPr>
        <w:t xml:space="preserve"> (n=1,927)</w:t>
      </w:r>
      <w:r w:rsidR="00E73BFD" w:rsidRPr="0000665E">
        <w:rPr>
          <w:rFonts w:ascii="Times New Roman" w:hAnsi="Times New Roman" w:cs="Times New Roman"/>
          <w:sz w:val="24"/>
          <w:szCs w:val="24"/>
        </w:rPr>
        <w:t>, 18.0%</w:t>
      </w:r>
      <w:r w:rsidR="007979F6" w:rsidRPr="0000665E">
        <w:rPr>
          <w:rFonts w:ascii="Times New Roman" w:hAnsi="Times New Roman" w:cs="Times New Roman"/>
          <w:sz w:val="24"/>
          <w:szCs w:val="24"/>
        </w:rPr>
        <w:t xml:space="preserve"> (n=1,223)</w:t>
      </w:r>
      <w:r w:rsidR="00E73BFD" w:rsidRPr="0000665E">
        <w:rPr>
          <w:rFonts w:ascii="Times New Roman" w:hAnsi="Times New Roman" w:cs="Times New Roman"/>
          <w:sz w:val="24"/>
          <w:szCs w:val="24"/>
        </w:rPr>
        <w:t xml:space="preserve"> and 17.1%</w:t>
      </w:r>
      <w:r w:rsidR="007979F6" w:rsidRPr="0000665E">
        <w:rPr>
          <w:rFonts w:ascii="Times New Roman" w:hAnsi="Times New Roman" w:cs="Times New Roman"/>
          <w:sz w:val="24"/>
          <w:szCs w:val="24"/>
        </w:rPr>
        <w:t xml:space="preserve"> (n=391)</w:t>
      </w:r>
      <w:r w:rsidR="007F0541" w:rsidRPr="0000665E">
        <w:rPr>
          <w:rFonts w:ascii="Times New Roman" w:hAnsi="Times New Roman" w:cs="Times New Roman"/>
          <w:sz w:val="24"/>
          <w:szCs w:val="24"/>
        </w:rPr>
        <w:t xml:space="preserve"> before providing the intervention</w:t>
      </w:r>
      <w:r w:rsidR="005A5D6D" w:rsidRPr="0000665E">
        <w:rPr>
          <w:rFonts w:ascii="Times New Roman" w:hAnsi="Times New Roman" w:cs="Times New Roman"/>
          <w:sz w:val="24"/>
          <w:szCs w:val="24"/>
        </w:rPr>
        <w:t xml:space="preserve">. An </w:t>
      </w:r>
      <w:r w:rsidR="00E73BFD" w:rsidRPr="0000665E">
        <w:rPr>
          <w:rFonts w:ascii="Times New Roman" w:hAnsi="Times New Roman" w:cs="Times New Roman"/>
          <w:sz w:val="24"/>
          <w:szCs w:val="24"/>
        </w:rPr>
        <w:t>increase was observed</w:t>
      </w:r>
      <w:r w:rsidR="0087741A" w:rsidRPr="0000665E">
        <w:rPr>
          <w:rFonts w:ascii="Times New Roman" w:hAnsi="Times New Roman" w:cs="Times New Roman"/>
          <w:sz w:val="24"/>
          <w:szCs w:val="24"/>
        </w:rPr>
        <w:t xml:space="preserve"> three months after the </w:t>
      </w:r>
      <w:r w:rsidR="00E73BFD" w:rsidRPr="0000665E">
        <w:rPr>
          <w:rFonts w:ascii="Times New Roman" w:hAnsi="Times New Roman" w:cs="Times New Roman"/>
          <w:sz w:val="24"/>
          <w:szCs w:val="24"/>
        </w:rPr>
        <w:t>first intervention with a proportion of 39.3%</w:t>
      </w:r>
      <w:r w:rsidR="007979F6" w:rsidRPr="0000665E">
        <w:rPr>
          <w:rFonts w:ascii="Times New Roman" w:hAnsi="Times New Roman" w:cs="Times New Roman"/>
          <w:sz w:val="24"/>
          <w:szCs w:val="24"/>
        </w:rPr>
        <w:t xml:space="preserve"> (n=4,428)</w:t>
      </w:r>
      <w:r w:rsidR="00E73BFD" w:rsidRPr="0000665E">
        <w:rPr>
          <w:rFonts w:ascii="Times New Roman" w:hAnsi="Times New Roman" w:cs="Times New Roman"/>
          <w:sz w:val="24"/>
          <w:szCs w:val="24"/>
        </w:rPr>
        <w:t>, 40.2%</w:t>
      </w:r>
      <w:r w:rsidR="007979F6" w:rsidRPr="0000665E">
        <w:rPr>
          <w:rFonts w:ascii="Times New Roman" w:hAnsi="Times New Roman" w:cs="Times New Roman"/>
          <w:sz w:val="24"/>
          <w:szCs w:val="24"/>
        </w:rPr>
        <w:t xml:space="preserve"> (n=2,734)</w:t>
      </w:r>
      <w:r w:rsidR="00E73BFD" w:rsidRPr="0000665E">
        <w:rPr>
          <w:rFonts w:ascii="Times New Roman" w:hAnsi="Times New Roman" w:cs="Times New Roman"/>
          <w:sz w:val="24"/>
          <w:szCs w:val="24"/>
        </w:rPr>
        <w:t xml:space="preserve"> and 44.1%</w:t>
      </w:r>
      <w:r w:rsidR="007979F6" w:rsidRPr="0000665E">
        <w:rPr>
          <w:rFonts w:ascii="Times New Roman" w:hAnsi="Times New Roman" w:cs="Times New Roman"/>
          <w:sz w:val="24"/>
          <w:szCs w:val="24"/>
        </w:rPr>
        <w:t xml:space="preserve"> (n=1,006)</w:t>
      </w:r>
      <w:r w:rsidR="00E73BFD" w:rsidRPr="0000665E">
        <w:rPr>
          <w:rFonts w:ascii="Times New Roman" w:hAnsi="Times New Roman" w:cs="Times New Roman"/>
          <w:sz w:val="24"/>
          <w:szCs w:val="24"/>
        </w:rPr>
        <w:t>. T</w:t>
      </w:r>
      <w:r w:rsidR="0087741A" w:rsidRPr="0000665E">
        <w:rPr>
          <w:rFonts w:ascii="Times New Roman" w:hAnsi="Times New Roman" w:cs="Times New Roman"/>
          <w:sz w:val="24"/>
          <w:szCs w:val="24"/>
        </w:rPr>
        <w:t>welve months aft</w:t>
      </w:r>
      <w:r w:rsidR="00296106" w:rsidRPr="0000665E">
        <w:rPr>
          <w:rFonts w:ascii="Times New Roman" w:hAnsi="Times New Roman" w:cs="Times New Roman"/>
          <w:sz w:val="24"/>
          <w:szCs w:val="24"/>
        </w:rPr>
        <w:t>er the intervention</w:t>
      </w:r>
      <w:r w:rsidR="00BB790C" w:rsidRPr="0000665E">
        <w:rPr>
          <w:rFonts w:ascii="Times New Roman" w:hAnsi="Times New Roman" w:cs="Times New Roman"/>
          <w:sz w:val="24"/>
          <w:szCs w:val="24"/>
        </w:rPr>
        <w:t>,</w:t>
      </w:r>
      <w:r w:rsidR="00296106" w:rsidRPr="0000665E">
        <w:rPr>
          <w:rFonts w:ascii="Times New Roman" w:hAnsi="Times New Roman" w:cs="Times New Roman"/>
          <w:sz w:val="24"/>
          <w:szCs w:val="24"/>
        </w:rPr>
        <w:t xml:space="preserve"> </w:t>
      </w:r>
      <w:r w:rsidR="00BB790C" w:rsidRPr="0000665E">
        <w:rPr>
          <w:rFonts w:ascii="Times New Roman" w:hAnsi="Times New Roman" w:cs="Times New Roman"/>
          <w:sz w:val="24"/>
          <w:szCs w:val="24"/>
        </w:rPr>
        <w:t xml:space="preserve">the </w:t>
      </w:r>
      <w:r w:rsidR="00296106" w:rsidRPr="0000665E">
        <w:rPr>
          <w:rFonts w:ascii="Times New Roman" w:hAnsi="Times New Roman" w:cs="Times New Roman"/>
          <w:sz w:val="24"/>
          <w:szCs w:val="24"/>
        </w:rPr>
        <w:t xml:space="preserve">proportion of </w:t>
      </w:r>
      <w:r w:rsidR="00BB790C" w:rsidRPr="0000665E">
        <w:rPr>
          <w:rFonts w:ascii="Times New Roman" w:hAnsi="Times New Roman" w:cs="Times New Roman"/>
          <w:sz w:val="24"/>
          <w:szCs w:val="24"/>
        </w:rPr>
        <w:t xml:space="preserve">adherent </w:t>
      </w:r>
      <w:r w:rsidR="00296106" w:rsidRPr="0000665E">
        <w:rPr>
          <w:rFonts w:ascii="Times New Roman" w:hAnsi="Times New Roman" w:cs="Times New Roman"/>
          <w:sz w:val="24"/>
          <w:szCs w:val="24"/>
        </w:rPr>
        <w:t>patient</w:t>
      </w:r>
      <w:r w:rsidR="00601FE8" w:rsidRPr="0000665E">
        <w:rPr>
          <w:rFonts w:ascii="Times New Roman" w:hAnsi="Times New Roman" w:cs="Times New Roman"/>
          <w:sz w:val="24"/>
          <w:szCs w:val="24"/>
        </w:rPr>
        <w:t>s</w:t>
      </w:r>
      <w:r w:rsidR="00296106" w:rsidRPr="0000665E">
        <w:rPr>
          <w:rFonts w:ascii="Times New Roman" w:hAnsi="Times New Roman" w:cs="Times New Roman"/>
          <w:sz w:val="24"/>
          <w:szCs w:val="24"/>
        </w:rPr>
        <w:t xml:space="preserve"> diminished to</w:t>
      </w:r>
      <w:r w:rsidR="0087741A" w:rsidRPr="0000665E">
        <w:rPr>
          <w:rFonts w:ascii="Times New Roman" w:hAnsi="Times New Roman" w:cs="Times New Roman"/>
          <w:sz w:val="24"/>
          <w:szCs w:val="24"/>
        </w:rPr>
        <w:t xml:space="preserve"> 34.5%</w:t>
      </w:r>
      <w:r w:rsidR="007979F6" w:rsidRPr="0000665E">
        <w:rPr>
          <w:rFonts w:ascii="Times New Roman" w:hAnsi="Times New Roman" w:cs="Times New Roman"/>
          <w:sz w:val="24"/>
          <w:szCs w:val="24"/>
        </w:rPr>
        <w:t xml:space="preserve"> (n=2,750)</w:t>
      </w:r>
      <w:r w:rsidR="0087741A" w:rsidRPr="0000665E">
        <w:rPr>
          <w:rFonts w:ascii="Times New Roman" w:hAnsi="Times New Roman" w:cs="Times New Roman"/>
          <w:sz w:val="24"/>
          <w:szCs w:val="24"/>
        </w:rPr>
        <w:t xml:space="preserve"> for rosuvastatin, 35.6% </w:t>
      </w:r>
      <w:r w:rsidR="007979F6" w:rsidRPr="0000665E">
        <w:rPr>
          <w:rFonts w:ascii="Times New Roman" w:hAnsi="Times New Roman" w:cs="Times New Roman"/>
          <w:sz w:val="24"/>
          <w:szCs w:val="24"/>
        </w:rPr>
        <w:t xml:space="preserve">(n=1,761) </w:t>
      </w:r>
      <w:r w:rsidR="0087741A" w:rsidRPr="0000665E">
        <w:rPr>
          <w:rFonts w:ascii="Times New Roman" w:hAnsi="Times New Roman" w:cs="Times New Roman"/>
          <w:sz w:val="24"/>
          <w:szCs w:val="24"/>
        </w:rPr>
        <w:t>for irbesartan and 35.8%</w:t>
      </w:r>
      <w:r w:rsidR="007979F6" w:rsidRPr="0000665E">
        <w:rPr>
          <w:rFonts w:ascii="Times New Roman" w:hAnsi="Times New Roman" w:cs="Times New Roman"/>
          <w:sz w:val="24"/>
          <w:szCs w:val="24"/>
        </w:rPr>
        <w:t xml:space="preserve"> (n=522)</w:t>
      </w:r>
      <w:r w:rsidR="0087741A" w:rsidRPr="0000665E">
        <w:rPr>
          <w:rFonts w:ascii="Times New Roman" w:hAnsi="Times New Roman" w:cs="Times New Roman"/>
          <w:sz w:val="24"/>
          <w:szCs w:val="24"/>
        </w:rPr>
        <w:t xml:space="preserve"> for desvenlafaxine </w:t>
      </w:r>
      <w:r w:rsidR="00C501C8" w:rsidRPr="006F1CC3">
        <w:rPr>
          <w:rFonts w:ascii="Times New Roman" w:hAnsi="Times New Roman" w:cs="Times New Roman"/>
          <w:sz w:val="24"/>
          <w:szCs w:val="24"/>
        </w:rPr>
        <w:t>(Fig. 4)</w:t>
      </w:r>
      <w:r w:rsidR="00797863" w:rsidRPr="006F1CC3">
        <w:rPr>
          <w:rFonts w:ascii="Times New Roman" w:hAnsi="Times New Roman" w:cs="Times New Roman"/>
          <w:sz w:val="24"/>
          <w:szCs w:val="24"/>
        </w:rPr>
        <w:t>.</w:t>
      </w:r>
    </w:p>
    <w:p w14:paraId="5812FB24" w14:textId="77777777" w:rsidR="00F22BBF" w:rsidRPr="0000665E" w:rsidRDefault="004701E5" w:rsidP="00C35ED3">
      <w:pPr>
        <w:spacing w:before="100" w:beforeAutospacing="1" w:after="100" w:afterAutospacing="1" w:line="240" w:lineRule="auto"/>
        <w:jc w:val="both"/>
        <w:rPr>
          <w:rFonts w:ascii="Times New Roman" w:hAnsi="Times New Roman" w:cs="Times New Roman"/>
          <w:sz w:val="24"/>
          <w:szCs w:val="24"/>
        </w:rPr>
      </w:pPr>
      <w:r w:rsidRPr="0000665E">
        <w:rPr>
          <w:rFonts w:ascii="Times New Roman" w:hAnsi="Times New Roman" w:cs="Times New Roman"/>
          <w:b/>
          <w:color w:val="000000"/>
          <w:sz w:val="24"/>
          <w:szCs w:val="24"/>
        </w:rPr>
        <w:t>Discussion</w:t>
      </w:r>
    </w:p>
    <w:p w14:paraId="6B397781" w14:textId="5E8ED13B" w:rsidR="007233DB" w:rsidRPr="0000665E" w:rsidRDefault="00D84E6A" w:rsidP="00C35ED3">
      <w:pPr>
        <w:spacing w:before="100" w:beforeAutospacing="1" w:after="100" w:afterAutospacing="1" w:line="240" w:lineRule="auto"/>
        <w:jc w:val="both"/>
        <w:rPr>
          <w:rFonts w:ascii="Times New Roman" w:hAnsi="Times New Roman" w:cs="Times New Roman"/>
          <w:color w:val="000000"/>
          <w:sz w:val="24"/>
          <w:szCs w:val="24"/>
        </w:rPr>
      </w:pPr>
      <w:r w:rsidRPr="0000665E">
        <w:rPr>
          <w:rFonts w:ascii="Times New Roman" w:hAnsi="Times New Roman" w:cs="Times New Roman"/>
          <w:color w:val="000000"/>
          <w:sz w:val="24"/>
          <w:szCs w:val="24"/>
        </w:rPr>
        <w:t xml:space="preserve">Big database analysis techniques were integrated to </w:t>
      </w:r>
      <w:r w:rsidR="00BB790C" w:rsidRPr="0000665E">
        <w:rPr>
          <w:rFonts w:ascii="Times New Roman" w:hAnsi="Times New Roman" w:cs="Times New Roman"/>
          <w:color w:val="000000"/>
          <w:sz w:val="24"/>
          <w:szCs w:val="24"/>
        </w:rPr>
        <w:t>analyze</w:t>
      </w:r>
      <w:r w:rsidRPr="0000665E">
        <w:rPr>
          <w:rFonts w:ascii="Times New Roman" w:hAnsi="Times New Roman" w:cs="Times New Roman"/>
          <w:color w:val="000000"/>
          <w:sz w:val="24"/>
          <w:szCs w:val="24"/>
        </w:rPr>
        <w:t xml:space="preserve"> </w:t>
      </w:r>
      <w:r w:rsidR="00BB790C" w:rsidRPr="0000665E">
        <w:rPr>
          <w:rFonts w:ascii="Times New Roman" w:hAnsi="Times New Roman" w:cs="Times New Roman"/>
          <w:color w:val="000000"/>
          <w:sz w:val="24"/>
          <w:szCs w:val="24"/>
        </w:rPr>
        <w:t xml:space="preserve">the </w:t>
      </w:r>
      <w:r w:rsidRPr="0000665E">
        <w:rPr>
          <w:rFonts w:ascii="Times New Roman" w:hAnsi="Times New Roman" w:cs="Times New Roman"/>
          <w:color w:val="000000"/>
          <w:sz w:val="24"/>
          <w:szCs w:val="24"/>
        </w:rPr>
        <w:t xml:space="preserve">dispensing data of 20,335 patients across community pharmacies in Australia receiving an educational-based adherence intervention prompted by the </w:t>
      </w:r>
      <w:r w:rsidR="00660E6C">
        <w:rPr>
          <w:rFonts w:ascii="Times New Roman" w:hAnsi="Times New Roman" w:cs="Times New Roman"/>
          <w:color w:val="000000"/>
          <w:sz w:val="24"/>
          <w:szCs w:val="24"/>
        </w:rPr>
        <w:t xml:space="preserve">dispensing </w:t>
      </w:r>
      <w:r w:rsidRPr="0000665E">
        <w:rPr>
          <w:rFonts w:ascii="Times New Roman" w:hAnsi="Times New Roman" w:cs="Times New Roman"/>
          <w:color w:val="000000"/>
          <w:sz w:val="24"/>
          <w:szCs w:val="24"/>
        </w:rPr>
        <w:t xml:space="preserve">software when </w:t>
      </w:r>
      <w:r w:rsidR="00881EB6">
        <w:rPr>
          <w:rFonts w:ascii="Times New Roman" w:hAnsi="Times New Roman" w:cs="Times New Roman"/>
          <w:color w:val="000000"/>
          <w:sz w:val="24"/>
          <w:szCs w:val="24"/>
        </w:rPr>
        <w:t>an</w:t>
      </w:r>
      <w:r w:rsidR="00BB790C" w:rsidRPr="0000665E">
        <w:rPr>
          <w:rFonts w:ascii="Times New Roman" w:hAnsi="Times New Roman" w:cs="Times New Roman"/>
          <w:color w:val="000000"/>
          <w:sz w:val="24"/>
          <w:szCs w:val="24"/>
        </w:rPr>
        <w:t xml:space="preserve"> </w:t>
      </w:r>
      <w:r w:rsidR="005A5D6D" w:rsidRPr="0000665E">
        <w:rPr>
          <w:rFonts w:ascii="Times New Roman" w:hAnsi="Times New Roman" w:cs="Times New Roman"/>
          <w:color w:val="000000"/>
          <w:sz w:val="24"/>
          <w:szCs w:val="24"/>
        </w:rPr>
        <w:t>MPR</w:t>
      </w:r>
      <w:r w:rsidRPr="0000665E">
        <w:rPr>
          <w:rFonts w:ascii="Times New Roman" w:hAnsi="Times New Roman" w:cs="Times New Roman"/>
          <w:color w:val="000000"/>
          <w:sz w:val="24"/>
          <w:szCs w:val="24"/>
        </w:rPr>
        <w:t xml:space="preserve"> below 70%</w:t>
      </w:r>
      <w:r w:rsidR="00881EB6">
        <w:rPr>
          <w:rFonts w:ascii="Times New Roman" w:hAnsi="Times New Roman" w:cs="Times New Roman"/>
          <w:color w:val="000000"/>
          <w:sz w:val="24"/>
          <w:szCs w:val="24"/>
        </w:rPr>
        <w:t xml:space="preserve"> was identified</w:t>
      </w:r>
      <w:r w:rsidRPr="0000665E">
        <w:rPr>
          <w:rFonts w:ascii="Times New Roman" w:hAnsi="Times New Roman" w:cs="Times New Roman"/>
          <w:color w:val="000000"/>
          <w:sz w:val="24"/>
          <w:szCs w:val="24"/>
        </w:rPr>
        <w:t xml:space="preserve">. </w:t>
      </w:r>
      <w:r w:rsidR="0019284B">
        <w:rPr>
          <w:rFonts w:ascii="Times New Roman" w:hAnsi="Times New Roman" w:cs="Times New Roman"/>
          <w:color w:val="000000"/>
          <w:sz w:val="24"/>
          <w:szCs w:val="24"/>
        </w:rPr>
        <w:t>Data was analyzed from 1805 different community pharmacies, which represents 31.9% of all community pharmacies across Australia</w:t>
      </w:r>
      <w:r w:rsidR="009D426F">
        <w:rPr>
          <w:rFonts w:ascii="Times New Roman" w:hAnsi="Times New Roman" w:cs="Times New Roman"/>
          <w:noProof/>
          <w:color w:val="000000"/>
          <w:sz w:val="24"/>
          <w:szCs w:val="24"/>
        </w:rPr>
        <w:t xml:space="preserve"> </w:t>
      </w:r>
      <w:r w:rsidR="009D426F">
        <w:rPr>
          <w:rFonts w:ascii="Times New Roman" w:hAnsi="Times New Roman" w:cs="Times New Roman"/>
          <w:noProof/>
          <w:color w:val="000000"/>
          <w:sz w:val="24"/>
          <w:szCs w:val="24"/>
        </w:rPr>
        <w:fldChar w:fldCharType="begin"/>
      </w:r>
      <w:r w:rsidR="009D426F">
        <w:rPr>
          <w:rFonts w:ascii="Times New Roman" w:hAnsi="Times New Roman" w:cs="Times New Roman"/>
          <w:noProof/>
          <w:color w:val="000000"/>
          <w:sz w:val="24"/>
          <w:szCs w:val="24"/>
        </w:rPr>
        <w:instrText xml:space="preserve"> ADDIN EN.CITE &lt;EndNote&gt;&lt;Cite&gt;&lt;Author&gt;The Pharmacy Guild of Australia&lt;/Author&gt;&lt;Year&gt;2018&lt;/Year&gt;&lt;RecNum&gt;149&lt;/RecNum&gt;&lt;DisplayText&gt;(The Pharmacy Guild of Australia, 2018)&lt;/DisplayText&gt;&lt;record&gt;&lt;rec-number&gt;149&lt;/rec-number&gt;&lt;foreign-keys&gt;&lt;key app="EN" db-id="apsxe5zecrr9d5ezwf6xfr0izra0s5zvvtrw" timestamp="1545159387"&gt;149&lt;/key&gt;&lt;/foreign-keys&gt;&lt;ref-type name="Web Page"&gt;12&lt;/ref-type&gt;&lt;contributors&gt;&lt;authors&gt;&lt;author&gt;The Pharmacy Guild of Australia,&lt;/author&gt;&lt;/authors&gt;&lt;/contributors&gt;&lt;titles&gt;&lt;title&gt;FACT SHEET Vital facts on community pharmacy&lt;/title&gt;&lt;/titles&gt;&lt;volume&gt;2018&lt;/volume&gt;&lt;number&gt;13 December&lt;/number&gt;&lt;dates&gt;&lt;year&gt;2018&lt;/year&gt;&lt;/dates&gt;&lt;urls&gt;&lt;related-urls&gt;&lt;url&gt;https://www.guild.org.au/__data/assets/pdf_file/0024/67056/Guild_FactSheet_August2018.pdf&lt;/url&gt;&lt;/related-urls&gt;&lt;/urls&gt;&lt;/record&gt;&lt;/Cite&gt;&lt;/EndNote&gt;</w:instrText>
      </w:r>
      <w:r w:rsidR="009D426F">
        <w:rPr>
          <w:rFonts w:ascii="Times New Roman" w:hAnsi="Times New Roman" w:cs="Times New Roman"/>
          <w:noProof/>
          <w:color w:val="000000"/>
          <w:sz w:val="24"/>
          <w:szCs w:val="24"/>
        </w:rPr>
        <w:fldChar w:fldCharType="separate"/>
      </w:r>
      <w:r w:rsidR="009D426F">
        <w:rPr>
          <w:rFonts w:ascii="Times New Roman" w:hAnsi="Times New Roman" w:cs="Times New Roman"/>
          <w:noProof/>
          <w:color w:val="000000"/>
          <w:sz w:val="24"/>
          <w:szCs w:val="24"/>
        </w:rPr>
        <w:t>(The Pharmacy Guild of Australia, 2018)</w:t>
      </w:r>
      <w:r w:rsidR="009D426F">
        <w:rPr>
          <w:rFonts w:ascii="Times New Roman" w:hAnsi="Times New Roman" w:cs="Times New Roman"/>
          <w:noProof/>
          <w:color w:val="000000"/>
          <w:sz w:val="24"/>
          <w:szCs w:val="24"/>
        </w:rPr>
        <w:fldChar w:fldCharType="end"/>
      </w:r>
      <w:r w:rsidR="0019284B">
        <w:rPr>
          <w:rFonts w:ascii="Times New Roman" w:hAnsi="Times New Roman" w:cs="Times New Roman"/>
          <w:color w:val="000000"/>
          <w:sz w:val="24"/>
          <w:szCs w:val="24"/>
        </w:rPr>
        <w:t xml:space="preserve">. </w:t>
      </w:r>
      <w:r w:rsidRPr="0000665E">
        <w:rPr>
          <w:rFonts w:ascii="Times New Roman" w:hAnsi="Times New Roman" w:cs="Times New Roman"/>
          <w:color w:val="000000"/>
          <w:sz w:val="24"/>
          <w:szCs w:val="24"/>
        </w:rPr>
        <w:t xml:space="preserve">Records of 12 months before and 12 months after </w:t>
      </w:r>
      <w:r w:rsidR="00881EB6">
        <w:rPr>
          <w:rFonts w:ascii="Times New Roman" w:hAnsi="Times New Roman" w:cs="Times New Roman"/>
          <w:color w:val="000000"/>
          <w:sz w:val="24"/>
          <w:szCs w:val="24"/>
        </w:rPr>
        <w:t xml:space="preserve">a </w:t>
      </w:r>
      <w:r w:rsidR="006D0AE4">
        <w:rPr>
          <w:rFonts w:ascii="Times New Roman" w:hAnsi="Times New Roman" w:cs="Times New Roman"/>
          <w:color w:val="000000"/>
          <w:sz w:val="24"/>
          <w:szCs w:val="24"/>
        </w:rPr>
        <w:t xml:space="preserve">pharmacist </w:t>
      </w:r>
      <w:r w:rsidRPr="0000665E">
        <w:rPr>
          <w:rFonts w:ascii="Times New Roman" w:hAnsi="Times New Roman" w:cs="Times New Roman"/>
          <w:color w:val="000000"/>
          <w:sz w:val="24"/>
          <w:szCs w:val="24"/>
        </w:rPr>
        <w:t>intervention were</w:t>
      </w:r>
      <w:r w:rsidR="006D0AE4">
        <w:rPr>
          <w:rFonts w:ascii="Times New Roman" w:hAnsi="Times New Roman" w:cs="Times New Roman"/>
          <w:color w:val="000000"/>
          <w:sz w:val="24"/>
          <w:szCs w:val="24"/>
        </w:rPr>
        <w:t xml:space="preserve"> included</w:t>
      </w:r>
      <w:r w:rsidR="00881EB6">
        <w:rPr>
          <w:rFonts w:ascii="Times New Roman" w:hAnsi="Times New Roman" w:cs="Times New Roman"/>
          <w:color w:val="000000"/>
          <w:sz w:val="24"/>
          <w:szCs w:val="24"/>
        </w:rPr>
        <w:t xml:space="preserve">, allowing the use of “real-world” data to estimate medication implementation adherence </w:t>
      </w:r>
      <w:r w:rsidR="00396E9E">
        <w:rPr>
          <w:rFonts w:ascii="Times New Roman" w:hAnsi="Times New Roman" w:cs="Times New Roman"/>
          <w:color w:val="000000"/>
          <w:sz w:val="24"/>
          <w:szCs w:val="24"/>
        </w:rPr>
        <w:t>for three drugs (r</w:t>
      </w:r>
      <w:r w:rsidR="00396E9E" w:rsidRPr="0000665E">
        <w:rPr>
          <w:rFonts w:ascii="Times New Roman" w:hAnsi="Times New Roman" w:cs="Times New Roman"/>
          <w:color w:val="000000"/>
          <w:sz w:val="24"/>
          <w:szCs w:val="24"/>
        </w:rPr>
        <w:t>osuvastatin, irbesartan and desvenlafaxine</w:t>
      </w:r>
      <w:r w:rsidR="00396E9E">
        <w:rPr>
          <w:rFonts w:ascii="Times New Roman" w:hAnsi="Times New Roman" w:cs="Times New Roman"/>
          <w:color w:val="000000"/>
          <w:sz w:val="24"/>
          <w:szCs w:val="24"/>
        </w:rPr>
        <w:t>)</w:t>
      </w:r>
      <w:r w:rsidR="00625154">
        <w:rPr>
          <w:rFonts w:ascii="Times New Roman" w:hAnsi="Times New Roman" w:cs="Times New Roman"/>
          <w:color w:val="000000"/>
          <w:sz w:val="24"/>
          <w:szCs w:val="24"/>
        </w:rPr>
        <w:t xml:space="preserve"> </w:t>
      </w:r>
      <w:r w:rsidR="00881EB6">
        <w:rPr>
          <w:rFonts w:ascii="Times New Roman" w:hAnsi="Times New Roman" w:cs="Times New Roman"/>
          <w:color w:val="000000"/>
          <w:sz w:val="24"/>
          <w:szCs w:val="24"/>
        </w:rPr>
        <w:t>over time</w:t>
      </w:r>
      <w:r w:rsidRPr="0000665E">
        <w:rPr>
          <w:rFonts w:ascii="Times New Roman" w:hAnsi="Times New Roman" w:cs="Times New Roman"/>
          <w:color w:val="000000"/>
          <w:sz w:val="24"/>
          <w:szCs w:val="24"/>
        </w:rPr>
        <w:t xml:space="preserve">. </w:t>
      </w:r>
    </w:p>
    <w:p w14:paraId="16AA917E" w14:textId="71081F81" w:rsidR="00EA272F" w:rsidRPr="0024422E" w:rsidRDefault="004701E5" w:rsidP="00C35ED3">
      <w:pPr>
        <w:spacing w:before="100" w:beforeAutospacing="1" w:after="100" w:afterAutospacing="1" w:line="240" w:lineRule="auto"/>
        <w:jc w:val="both"/>
        <w:rPr>
          <w:rFonts w:ascii="Times New Roman" w:hAnsi="Times New Roman" w:cs="Times New Roman"/>
          <w:sz w:val="24"/>
          <w:szCs w:val="24"/>
        </w:rPr>
      </w:pPr>
      <w:r w:rsidRPr="0000665E">
        <w:rPr>
          <w:rFonts w:ascii="Times New Roman" w:hAnsi="Times New Roman" w:cs="Times New Roman"/>
          <w:color w:val="000000"/>
          <w:sz w:val="24"/>
          <w:szCs w:val="24"/>
        </w:rPr>
        <w:t xml:space="preserve">Trends </w:t>
      </w:r>
      <w:r w:rsidR="00EA272F">
        <w:rPr>
          <w:rFonts w:ascii="Times New Roman" w:hAnsi="Times New Roman" w:cs="Times New Roman"/>
          <w:color w:val="000000"/>
          <w:sz w:val="24"/>
          <w:szCs w:val="24"/>
        </w:rPr>
        <w:t>observed</w:t>
      </w:r>
      <w:r w:rsidRPr="0000665E">
        <w:rPr>
          <w:rFonts w:ascii="Times New Roman" w:hAnsi="Times New Roman" w:cs="Times New Roman"/>
          <w:color w:val="000000"/>
          <w:sz w:val="24"/>
          <w:szCs w:val="24"/>
        </w:rPr>
        <w:t xml:space="preserve"> before and after the intervention in each of the </w:t>
      </w:r>
      <w:r w:rsidR="00AF208A">
        <w:rPr>
          <w:rFonts w:ascii="Times New Roman" w:hAnsi="Times New Roman" w:cs="Times New Roman"/>
          <w:color w:val="000000"/>
          <w:sz w:val="24"/>
          <w:szCs w:val="24"/>
        </w:rPr>
        <w:t xml:space="preserve">drugs </w:t>
      </w:r>
      <w:r w:rsidR="00360FB5">
        <w:rPr>
          <w:rFonts w:ascii="Times New Roman" w:hAnsi="Times New Roman" w:cs="Times New Roman"/>
          <w:color w:val="000000"/>
          <w:sz w:val="24"/>
          <w:szCs w:val="24"/>
        </w:rPr>
        <w:t>showed</w:t>
      </w:r>
      <w:r w:rsidR="006C3E25">
        <w:rPr>
          <w:rFonts w:ascii="Times New Roman" w:hAnsi="Times New Roman" w:cs="Times New Roman"/>
          <w:color w:val="000000"/>
          <w:sz w:val="24"/>
          <w:szCs w:val="24"/>
        </w:rPr>
        <w:t xml:space="preserve">: (1) </w:t>
      </w:r>
      <w:r w:rsidR="00EA272F">
        <w:rPr>
          <w:rFonts w:ascii="Times New Roman" w:hAnsi="Times New Roman" w:cs="Times New Roman"/>
          <w:color w:val="000000"/>
          <w:sz w:val="24"/>
          <w:szCs w:val="24"/>
        </w:rPr>
        <w:t xml:space="preserve">a gradual decrease in average PDC rates during </w:t>
      </w:r>
      <w:r w:rsidR="005A0463">
        <w:rPr>
          <w:rFonts w:ascii="Times New Roman" w:hAnsi="Times New Roman" w:cs="Times New Roman"/>
          <w:color w:val="000000"/>
          <w:sz w:val="24"/>
          <w:szCs w:val="24"/>
        </w:rPr>
        <w:t xml:space="preserve">a </w:t>
      </w:r>
      <w:r w:rsidR="00EA272F">
        <w:rPr>
          <w:rFonts w:ascii="Times New Roman" w:hAnsi="Times New Roman" w:cs="Times New Roman"/>
          <w:color w:val="000000"/>
          <w:sz w:val="24"/>
          <w:szCs w:val="24"/>
        </w:rPr>
        <w:t xml:space="preserve">one year pre-intervention, </w:t>
      </w:r>
      <w:r w:rsidR="006C3E25">
        <w:rPr>
          <w:rFonts w:ascii="Times New Roman" w:hAnsi="Times New Roman" w:cs="Times New Roman"/>
          <w:color w:val="000000"/>
          <w:sz w:val="24"/>
          <w:szCs w:val="24"/>
        </w:rPr>
        <w:t xml:space="preserve">(2) </w:t>
      </w:r>
      <w:r w:rsidR="003B6D10" w:rsidRPr="0000665E">
        <w:rPr>
          <w:rFonts w:ascii="Times New Roman" w:hAnsi="Times New Roman" w:cs="Times New Roman"/>
          <w:color w:val="000000"/>
          <w:sz w:val="24"/>
          <w:szCs w:val="24"/>
        </w:rPr>
        <w:t xml:space="preserve">an increase after the </w:t>
      </w:r>
      <w:r w:rsidR="001E3485">
        <w:rPr>
          <w:rFonts w:ascii="Times New Roman" w:hAnsi="Times New Roman" w:cs="Times New Roman"/>
          <w:color w:val="000000"/>
          <w:sz w:val="24"/>
          <w:szCs w:val="24"/>
        </w:rPr>
        <w:t>pharmacist</w:t>
      </w:r>
      <w:r w:rsidR="003F7B7C">
        <w:rPr>
          <w:rFonts w:ascii="Times New Roman" w:hAnsi="Times New Roman" w:cs="Times New Roman"/>
          <w:color w:val="000000"/>
          <w:sz w:val="24"/>
          <w:szCs w:val="24"/>
        </w:rPr>
        <w:t>’</w:t>
      </w:r>
      <w:r w:rsidR="001E3485">
        <w:rPr>
          <w:rFonts w:ascii="Times New Roman" w:hAnsi="Times New Roman" w:cs="Times New Roman"/>
          <w:color w:val="000000"/>
          <w:sz w:val="24"/>
          <w:szCs w:val="24"/>
        </w:rPr>
        <w:t xml:space="preserve">s </w:t>
      </w:r>
      <w:r w:rsidR="003B6D10" w:rsidRPr="0000665E">
        <w:rPr>
          <w:rFonts w:ascii="Times New Roman" w:hAnsi="Times New Roman" w:cs="Times New Roman"/>
          <w:color w:val="000000"/>
          <w:sz w:val="24"/>
          <w:szCs w:val="24"/>
        </w:rPr>
        <w:t xml:space="preserve">intervention was </w:t>
      </w:r>
      <w:r w:rsidR="006C3E25">
        <w:rPr>
          <w:rFonts w:ascii="Times New Roman" w:hAnsi="Times New Roman" w:cs="Times New Roman"/>
          <w:color w:val="000000"/>
          <w:sz w:val="24"/>
          <w:szCs w:val="24"/>
        </w:rPr>
        <w:t>delivered</w:t>
      </w:r>
      <w:r w:rsidR="004148C0">
        <w:rPr>
          <w:rFonts w:ascii="Times New Roman" w:hAnsi="Times New Roman" w:cs="Times New Roman"/>
          <w:color w:val="000000"/>
          <w:sz w:val="24"/>
          <w:szCs w:val="24"/>
        </w:rPr>
        <w:t>,</w:t>
      </w:r>
      <w:r w:rsidR="006C3E25">
        <w:rPr>
          <w:rFonts w:ascii="Times New Roman" w:hAnsi="Times New Roman" w:cs="Times New Roman"/>
          <w:color w:val="000000"/>
          <w:sz w:val="24"/>
          <w:szCs w:val="24"/>
        </w:rPr>
        <w:t xml:space="preserve"> followed by (3) </w:t>
      </w:r>
      <w:r w:rsidR="00EA272F">
        <w:rPr>
          <w:rFonts w:ascii="Times New Roman" w:hAnsi="Times New Roman" w:cs="Times New Roman"/>
          <w:color w:val="000000"/>
          <w:sz w:val="24"/>
          <w:szCs w:val="24"/>
        </w:rPr>
        <w:t xml:space="preserve">a </w:t>
      </w:r>
      <w:r w:rsidR="006C3E25">
        <w:rPr>
          <w:rFonts w:ascii="Times New Roman" w:hAnsi="Times New Roman" w:cs="Times New Roman"/>
          <w:color w:val="000000"/>
          <w:sz w:val="24"/>
          <w:szCs w:val="24"/>
        </w:rPr>
        <w:t>subsequent</w:t>
      </w:r>
      <w:r w:rsidR="00EA272F">
        <w:rPr>
          <w:rFonts w:ascii="Times New Roman" w:hAnsi="Times New Roman" w:cs="Times New Roman"/>
          <w:color w:val="000000"/>
          <w:sz w:val="24"/>
          <w:szCs w:val="24"/>
        </w:rPr>
        <w:t xml:space="preserve"> decrease </w:t>
      </w:r>
      <w:r w:rsidRPr="0000665E">
        <w:rPr>
          <w:rFonts w:ascii="Times New Roman" w:hAnsi="Times New Roman" w:cs="Times New Roman"/>
          <w:color w:val="000000"/>
          <w:sz w:val="24"/>
          <w:szCs w:val="24"/>
        </w:rPr>
        <w:t>over time.</w:t>
      </w:r>
      <w:r w:rsidR="00B80C63" w:rsidRPr="0000665E">
        <w:rPr>
          <w:rFonts w:ascii="Times New Roman" w:hAnsi="Times New Roman" w:cs="Times New Roman"/>
          <w:color w:val="000000"/>
          <w:sz w:val="24"/>
          <w:szCs w:val="24"/>
        </w:rPr>
        <w:t xml:space="preserve"> </w:t>
      </w:r>
      <w:r w:rsidR="006C3E25" w:rsidRPr="0000665E">
        <w:rPr>
          <w:rFonts w:ascii="Times New Roman" w:hAnsi="Times New Roman" w:cs="Times New Roman"/>
          <w:color w:val="000000"/>
          <w:sz w:val="24"/>
          <w:szCs w:val="24"/>
        </w:rPr>
        <w:t xml:space="preserve">This is </w:t>
      </w:r>
      <w:r w:rsidR="006C3E25">
        <w:rPr>
          <w:rFonts w:ascii="Times New Roman" w:hAnsi="Times New Roman" w:cs="Times New Roman"/>
          <w:color w:val="000000"/>
          <w:sz w:val="24"/>
          <w:szCs w:val="24"/>
        </w:rPr>
        <w:t xml:space="preserve">consistent with previous evidence, which highlights </w:t>
      </w:r>
      <w:r w:rsidR="00485D5F">
        <w:rPr>
          <w:rFonts w:ascii="Times New Roman" w:hAnsi="Times New Roman" w:cs="Times New Roman"/>
          <w:color w:val="000000"/>
          <w:sz w:val="24"/>
          <w:szCs w:val="24"/>
        </w:rPr>
        <w:t xml:space="preserve">the </w:t>
      </w:r>
      <w:r w:rsidR="006C3E25">
        <w:rPr>
          <w:rFonts w:ascii="Times New Roman" w:hAnsi="Times New Roman" w:cs="Times New Roman"/>
          <w:color w:val="000000"/>
          <w:sz w:val="24"/>
          <w:szCs w:val="24"/>
        </w:rPr>
        <w:t xml:space="preserve">dynamic nature of </w:t>
      </w:r>
      <w:r w:rsidR="001B75ED">
        <w:rPr>
          <w:rFonts w:ascii="Times New Roman" w:hAnsi="Times New Roman" w:cs="Times New Roman"/>
          <w:color w:val="000000"/>
          <w:sz w:val="24"/>
          <w:szCs w:val="24"/>
        </w:rPr>
        <w:t>medication adherence over time</w:t>
      </w:r>
      <w:r w:rsidR="006C3E25" w:rsidRPr="0000665E">
        <w:rPr>
          <w:rFonts w:ascii="Times New Roman" w:hAnsi="Times New Roman" w:cs="Times New Roman"/>
          <w:color w:val="000000"/>
          <w:sz w:val="24"/>
          <w:szCs w:val="24"/>
        </w:rPr>
        <w:t xml:space="preserve"> </w:t>
      </w:r>
      <w:r w:rsidR="006C3E25" w:rsidRPr="0000665E">
        <w:rPr>
          <w:rFonts w:ascii="Times New Roman" w:hAnsi="Times New Roman" w:cs="Times New Roman"/>
          <w:color w:val="000000"/>
          <w:sz w:val="24"/>
          <w:szCs w:val="24"/>
        </w:rPr>
        <w:fldChar w:fldCharType="begin">
          <w:fldData xml:space="preserve">PEVuZE5vdGU+PENpdGU+PEF1dGhvcj5EZW1vbmNlYXU8L0F1dGhvcj48WWVhcj4yMDEzPC9ZZWFy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==
</w:fldData>
        </w:fldChar>
      </w:r>
      <w:r w:rsidR="009D426F">
        <w:rPr>
          <w:rFonts w:ascii="Times New Roman" w:hAnsi="Times New Roman" w:cs="Times New Roman"/>
          <w:color w:val="000000"/>
          <w:sz w:val="24"/>
          <w:szCs w:val="24"/>
        </w:rPr>
        <w:instrText xml:space="preserve"> ADDIN EN.CITE </w:instrText>
      </w:r>
      <w:r w:rsidR="009D426F">
        <w:rPr>
          <w:rFonts w:ascii="Times New Roman" w:hAnsi="Times New Roman" w:cs="Times New Roman"/>
          <w:color w:val="000000"/>
          <w:sz w:val="24"/>
          <w:szCs w:val="24"/>
        </w:rPr>
        <w:fldChar w:fldCharType="begin">
          <w:fldData xml:space="preserve">PEVuZE5vdGU+PENpdGU+PEF1dGhvcj5EZW1vbmNlYXU8L0F1dGhvcj48WWVhcj4yMDEzPC9ZZWFy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==
</w:fldData>
        </w:fldChar>
      </w:r>
      <w:r w:rsidR="009D426F">
        <w:rPr>
          <w:rFonts w:ascii="Times New Roman" w:hAnsi="Times New Roman" w:cs="Times New Roman"/>
          <w:color w:val="000000"/>
          <w:sz w:val="24"/>
          <w:szCs w:val="24"/>
        </w:rPr>
        <w:instrText xml:space="preserve"> ADDIN EN.CITE.DATA </w:instrText>
      </w:r>
      <w:r w:rsidR="009D426F">
        <w:rPr>
          <w:rFonts w:ascii="Times New Roman" w:hAnsi="Times New Roman" w:cs="Times New Roman"/>
          <w:color w:val="000000"/>
          <w:sz w:val="24"/>
          <w:szCs w:val="24"/>
        </w:rPr>
      </w:r>
      <w:r w:rsidR="009D426F">
        <w:rPr>
          <w:rFonts w:ascii="Times New Roman" w:hAnsi="Times New Roman" w:cs="Times New Roman"/>
          <w:color w:val="000000"/>
          <w:sz w:val="24"/>
          <w:szCs w:val="24"/>
        </w:rPr>
        <w:fldChar w:fldCharType="end"/>
      </w:r>
      <w:r w:rsidR="006C3E25" w:rsidRPr="0000665E">
        <w:rPr>
          <w:rFonts w:ascii="Times New Roman" w:hAnsi="Times New Roman" w:cs="Times New Roman"/>
          <w:color w:val="000000"/>
          <w:sz w:val="24"/>
          <w:szCs w:val="24"/>
        </w:rPr>
      </w:r>
      <w:r w:rsidR="006C3E25" w:rsidRPr="0000665E">
        <w:rPr>
          <w:rFonts w:ascii="Times New Roman" w:hAnsi="Times New Roman" w:cs="Times New Roman"/>
          <w:color w:val="000000"/>
          <w:sz w:val="24"/>
          <w:szCs w:val="24"/>
        </w:rPr>
        <w:fldChar w:fldCharType="separate"/>
      </w:r>
      <w:r w:rsidR="009D426F">
        <w:rPr>
          <w:rFonts w:ascii="Times New Roman" w:hAnsi="Times New Roman" w:cs="Times New Roman"/>
          <w:noProof/>
          <w:color w:val="000000"/>
          <w:sz w:val="24"/>
          <w:szCs w:val="24"/>
        </w:rPr>
        <w:t>(Cooper et al., 2011;Blaschke et al., 2012;Demonceau et al., 2013)</w:t>
      </w:r>
      <w:r w:rsidR="006C3E25" w:rsidRPr="0000665E">
        <w:rPr>
          <w:rFonts w:ascii="Times New Roman" w:hAnsi="Times New Roman" w:cs="Times New Roman"/>
          <w:color w:val="000000"/>
          <w:sz w:val="24"/>
          <w:szCs w:val="24"/>
        </w:rPr>
        <w:fldChar w:fldCharType="end"/>
      </w:r>
      <w:r w:rsidR="006C3E25">
        <w:rPr>
          <w:rFonts w:ascii="Times New Roman" w:hAnsi="Times New Roman" w:cs="Times New Roman"/>
          <w:color w:val="000000"/>
          <w:sz w:val="24"/>
          <w:szCs w:val="24"/>
        </w:rPr>
        <w:t>.</w:t>
      </w:r>
      <w:r w:rsidR="006C3E25" w:rsidRPr="0000665E">
        <w:rPr>
          <w:rFonts w:ascii="Times New Roman" w:hAnsi="Times New Roman" w:cs="Times New Roman"/>
          <w:color w:val="000000"/>
          <w:sz w:val="24"/>
          <w:szCs w:val="24"/>
        </w:rPr>
        <w:t xml:space="preserve"> </w:t>
      </w:r>
      <w:r w:rsidR="00EA272F">
        <w:rPr>
          <w:rFonts w:ascii="Times New Roman" w:hAnsi="Times New Roman" w:cs="Times New Roman"/>
          <w:sz w:val="24"/>
          <w:szCs w:val="24"/>
        </w:rPr>
        <w:t>For example</w:t>
      </w:r>
      <w:r w:rsidR="006C3E25">
        <w:rPr>
          <w:rFonts w:ascii="Times New Roman" w:hAnsi="Times New Roman" w:cs="Times New Roman"/>
          <w:sz w:val="24"/>
          <w:szCs w:val="24"/>
        </w:rPr>
        <w:t>, a</w:t>
      </w:r>
      <w:r w:rsidR="00EA272F">
        <w:rPr>
          <w:rFonts w:ascii="Times New Roman" w:hAnsi="Times New Roman" w:cs="Times New Roman"/>
          <w:sz w:val="24"/>
          <w:szCs w:val="24"/>
        </w:rPr>
        <w:t xml:space="preserve"> </w:t>
      </w:r>
      <w:r w:rsidR="00EA272F" w:rsidRPr="00CB1310">
        <w:rPr>
          <w:rFonts w:ascii="Times New Roman" w:hAnsi="Times New Roman" w:cs="Times New Roman"/>
          <w:sz w:val="24"/>
          <w:szCs w:val="24"/>
        </w:rPr>
        <w:t xml:space="preserve">study </w:t>
      </w:r>
      <w:proofErr w:type="spellStart"/>
      <w:r w:rsidR="00EA272F" w:rsidRPr="00CB1310">
        <w:rPr>
          <w:rFonts w:ascii="Times New Roman" w:hAnsi="Times New Roman" w:cs="Times New Roman"/>
          <w:sz w:val="24"/>
          <w:szCs w:val="24"/>
        </w:rPr>
        <w:t>analysing</w:t>
      </w:r>
      <w:proofErr w:type="spellEnd"/>
      <w:r w:rsidR="00EA272F" w:rsidRPr="00CB1310">
        <w:rPr>
          <w:rFonts w:ascii="Times New Roman" w:hAnsi="Times New Roman" w:cs="Times New Roman"/>
          <w:sz w:val="24"/>
          <w:szCs w:val="24"/>
        </w:rPr>
        <w:t xml:space="preserve"> </w:t>
      </w:r>
      <w:r w:rsidR="006C3E25">
        <w:rPr>
          <w:rFonts w:ascii="Times New Roman" w:hAnsi="Times New Roman" w:cs="Times New Roman"/>
          <w:sz w:val="24"/>
          <w:szCs w:val="24"/>
        </w:rPr>
        <w:t>medication adherence patterns</w:t>
      </w:r>
      <w:r w:rsidR="00EA272F" w:rsidRPr="00A26966">
        <w:rPr>
          <w:rFonts w:ascii="Times New Roman" w:hAnsi="Times New Roman" w:cs="Times New Roman"/>
          <w:sz w:val="24"/>
          <w:szCs w:val="24"/>
        </w:rPr>
        <w:t xml:space="preserve"> of </w:t>
      </w:r>
      <w:r w:rsidR="00EA272F">
        <w:rPr>
          <w:rFonts w:ascii="Times New Roman" w:hAnsi="Times New Roman" w:cs="Times New Roman"/>
          <w:sz w:val="24"/>
          <w:szCs w:val="24"/>
        </w:rPr>
        <w:t>nearly 17,000</w:t>
      </w:r>
      <w:r w:rsidR="006C3E25">
        <w:rPr>
          <w:rFonts w:ascii="Times New Roman" w:hAnsi="Times New Roman" w:cs="Times New Roman"/>
          <w:sz w:val="24"/>
          <w:szCs w:val="24"/>
        </w:rPr>
        <w:t xml:space="preserve"> patients</w:t>
      </w:r>
      <w:r w:rsidR="00EA272F" w:rsidRPr="00A26966">
        <w:rPr>
          <w:rFonts w:ascii="Times New Roman" w:hAnsi="Times New Roman" w:cs="Times New Roman"/>
          <w:sz w:val="24"/>
          <w:szCs w:val="24"/>
        </w:rPr>
        <w:t xml:space="preserve"> </w:t>
      </w:r>
      <w:r w:rsidR="006C3E25">
        <w:rPr>
          <w:rFonts w:ascii="Times New Roman" w:hAnsi="Times New Roman" w:cs="Times New Roman"/>
          <w:sz w:val="24"/>
          <w:szCs w:val="24"/>
        </w:rPr>
        <w:t xml:space="preserve">over a one-year period </w:t>
      </w:r>
      <w:r w:rsidR="00EA272F" w:rsidRPr="00CB1310">
        <w:rPr>
          <w:rFonts w:ascii="Times New Roman" w:hAnsi="Times New Roman" w:cs="Times New Roman"/>
          <w:sz w:val="24"/>
          <w:szCs w:val="24"/>
        </w:rPr>
        <w:t>revealed</w:t>
      </w:r>
      <w:r w:rsidR="006C3E25">
        <w:rPr>
          <w:rFonts w:ascii="Times New Roman" w:hAnsi="Times New Roman" w:cs="Times New Roman"/>
          <w:sz w:val="24"/>
          <w:szCs w:val="24"/>
        </w:rPr>
        <w:t xml:space="preserve"> a gradual decrease in optimal implementation adherence by </w:t>
      </w:r>
      <w:r w:rsidR="00E636C0">
        <w:rPr>
          <w:rFonts w:ascii="Times New Roman" w:hAnsi="Times New Roman" w:cs="Times New Roman"/>
          <w:sz w:val="24"/>
          <w:szCs w:val="24"/>
        </w:rPr>
        <w:t xml:space="preserve">nearly </w:t>
      </w:r>
      <w:r w:rsidR="006C3E25">
        <w:rPr>
          <w:rFonts w:ascii="Times New Roman" w:hAnsi="Times New Roman" w:cs="Times New Roman"/>
          <w:sz w:val="24"/>
          <w:szCs w:val="24"/>
        </w:rPr>
        <w:t>35%</w:t>
      </w:r>
      <w:r w:rsidR="0090765C">
        <w:rPr>
          <w:rFonts w:ascii="Times New Roman" w:hAnsi="Times New Roman" w:cs="Times New Roman"/>
          <w:sz w:val="24"/>
          <w:szCs w:val="24"/>
        </w:rPr>
        <w:t xml:space="preserve"> with </w:t>
      </w:r>
      <w:r w:rsidR="00832DF3">
        <w:rPr>
          <w:rFonts w:ascii="Times New Roman" w:hAnsi="Times New Roman" w:cs="Times New Roman"/>
          <w:sz w:val="24"/>
          <w:szCs w:val="24"/>
        </w:rPr>
        <w:t>approximately</w:t>
      </w:r>
      <w:r w:rsidR="0090765C">
        <w:rPr>
          <w:rFonts w:ascii="Times New Roman" w:hAnsi="Times New Roman" w:cs="Times New Roman"/>
          <w:sz w:val="24"/>
          <w:szCs w:val="24"/>
        </w:rPr>
        <w:t xml:space="preserve"> 40% of patients </w:t>
      </w:r>
      <w:r w:rsidR="0024422E">
        <w:rPr>
          <w:rFonts w:ascii="Times New Roman" w:hAnsi="Times New Roman" w:cs="Times New Roman"/>
          <w:sz w:val="24"/>
          <w:szCs w:val="24"/>
        </w:rPr>
        <w:t>discontinuing their treatment</w:t>
      </w:r>
      <w:r w:rsidR="0069769D">
        <w:rPr>
          <w:rFonts w:ascii="Times New Roman" w:hAnsi="Times New Roman" w:cs="Times New Roman"/>
          <w:sz w:val="24"/>
          <w:szCs w:val="24"/>
        </w:rPr>
        <w:t xml:space="preserve">  </w:t>
      </w:r>
      <w:r w:rsidR="0069769D">
        <w:rPr>
          <w:rFonts w:ascii="Times New Roman" w:hAnsi="Times New Roman" w:cs="Times New Roman"/>
          <w:sz w:val="24"/>
          <w:szCs w:val="24"/>
        </w:rPr>
        <w:fldChar w:fldCharType="begin"/>
      </w:r>
      <w:r w:rsidR="0069769D">
        <w:rPr>
          <w:rFonts w:ascii="Times New Roman" w:hAnsi="Times New Roman" w:cs="Times New Roman"/>
          <w:sz w:val="24"/>
          <w:szCs w:val="24"/>
        </w:rPr>
        <w:instrText xml:space="preserve"> ADDIN EN.CITE &lt;EndNote&gt;&lt;Cite&gt;&lt;Author&gt;Blaschke&lt;/Author&gt;&lt;Year&gt;2012&lt;/Year&gt;&lt;RecNum&gt;42&lt;/RecNum&gt;&lt;DisplayText&gt;(Blaschke et al., 2012)&lt;/DisplayText&gt;&lt;record&gt;&lt;rec-number&gt;42&lt;/rec-number&gt;&lt;foreign-keys&gt;&lt;key app="EN" db-id="apsxe5zecrr9d5ezwf6xfr0izra0s5zvvtrw" timestamp="0"&gt;42&lt;/key&gt;&lt;/foreign-keys&gt;&lt;ref-type name="Journal Article"&gt;17&lt;/ref-type&gt;&lt;contributors&gt;&lt;authors&gt;&lt;author&gt;Blaschke, T. F.&lt;/author&gt;&lt;author&gt;Osterberg, L.&lt;/author&gt;&lt;author&gt;Vrijens, B.&lt;/author&gt;&lt;author&gt;Urquhart, J.&lt;/author&gt;&lt;/authors&gt;&lt;/contributors&gt;&lt;auth-address&gt;Department of Medicine, Stanford University School of Medicine, Stanford, California 94305, USA. blaschke@stanford.edu&lt;/auth-address&gt;&lt;titles&gt;&lt;title&gt;Adherence to medications: insights arising from studies on the unreliable link between prescribed and actual drug dosing histories&lt;/title&gt;&lt;secondary-title&gt;Annu Rev Pharmacol Toxicol&lt;/secondary-title&gt;&lt;alt-title&gt;Annual review of pharmacology and toxicology&lt;/alt-title&gt;&lt;/titles&gt;&lt;pages&gt;275-301&lt;/pages&gt;&lt;volume&gt;52&lt;/volume&gt;&lt;keywords&gt;&lt;keyword&gt;*Dose-Response Relationship, Drug&lt;/keyword&gt;&lt;keyword&gt;Drug Administration Schedule&lt;/keyword&gt;&lt;keyword&gt;Drug Design&lt;/keyword&gt;&lt;keyword&gt;Humans&lt;/keyword&gt;&lt;keyword&gt;*Patient Compliance&lt;/keyword&gt;&lt;keyword&gt;Pharmaceutical Preparations/*administration &amp;amp; dosage&lt;/keyword&gt;&lt;keyword&gt;Pharmacokinetics&lt;/keyword&gt;&lt;/keywords&gt;&lt;dates&gt;&lt;year&gt;2012&lt;/year&gt;&lt;/dates&gt;&lt;isbn&gt;1545-4304 (Electronic)&amp;#xD;0362-1642 (Linking)&lt;/isbn&gt;&lt;accession-num&gt;21942628&lt;/accession-num&gt;&lt;urls&gt;&lt;related-urls&gt;&lt;url&gt;http://www.ncbi.nlm.nih.gov/pubmed/21942628&lt;/url&gt;&lt;/related-urls&gt;&lt;/urls&gt;&lt;electronic-resource-num&gt;10.1146/annurev-pharmtox-011711-113247&lt;/electronic-resource-num&gt;&lt;/record&gt;&lt;/Cite&gt;&lt;/EndNote&gt;</w:instrText>
      </w:r>
      <w:r w:rsidR="0069769D">
        <w:rPr>
          <w:rFonts w:ascii="Times New Roman" w:hAnsi="Times New Roman" w:cs="Times New Roman"/>
          <w:sz w:val="24"/>
          <w:szCs w:val="24"/>
        </w:rPr>
        <w:fldChar w:fldCharType="separate"/>
      </w:r>
      <w:r w:rsidR="0069769D">
        <w:rPr>
          <w:rFonts w:ascii="Times New Roman" w:hAnsi="Times New Roman" w:cs="Times New Roman"/>
          <w:noProof/>
          <w:sz w:val="24"/>
          <w:szCs w:val="24"/>
        </w:rPr>
        <w:t>(Blaschke et al., 2012)</w:t>
      </w:r>
      <w:r w:rsidR="0069769D">
        <w:rPr>
          <w:rFonts w:ascii="Times New Roman" w:hAnsi="Times New Roman" w:cs="Times New Roman"/>
          <w:sz w:val="24"/>
          <w:szCs w:val="24"/>
        </w:rPr>
        <w:fldChar w:fldCharType="end"/>
      </w:r>
      <w:r w:rsidR="006C3E25">
        <w:rPr>
          <w:rFonts w:ascii="Times New Roman" w:hAnsi="Times New Roman" w:cs="Times New Roman"/>
          <w:sz w:val="24"/>
          <w:szCs w:val="24"/>
        </w:rPr>
        <w:t xml:space="preserve">. </w:t>
      </w:r>
      <w:r w:rsidR="008F3487">
        <w:rPr>
          <w:rFonts w:ascii="Times New Roman" w:hAnsi="Times New Roman" w:cs="Times New Roman"/>
          <w:sz w:val="24"/>
          <w:szCs w:val="24"/>
        </w:rPr>
        <w:t xml:space="preserve">Another study analyzing dosing histories for hypertensive patients </w:t>
      </w:r>
      <w:r w:rsidR="00845C92">
        <w:rPr>
          <w:rFonts w:ascii="Times New Roman" w:hAnsi="Times New Roman" w:cs="Times New Roman"/>
          <w:sz w:val="24"/>
          <w:szCs w:val="24"/>
        </w:rPr>
        <w:t xml:space="preserve">found that 50% of patients stopped the medications after one year and nearly 95% missed a dose in the year </w:t>
      </w:r>
      <w:r w:rsidR="00583969">
        <w:rPr>
          <w:rFonts w:ascii="Times New Roman" w:hAnsi="Times New Roman" w:cs="Times New Roman"/>
          <w:sz w:val="24"/>
          <w:szCs w:val="24"/>
        </w:rPr>
        <w:fldChar w:fldCharType="begin"/>
      </w:r>
      <w:r w:rsidR="00583969">
        <w:rPr>
          <w:rFonts w:ascii="Times New Roman" w:hAnsi="Times New Roman" w:cs="Times New Roman"/>
          <w:sz w:val="24"/>
          <w:szCs w:val="24"/>
        </w:rPr>
        <w:instrText xml:space="preserve"> ADDIN EN.CITE &lt;EndNote&gt;&lt;Cite&gt;&lt;Author&gt;Vrijens&lt;/Author&gt;&lt;Year&gt;2008&lt;/Year&gt;&lt;RecNum&gt;146&lt;/RecNum&gt;&lt;DisplayText&gt;(Vrijens et al., 2008)&lt;/DisplayText&gt;&lt;record&gt;&lt;rec-number&gt;146&lt;/rec-number&gt;&lt;foreign-keys&gt;&lt;key app="EN" db-id="apsxe5zecrr9d5ezwf6xfr0izra0s5zvvtrw" timestamp="1533259423"&gt;146&lt;/key&gt;&lt;/foreign-keys&gt;&lt;ref-type name="Journal Article"&gt;17&lt;/ref-type&gt;&lt;contributors&gt;&lt;authors&gt;&lt;author&gt;Vrijens, B.&lt;/author&gt;&lt;author&gt;Vincze, G.&lt;/author&gt;&lt;author&gt;Kristanto, P.&lt;/author&gt;&lt;author&gt;Urquhart, J.&lt;/author&gt;&lt;author&gt;Burnier, M.&lt;/author&gt;&lt;/authors&gt;&lt;/contributors&gt;&lt;auth-address&gt;Pharmionic Research Center, Rue des Cyclistes Frontiere 24, 4600 Vise, Belgium. bernard.vrijens@pharmionic.com&lt;/auth-address&gt;&lt;titles&gt;&lt;title&gt;Adherence to prescribed antihypertensive drug treatments: longitudinal study of electronically compiled dosing histories&lt;/title&gt;&lt;secondary-title&gt;Bmj&lt;/secondary-title&gt;&lt;alt-title&gt;BMJ (Clinical research ed.)&lt;/alt-title&gt;&lt;/titles&gt;&lt;periodical&gt;&lt;full-title&gt;Bmj&lt;/full-title&gt;&lt;abbr-1&gt;BMJ (Clinical research ed.)&lt;/abbr-1&gt;&lt;/periodical&gt;&lt;alt-periodical&gt;&lt;full-title&gt;Bmj&lt;/full-title&gt;&lt;abbr-1&gt;BMJ (Clinical research ed.)&lt;/abbr-1&gt;&lt;/alt-periodical&gt;&lt;pages&gt;1114-7&lt;/pages&gt;&lt;volume&gt;336&lt;/volume&gt;&lt;number&gt;7653&lt;/number&gt;&lt;edition&gt;2008/05/16&lt;/edition&gt;&lt;keywords&gt;&lt;keyword&gt;Antihypertensive Agents/*administration &amp;amp; dosage&lt;/keyword&gt;&lt;keyword&gt;Cohort Studies&lt;/keyword&gt;&lt;keyword&gt;Drug Administration Schedule&lt;/keyword&gt;&lt;keyword&gt;Humans&lt;/keyword&gt;&lt;keyword&gt;Hypertension/*drug therapy&lt;/keyword&gt;&lt;keyword&gt;Longitudinal Studies&lt;/keyword&gt;&lt;keyword&gt;Medical Records Systems, Computerized&lt;/keyword&gt;&lt;keyword&gt;Patient Compliance/*statistics &amp;amp; numerical data&lt;/keyword&gt;&lt;/keywords&gt;&lt;dates&gt;&lt;year&gt;2008&lt;/year&gt;&lt;pub-dates&gt;&lt;date&gt;May 17&lt;/date&gt;&lt;/pub-dates&gt;&lt;/dates&gt;&lt;isbn&gt;0959-8138&lt;/isbn&gt;&lt;accession-num&gt;18480115&lt;/accession-num&gt;&lt;urls&gt;&lt;/urls&gt;&lt;custom2&gt;PMC2386633&lt;/custom2&gt;&lt;electronic-resource-num&gt;10.1136/bmj.39553.670231.25&lt;/electronic-resource-num&gt;&lt;remote-database-provider&gt;NLM&lt;/remote-database-provider&gt;&lt;language&gt;eng&lt;/language&gt;&lt;/record&gt;&lt;/Cite&gt;&lt;/EndNote&gt;</w:instrText>
      </w:r>
      <w:r w:rsidR="00583969">
        <w:rPr>
          <w:rFonts w:ascii="Times New Roman" w:hAnsi="Times New Roman" w:cs="Times New Roman"/>
          <w:sz w:val="24"/>
          <w:szCs w:val="24"/>
        </w:rPr>
        <w:fldChar w:fldCharType="separate"/>
      </w:r>
      <w:r w:rsidR="00583969">
        <w:rPr>
          <w:rFonts w:ascii="Times New Roman" w:hAnsi="Times New Roman" w:cs="Times New Roman"/>
          <w:noProof/>
          <w:sz w:val="24"/>
          <w:szCs w:val="24"/>
        </w:rPr>
        <w:t>(Vrijens et al., 2008)</w:t>
      </w:r>
      <w:r w:rsidR="00583969">
        <w:rPr>
          <w:rFonts w:ascii="Times New Roman" w:hAnsi="Times New Roman" w:cs="Times New Roman"/>
          <w:sz w:val="24"/>
          <w:szCs w:val="24"/>
        </w:rPr>
        <w:fldChar w:fldCharType="end"/>
      </w:r>
      <w:r w:rsidR="00845C92">
        <w:rPr>
          <w:rFonts w:ascii="Times New Roman" w:hAnsi="Times New Roman" w:cs="Times New Roman"/>
          <w:sz w:val="24"/>
          <w:szCs w:val="24"/>
        </w:rPr>
        <w:t xml:space="preserve">. </w:t>
      </w:r>
    </w:p>
    <w:p w14:paraId="289C4B8B" w14:textId="5AEB47C3" w:rsidR="0024422E" w:rsidRDefault="00B84848" w:rsidP="00C35ED3">
      <w:pPr>
        <w:spacing w:before="100" w:beforeAutospacing="1" w:after="100" w:afterAutospacing="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terms of the effect of the pharmacist intervention, there was an increase in average PDC rates for all </w:t>
      </w:r>
      <w:r w:rsidR="00485D5F">
        <w:rPr>
          <w:rFonts w:ascii="Times New Roman" w:hAnsi="Times New Roman" w:cs="Times New Roman"/>
          <w:color w:val="000000"/>
          <w:sz w:val="24"/>
          <w:szCs w:val="24"/>
        </w:rPr>
        <w:t xml:space="preserve">of </w:t>
      </w:r>
      <w:r>
        <w:rPr>
          <w:rFonts w:ascii="Times New Roman" w:hAnsi="Times New Roman" w:cs="Times New Roman"/>
          <w:color w:val="000000"/>
          <w:sz w:val="24"/>
          <w:szCs w:val="24"/>
        </w:rPr>
        <w:t xml:space="preserve">the </w:t>
      </w:r>
      <w:r w:rsidR="001B75ED">
        <w:rPr>
          <w:rFonts w:ascii="Times New Roman" w:hAnsi="Times New Roman" w:cs="Times New Roman"/>
          <w:color w:val="000000"/>
          <w:sz w:val="24"/>
          <w:szCs w:val="24"/>
        </w:rPr>
        <w:t xml:space="preserve">drugs after the intervention. </w:t>
      </w:r>
      <w:r w:rsidR="00FE4AC1">
        <w:rPr>
          <w:rFonts w:ascii="Times New Roman" w:hAnsi="Times New Roman" w:cs="Times New Roman"/>
          <w:color w:val="000000"/>
          <w:sz w:val="24"/>
          <w:szCs w:val="24"/>
        </w:rPr>
        <w:t>These results</w:t>
      </w:r>
      <w:r>
        <w:rPr>
          <w:rFonts w:ascii="Times New Roman" w:hAnsi="Times New Roman" w:cs="Times New Roman"/>
          <w:color w:val="000000"/>
          <w:sz w:val="24"/>
          <w:szCs w:val="24"/>
        </w:rPr>
        <w:t xml:space="preserve"> </w:t>
      </w:r>
      <w:r w:rsidR="000032D4">
        <w:rPr>
          <w:rFonts w:ascii="Times New Roman" w:hAnsi="Times New Roman" w:cs="Times New Roman"/>
          <w:color w:val="000000"/>
          <w:sz w:val="24"/>
          <w:szCs w:val="24"/>
        </w:rPr>
        <w:t>align</w:t>
      </w:r>
      <w:r>
        <w:rPr>
          <w:rFonts w:ascii="Times New Roman" w:hAnsi="Times New Roman" w:cs="Times New Roman"/>
          <w:color w:val="000000"/>
          <w:sz w:val="24"/>
          <w:szCs w:val="24"/>
        </w:rPr>
        <w:t xml:space="preserve"> </w:t>
      </w:r>
      <w:r w:rsidR="00485D5F">
        <w:rPr>
          <w:rFonts w:ascii="Times New Roman" w:hAnsi="Times New Roman" w:cs="Times New Roman"/>
          <w:color w:val="000000"/>
          <w:sz w:val="24"/>
          <w:szCs w:val="24"/>
        </w:rPr>
        <w:t xml:space="preserve">with </w:t>
      </w:r>
      <w:r w:rsidR="00FE4AC1">
        <w:rPr>
          <w:rFonts w:ascii="Times New Roman" w:hAnsi="Times New Roman" w:cs="Times New Roman"/>
          <w:color w:val="000000"/>
          <w:sz w:val="24"/>
          <w:szCs w:val="24"/>
        </w:rPr>
        <w:t>findings from</w:t>
      </w:r>
      <w:r>
        <w:rPr>
          <w:rFonts w:ascii="Times New Roman" w:hAnsi="Times New Roman" w:cs="Times New Roman"/>
          <w:color w:val="000000"/>
          <w:sz w:val="24"/>
          <w:szCs w:val="24"/>
        </w:rPr>
        <w:t xml:space="preserve"> randomized controlled trials where </w:t>
      </w:r>
      <w:r w:rsidR="00AB7478">
        <w:rPr>
          <w:rFonts w:ascii="Times New Roman" w:hAnsi="Times New Roman" w:cs="Times New Roman"/>
          <w:color w:val="000000"/>
          <w:sz w:val="24"/>
          <w:szCs w:val="24"/>
        </w:rPr>
        <w:t xml:space="preserve">medication adherence increases after a pharmacist intervention </w:t>
      </w:r>
      <w:r w:rsidR="00827554">
        <w:rPr>
          <w:rFonts w:ascii="Times New Roman" w:hAnsi="Times New Roman" w:cs="Times New Roman"/>
          <w:color w:val="000000"/>
          <w:sz w:val="24"/>
          <w:szCs w:val="24"/>
        </w:rPr>
        <w:fldChar w:fldCharType="begin">
          <w:fldData xml:space="preserve">PEVuZE5vdGU+PENpdGU+PEF1dGhvcj5BbC1KdW1haDwvQXV0aG9yPjxZZWFyPjIwMTI8L1llYXI+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</w:fldData>
        </w:fldChar>
      </w:r>
      <w:r w:rsidR="009D426F">
        <w:rPr>
          <w:rFonts w:ascii="Times New Roman" w:hAnsi="Times New Roman" w:cs="Times New Roman"/>
          <w:color w:val="000000"/>
          <w:sz w:val="24"/>
          <w:szCs w:val="24"/>
        </w:rPr>
        <w:instrText xml:space="preserve"> ADDIN EN.CITE </w:instrText>
      </w:r>
      <w:r w:rsidR="009D426F">
        <w:rPr>
          <w:rFonts w:ascii="Times New Roman" w:hAnsi="Times New Roman" w:cs="Times New Roman"/>
          <w:color w:val="000000"/>
          <w:sz w:val="24"/>
          <w:szCs w:val="24"/>
        </w:rPr>
        <w:fldChar w:fldCharType="begin">
          <w:fldData xml:space="preserve">PEVuZE5vdGU+PENpdGU+PEF1dGhvcj5BbC1KdW1haDwvQXV0aG9yPjxZZWFyPjIwMTI8L1llYXI+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</w:fldData>
        </w:fldChar>
      </w:r>
      <w:r w:rsidR="009D426F">
        <w:rPr>
          <w:rFonts w:ascii="Times New Roman" w:hAnsi="Times New Roman" w:cs="Times New Roman"/>
          <w:color w:val="000000"/>
          <w:sz w:val="24"/>
          <w:szCs w:val="24"/>
        </w:rPr>
        <w:instrText xml:space="preserve"> ADDIN EN.CITE.DATA </w:instrText>
      </w:r>
      <w:r w:rsidR="009D426F">
        <w:rPr>
          <w:rFonts w:ascii="Times New Roman" w:hAnsi="Times New Roman" w:cs="Times New Roman"/>
          <w:color w:val="000000"/>
          <w:sz w:val="24"/>
          <w:szCs w:val="24"/>
        </w:rPr>
      </w:r>
      <w:r w:rsidR="009D426F">
        <w:rPr>
          <w:rFonts w:ascii="Times New Roman" w:hAnsi="Times New Roman" w:cs="Times New Roman"/>
          <w:color w:val="000000"/>
          <w:sz w:val="24"/>
          <w:szCs w:val="24"/>
        </w:rPr>
        <w:fldChar w:fldCharType="end"/>
      </w:r>
      <w:r w:rsidR="00827554">
        <w:rPr>
          <w:rFonts w:ascii="Times New Roman" w:hAnsi="Times New Roman" w:cs="Times New Roman"/>
          <w:color w:val="000000"/>
          <w:sz w:val="24"/>
          <w:szCs w:val="24"/>
        </w:rPr>
      </w:r>
      <w:r w:rsidR="00827554">
        <w:rPr>
          <w:rFonts w:ascii="Times New Roman" w:hAnsi="Times New Roman" w:cs="Times New Roman"/>
          <w:color w:val="000000"/>
          <w:sz w:val="24"/>
          <w:szCs w:val="24"/>
        </w:rPr>
        <w:fldChar w:fldCharType="separate"/>
      </w:r>
      <w:r w:rsidR="009D426F">
        <w:rPr>
          <w:rFonts w:ascii="Times New Roman" w:hAnsi="Times New Roman" w:cs="Times New Roman"/>
          <w:noProof/>
          <w:color w:val="000000"/>
          <w:sz w:val="24"/>
          <w:szCs w:val="24"/>
        </w:rPr>
        <w:t>(Al-Jumah and Qureshi, 2012;Pousinho et al., 2016)</w:t>
      </w:r>
      <w:r w:rsidR="00827554">
        <w:rPr>
          <w:rFonts w:ascii="Times New Roman" w:hAnsi="Times New Roman" w:cs="Times New Roman"/>
          <w:color w:val="000000"/>
          <w:sz w:val="24"/>
          <w:szCs w:val="24"/>
        </w:rPr>
        <w:fldChar w:fldCharType="end"/>
      </w:r>
      <w:r w:rsidR="00C00844">
        <w:rPr>
          <w:rFonts w:ascii="Times New Roman" w:hAnsi="Times New Roman" w:cs="Times New Roman"/>
          <w:color w:val="000000"/>
          <w:sz w:val="24"/>
          <w:szCs w:val="24"/>
        </w:rPr>
        <w:t xml:space="preserve">. </w:t>
      </w:r>
      <w:r w:rsidR="00866170">
        <w:rPr>
          <w:rFonts w:ascii="Times New Roman" w:hAnsi="Times New Roman" w:cs="Times New Roman"/>
          <w:color w:val="000000"/>
          <w:sz w:val="24"/>
          <w:szCs w:val="24"/>
        </w:rPr>
        <w:t>A systematic review of interventions to improve medication adherence stated that counseling provided by health care professionals</w:t>
      </w:r>
      <w:r w:rsidR="00485D5F">
        <w:rPr>
          <w:rFonts w:ascii="Times New Roman" w:hAnsi="Times New Roman" w:cs="Times New Roman"/>
          <w:color w:val="000000"/>
          <w:sz w:val="24"/>
          <w:szCs w:val="24"/>
        </w:rPr>
        <w:t>,</w:t>
      </w:r>
      <w:r w:rsidR="00866170">
        <w:rPr>
          <w:rFonts w:ascii="Times New Roman" w:hAnsi="Times New Roman" w:cs="Times New Roman"/>
          <w:color w:val="000000"/>
          <w:sz w:val="24"/>
          <w:szCs w:val="24"/>
        </w:rPr>
        <w:t xml:space="preserve"> such as pharmacist</w:t>
      </w:r>
      <w:r w:rsidR="00485D5F">
        <w:rPr>
          <w:rFonts w:ascii="Times New Roman" w:hAnsi="Times New Roman" w:cs="Times New Roman"/>
          <w:color w:val="000000"/>
          <w:sz w:val="24"/>
          <w:szCs w:val="24"/>
        </w:rPr>
        <w:t>s,</w:t>
      </w:r>
      <w:r w:rsidR="00866170">
        <w:rPr>
          <w:rFonts w:ascii="Times New Roman" w:hAnsi="Times New Roman" w:cs="Times New Roman"/>
          <w:color w:val="000000"/>
          <w:sz w:val="24"/>
          <w:szCs w:val="24"/>
        </w:rPr>
        <w:t xml:space="preserve"> could be not only effective but also cost-beneficial</w:t>
      </w:r>
      <w:r w:rsidR="00FE4AC1">
        <w:rPr>
          <w:rFonts w:ascii="Times New Roman" w:hAnsi="Times New Roman" w:cs="Times New Roman"/>
          <w:color w:val="000000"/>
          <w:sz w:val="24"/>
          <w:szCs w:val="24"/>
        </w:rPr>
        <w:t xml:space="preserve"> </w:t>
      </w:r>
      <w:r w:rsidR="00485D5F">
        <w:rPr>
          <w:rFonts w:ascii="Times New Roman" w:hAnsi="Times New Roman" w:cs="Times New Roman"/>
          <w:color w:val="000000"/>
          <w:sz w:val="24"/>
          <w:szCs w:val="24"/>
        </w:rPr>
        <w:t>in improving</w:t>
      </w:r>
      <w:r w:rsidR="00FE4AC1">
        <w:rPr>
          <w:rFonts w:ascii="Times New Roman" w:hAnsi="Times New Roman" w:cs="Times New Roman"/>
          <w:color w:val="000000"/>
          <w:sz w:val="24"/>
          <w:szCs w:val="24"/>
        </w:rPr>
        <w:t xml:space="preserve"> medication adherence</w:t>
      </w:r>
      <w:r w:rsidR="00866170">
        <w:rPr>
          <w:rFonts w:ascii="Times New Roman" w:hAnsi="Times New Roman" w:cs="Times New Roman"/>
          <w:color w:val="000000"/>
          <w:sz w:val="24"/>
          <w:szCs w:val="24"/>
        </w:rPr>
        <w:t xml:space="preserve"> </w:t>
      </w:r>
      <w:r w:rsidR="00866170">
        <w:rPr>
          <w:rFonts w:ascii="Times New Roman" w:hAnsi="Times New Roman" w:cs="Times New Roman"/>
          <w:color w:val="000000"/>
          <w:sz w:val="24"/>
          <w:szCs w:val="24"/>
        </w:rPr>
        <w:fldChar w:fldCharType="begin"/>
      </w:r>
      <w:r w:rsidR="00866170">
        <w:rPr>
          <w:rFonts w:ascii="Times New Roman" w:hAnsi="Times New Roman" w:cs="Times New Roman"/>
          <w:color w:val="000000"/>
          <w:sz w:val="24"/>
          <w:szCs w:val="24"/>
        </w:rPr>
        <w:instrText xml:space="preserve"> ADDIN EN.CITE &lt;EndNote&gt;&lt;Cite&gt;&lt;Author&gt;Nieuwlaat&lt;/Author&gt;&lt;Year&gt;2014&lt;/Year&gt;&lt;RecNum&gt;84&lt;/RecNum&gt;&lt;DisplayText&gt;(Nieuwlaat et al., 2014)&lt;/DisplayText&gt;&lt;record&gt;&lt;rec-number&gt;84&lt;/rec-number&gt;&lt;foreign-keys&gt;&lt;key app="EN" db-id="apsxe5zecrr9d5ezwf6xfr0izra0s5zvvtrw" timestamp="0"&gt;84&lt;/key&gt;&lt;/foreign-keys&gt;&lt;ref-type name="Journal Article"&gt;17&lt;/ref-type&gt;&lt;contributors&gt;&lt;authors&gt;&lt;author&gt;Nieuwlaat, R.&lt;/author&gt;&lt;author&gt;Wilczynski, N.&lt;/author&gt;&lt;author&gt;Navarro, T.&lt;/author&gt;&lt;author&gt;Hobson, N.&lt;/author&gt;&lt;author&gt;Jeffery, R.&lt;/author&gt;&lt;author&gt;Keepanasseril, A.&lt;/author&gt;&lt;author&gt;Agoritsas, T.&lt;/author&gt;&lt;author&gt;Mistry, N.&lt;/author&gt;&lt;author&gt;Iorio, A.&lt;/author&gt;&lt;author&gt;Jack, S.&lt;/author&gt;&lt;author&gt;Sivaramalingam, B.&lt;/author&gt;&lt;author&gt;Iserman, E.&lt;/author&gt;&lt;author&gt;Mustafa, R. A.&lt;/author&gt;&lt;author&gt;Jedraszewski, D.&lt;/author&gt;&lt;author&gt;Cotoi, C.&lt;/author&gt;&lt;author&gt;Haynes, R. B.&lt;/author&gt;&lt;/authors&gt;&lt;/contributors&gt;&lt;auth-address&gt;Department of Clinical Epidemiology and Biostatistics, McMaster University, Hamilton General Hospital campus, Room C3-107, 237 Barton Street East, Hamilton, ON, Canada, L8L 2X2.&lt;/auth-address&gt;&lt;titles&gt;&lt;title&gt;Interventions for enhancing medication adherence&lt;/title&gt;&lt;secondary-title&gt;Cochrane Database Syst Rev&lt;/secondary-title&gt;&lt;alt-title&gt;The Cochrane database of systematic reviews&lt;/alt-title&gt;&lt;/titles&gt;&lt;pages&gt;Cd000011&lt;/pages&gt;&lt;number&gt;11&lt;/number&gt;&lt;edition&gt;2014/11/21&lt;/edition&gt;&lt;keywords&gt;&lt;keyword&gt;*Drug Therapy&lt;/keyword&gt;&lt;keyword&gt;Humans&lt;/keyword&gt;&lt;keyword&gt;*Medication Adherence&lt;/keyword&gt;&lt;keyword&gt;Patient Education as Topic&lt;/keyword&gt;&lt;keyword&gt;Publication Bias&lt;/keyword&gt;&lt;keyword&gt;Randomized Controlled Trials as Topic&lt;/keyword&gt;&lt;keyword&gt;Self Administration&lt;/keyword&gt;&lt;/keywords&gt;&lt;dates&gt;&lt;year&gt;2014&lt;/year&gt;&lt;pub-dates&gt;&lt;date&gt;Nov 20&lt;/date&gt;&lt;/pub-dates&gt;&lt;/dates&gt;&lt;isbn&gt;1361-6137&lt;/isbn&gt;&lt;accession-num&gt;25412402&lt;/accession-num&gt;&lt;urls&gt;&lt;/urls&gt;&lt;electronic-resource-num&gt;10.1002/14651858.CD000011.pub4&lt;/electronic-resource-num&gt;&lt;remote-database-provider&gt;NLM&lt;/remote-database-provider&gt;&lt;language&gt;eng&lt;/language&gt;&lt;/record&gt;&lt;/Cite&gt;&lt;/EndNote&gt;</w:instrText>
      </w:r>
      <w:r w:rsidR="00866170">
        <w:rPr>
          <w:rFonts w:ascii="Times New Roman" w:hAnsi="Times New Roman" w:cs="Times New Roman"/>
          <w:color w:val="000000"/>
          <w:sz w:val="24"/>
          <w:szCs w:val="24"/>
        </w:rPr>
        <w:fldChar w:fldCharType="separate"/>
      </w:r>
      <w:r w:rsidR="00866170">
        <w:rPr>
          <w:rFonts w:ascii="Times New Roman" w:hAnsi="Times New Roman" w:cs="Times New Roman"/>
          <w:noProof/>
          <w:color w:val="000000"/>
          <w:sz w:val="24"/>
          <w:szCs w:val="24"/>
        </w:rPr>
        <w:t>(Nieuwlaat et al., 2014)</w:t>
      </w:r>
      <w:r w:rsidR="00866170">
        <w:rPr>
          <w:rFonts w:ascii="Times New Roman" w:hAnsi="Times New Roman" w:cs="Times New Roman"/>
          <w:color w:val="000000"/>
          <w:sz w:val="24"/>
          <w:szCs w:val="24"/>
        </w:rPr>
        <w:fldChar w:fldCharType="end"/>
      </w:r>
      <w:r w:rsidR="00742C17">
        <w:rPr>
          <w:rFonts w:ascii="Times New Roman" w:hAnsi="Times New Roman" w:cs="Times New Roman"/>
          <w:color w:val="000000"/>
          <w:sz w:val="24"/>
          <w:szCs w:val="24"/>
        </w:rPr>
        <w:t xml:space="preserve">. </w:t>
      </w:r>
      <w:r w:rsidR="00FE4AC1">
        <w:rPr>
          <w:rFonts w:ascii="Times New Roman" w:hAnsi="Times New Roman" w:cs="Times New Roman"/>
          <w:color w:val="000000"/>
          <w:sz w:val="24"/>
          <w:szCs w:val="24"/>
        </w:rPr>
        <w:t>Also, f</w:t>
      </w:r>
      <w:r w:rsidR="00742C17">
        <w:rPr>
          <w:rFonts w:ascii="Times New Roman" w:hAnsi="Times New Roman" w:cs="Times New Roman"/>
          <w:color w:val="000000"/>
          <w:sz w:val="24"/>
          <w:szCs w:val="24"/>
        </w:rPr>
        <w:t>ace to face interventions</w:t>
      </w:r>
      <w:r w:rsidR="00FE4AC1">
        <w:rPr>
          <w:rFonts w:ascii="Times New Roman" w:hAnsi="Times New Roman" w:cs="Times New Roman"/>
          <w:color w:val="000000"/>
          <w:sz w:val="24"/>
          <w:szCs w:val="24"/>
        </w:rPr>
        <w:t>, like the ones provided in community pharmacies,</w:t>
      </w:r>
      <w:r w:rsidR="00742C17">
        <w:rPr>
          <w:rFonts w:ascii="Times New Roman" w:hAnsi="Times New Roman" w:cs="Times New Roman"/>
          <w:color w:val="000000"/>
          <w:sz w:val="24"/>
          <w:szCs w:val="24"/>
        </w:rPr>
        <w:t xml:space="preserve"> have a positive impact on enhancing medication non-adherence </w:t>
      </w:r>
      <w:r w:rsidR="00742C17">
        <w:rPr>
          <w:rFonts w:ascii="Times New Roman" w:hAnsi="Times New Roman" w:cs="Times New Roman"/>
          <w:color w:val="000000"/>
          <w:sz w:val="24"/>
          <w:szCs w:val="24"/>
        </w:rPr>
        <w:fldChar w:fldCharType="begin">
          <w:fldData xml:space="preserve">PEVuZE5vdGU+PENpdGU+PEF1dGhvcj5Db25uPC9BdXRob3I+PFllYXI+MjAxNjwvWWVhcj48UmVj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</w:fldData>
        </w:fldChar>
      </w:r>
      <w:r w:rsidR="00FE4AC1">
        <w:rPr>
          <w:rFonts w:ascii="Times New Roman" w:hAnsi="Times New Roman" w:cs="Times New Roman"/>
          <w:color w:val="000000"/>
          <w:sz w:val="24"/>
          <w:szCs w:val="24"/>
        </w:rPr>
        <w:instrText xml:space="preserve"> ADDIN EN.CITE </w:instrText>
      </w:r>
      <w:r w:rsidR="00FE4AC1">
        <w:rPr>
          <w:rFonts w:ascii="Times New Roman" w:hAnsi="Times New Roman" w:cs="Times New Roman"/>
          <w:color w:val="000000"/>
          <w:sz w:val="24"/>
          <w:szCs w:val="24"/>
        </w:rPr>
        <w:fldChar w:fldCharType="begin">
          <w:fldData xml:space="preserve">PEVuZE5vdGU+PENpdGU+PEF1dGhvcj5Db25uPC9BdXRob3I+PFllYXI+MjAxNjwvWWVhcj48UmVj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</w:fldData>
        </w:fldChar>
      </w:r>
      <w:r w:rsidR="00FE4AC1">
        <w:rPr>
          <w:rFonts w:ascii="Times New Roman" w:hAnsi="Times New Roman" w:cs="Times New Roman"/>
          <w:color w:val="000000"/>
          <w:sz w:val="24"/>
          <w:szCs w:val="24"/>
        </w:rPr>
        <w:instrText xml:space="preserve"> ADDIN EN.CITE.DATA </w:instrText>
      </w:r>
      <w:r w:rsidR="00FE4AC1">
        <w:rPr>
          <w:rFonts w:ascii="Times New Roman" w:hAnsi="Times New Roman" w:cs="Times New Roman"/>
          <w:color w:val="000000"/>
          <w:sz w:val="24"/>
          <w:szCs w:val="24"/>
        </w:rPr>
      </w:r>
      <w:r w:rsidR="00FE4AC1">
        <w:rPr>
          <w:rFonts w:ascii="Times New Roman" w:hAnsi="Times New Roman" w:cs="Times New Roman"/>
          <w:color w:val="000000"/>
          <w:sz w:val="24"/>
          <w:szCs w:val="24"/>
        </w:rPr>
        <w:fldChar w:fldCharType="end"/>
      </w:r>
      <w:r w:rsidR="00742C17">
        <w:rPr>
          <w:rFonts w:ascii="Times New Roman" w:hAnsi="Times New Roman" w:cs="Times New Roman"/>
          <w:color w:val="000000"/>
          <w:sz w:val="24"/>
          <w:szCs w:val="24"/>
        </w:rPr>
      </w:r>
      <w:r w:rsidR="00742C17">
        <w:rPr>
          <w:rFonts w:ascii="Times New Roman" w:hAnsi="Times New Roman" w:cs="Times New Roman"/>
          <w:color w:val="000000"/>
          <w:sz w:val="24"/>
          <w:szCs w:val="24"/>
        </w:rPr>
        <w:fldChar w:fldCharType="separate"/>
      </w:r>
      <w:r w:rsidR="00FE4AC1">
        <w:rPr>
          <w:rFonts w:ascii="Times New Roman" w:hAnsi="Times New Roman" w:cs="Times New Roman"/>
          <w:noProof/>
          <w:color w:val="000000"/>
          <w:sz w:val="24"/>
          <w:szCs w:val="24"/>
        </w:rPr>
        <w:t>(Conn et al., 2016)</w:t>
      </w:r>
      <w:r w:rsidR="00742C17">
        <w:rPr>
          <w:rFonts w:ascii="Times New Roman" w:hAnsi="Times New Roman" w:cs="Times New Roman"/>
          <w:color w:val="000000"/>
          <w:sz w:val="24"/>
          <w:szCs w:val="24"/>
        </w:rPr>
        <w:fldChar w:fldCharType="end"/>
      </w:r>
      <w:r w:rsidR="00742C17">
        <w:rPr>
          <w:rFonts w:ascii="Times New Roman" w:hAnsi="Times New Roman" w:cs="Times New Roman"/>
          <w:color w:val="000000"/>
          <w:sz w:val="24"/>
          <w:szCs w:val="24"/>
        </w:rPr>
        <w:t>.</w:t>
      </w:r>
      <w:r w:rsidR="002A73A9">
        <w:rPr>
          <w:rFonts w:ascii="Times New Roman" w:hAnsi="Times New Roman" w:cs="Times New Roman"/>
          <w:color w:val="000000"/>
          <w:sz w:val="24"/>
          <w:szCs w:val="24"/>
        </w:rPr>
        <w:t xml:space="preserve"> </w:t>
      </w:r>
      <w:r w:rsidR="004564CE">
        <w:rPr>
          <w:rFonts w:ascii="Times New Roman" w:hAnsi="Times New Roman" w:cs="Times New Roman"/>
          <w:color w:val="000000"/>
          <w:sz w:val="24"/>
          <w:szCs w:val="24"/>
        </w:rPr>
        <w:t>Despite this amount of evidence, r</w:t>
      </w:r>
      <w:r w:rsidR="004564CE" w:rsidRPr="004564CE">
        <w:rPr>
          <w:rFonts w:ascii="Times New Roman" w:hAnsi="Times New Roman" w:cs="Times New Roman"/>
          <w:color w:val="000000"/>
          <w:sz w:val="24"/>
          <w:szCs w:val="24"/>
        </w:rPr>
        <w:t xml:space="preserve">eal-life </w:t>
      </w:r>
      <w:r w:rsidR="004564CE">
        <w:rPr>
          <w:rFonts w:ascii="Times New Roman" w:hAnsi="Times New Roman" w:cs="Times New Roman"/>
          <w:color w:val="000000"/>
          <w:sz w:val="24"/>
          <w:szCs w:val="24"/>
        </w:rPr>
        <w:t>effectiveness of these interventions once the evaluation phase is over remains unknown. O</w:t>
      </w:r>
      <w:r w:rsidR="004564CE" w:rsidRPr="004564CE">
        <w:rPr>
          <w:rFonts w:ascii="Times New Roman" w:hAnsi="Times New Roman" w:cs="Times New Roman"/>
          <w:color w:val="000000"/>
          <w:sz w:val="24"/>
          <w:szCs w:val="24"/>
        </w:rPr>
        <w:t xml:space="preserve">bservational studies </w:t>
      </w:r>
      <w:r w:rsidR="005E73E9">
        <w:rPr>
          <w:rFonts w:ascii="Times New Roman" w:hAnsi="Times New Roman" w:cs="Times New Roman"/>
          <w:color w:val="000000"/>
          <w:sz w:val="24"/>
          <w:szCs w:val="24"/>
        </w:rPr>
        <w:t>of implemented interventions,</w:t>
      </w:r>
      <w:r w:rsidR="005E73E9" w:rsidRPr="005E73E9">
        <w:rPr>
          <w:rFonts w:ascii="Times New Roman" w:hAnsi="Times New Roman" w:cs="Times New Roman"/>
          <w:color w:val="000000"/>
          <w:sz w:val="24"/>
          <w:szCs w:val="24"/>
        </w:rPr>
        <w:t xml:space="preserve"> </w:t>
      </w:r>
      <w:r w:rsidR="005E73E9">
        <w:rPr>
          <w:rFonts w:ascii="Times New Roman" w:hAnsi="Times New Roman" w:cs="Times New Roman"/>
          <w:color w:val="000000"/>
          <w:sz w:val="24"/>
          <w:szCs w:val="24"/>
        </w:rPr>
        <w:t>which usually rely on big data sources</w:t>
      </w:r>
      <w:r w:rsidR="002272DC">
        <w:rPr>
          <w:rFonts w:ascii="Times New Roman" w:hAnsi="Times New Roman" w:cs="Times New Roman"/>
          <w:color w:val="000000"/>
          <w:sz w:val="24"/>
          <w:szCs w:val="24"/>
        </w:rPr>
        <w:t xml:space="preserve"> of patient registries and health records</w:t>
      </w:r>
      <w:r w:rsidR="005E73E9">
        <w:rPr>
          <w:rFonts w:ascii="Times New Roman" w:hAnsi="Times New Roman" w:cs="Times New Roman"/>
          <w:color w:val="000000"/>
          <w:sz w:val="24"/>
          <w:szCs w:val="24"/>
        </w:rPr>
        <w:t xml:space="preserve">, </w:t>
      </w:r>
      <w:r w:rsidR="004564CE" w:rsidRPr="004564CE">
        <w:rPr>
          <w:rFonts w:ascii="Times New Roman" w:hAnsi="Times New Roman" w:cs="Times New Roman"/>
          <w:color w:val="000000"/>
          <w:sz w:val="24"/>
          <w:szCs w:val="24"/>
        </w:rPr>
        <w:t xml:space="preserve">are essential to determine whether patients in </w:t>
      </w:r>
      <w:r w:rsidR="00D845D6">
        <w:rPr>
          <w:rFonts w:ascii="Times New Roman" w:hAnsi="Times New Roman" w:cs="Times New Roman"/>
          <w:color w:val="000000"/>
          <w:sz w:val="24"/>
          <w:szCs w:val="24"/>
        </w:rPr>
        <w:t>real-life</w:t>
      </w:r>
      <w:r w:rsidR="004564CE" w:rsidRPr="004564CE">
        <w:rPr>
          <w:rFonts w:ascii="Times New Roman" w:hAnsi="Times New Roman" w:cs="Times New Roman"/>
          <w:color w:val="000000"/>
          <w:sz w:val="24"/>
          <w:szCs w:val="24"/>
        </w:rPr>
        <w:t xml:space="preserve"> practice are achieving </w:t>
      </w:r>
      <w:r w:rsidR="00D845D6">
        <w:rPr>
          <w:rFonts w:ascii="Times New Roman" w:hAnsi="Times New Roman" w:cs="Times New Roman"/>
          <w:color w:val="000000"/>
          <w:sz w:val="24"/>
          <w:szCs w:val="24"/>
        </w:rPr>
        <w:t xml:space="preserve">the </w:t>
      </w:r>
      <w:r w:rsidR="004564CE" w:rsidRPr="004564CE">
        <w:rPr>
          <w:rFonts w:ascii="Times New Roman" w:hAnsi="Times New Roman" w:cs="Times New Roman"/>
          <w:color w:val="000000"/>
          <w:sz w:val="24"/>
          <w:szCs w:val="24"/>
        </w:rPr>
        <w:t>expected outcomes</w:t>
      </w:r>
      <w:r w:rsidR="00D845D6">
        <w:rPr>
          <w:rFonts w:ascii="Times New Roman" w:hAnsi="Times New Roman" w:cs="Times New Roman"/>
          <w:color w:val="000000"/>
          <w:sz w:val="24"/>
          <w:szCs w:val="24"/>
        </w:rPr>
        <w:t xml:space="preserve"> </w:t>
      </w:r>
      <w:r w:rsidR="00D845D6" w:rsidRPr="004564CE">
        <w:rPr>
          <w:rFonts w:ascii="Times New Roman" w:hAnsi="Times New Roman" w:cs="Times New Roman"/>
          <w:color w:val="000000"/>
          <w:sz w:val="24"/>
          <w:szCs w:val="24"/>
        </w:rPr>
        <w:t xml:space="preserve">in </w:t>
      </w:r>
      <w:r w:rsidR="005E73E9">
        <w:rPr>
          <w:rFonts w:ascii="Times New Roman" w:hAnsi="Times New Roman" w:cs="Times New Roman"/>
          <w:color w:val="000000"/>
          <w:sz w:val="24"/>
          <w:szCs w:val="24"/>
        </w:rPr>
        <w:t xml:space="preserve">a wider </w:t>
      </w:r>
      <w:r w:rsidR="002272DC">
        <w:rPr>
          <w:rFonts w:ascii="Times New Roman" w:hAnsi="Times New Roman" w:cs="Times New Roman"/>
          <w:color w:val="000000"/>
          <w:sz w:val="24"/>
          <w:szCs w:val="24"/>
        </w:rPr>
        <w:t xml:space="preserve">and more representative </w:t>
      </w:r>
      <w:r w:rsidR="005E73E9">
        <w:rPr>
          <w:rFonts w:ascii="Times New Roman" w:hAnsi="Times New Roman" w:cs="Times New Roman"/>
          <w:color w:val="000000"/>
          <w:sz w:val="24"/>
          <w:szCs w:val="24"/>
        </w:rPr>
        <w:t>population</w:t>
      </w:r>
      <w:r w:rsidR="004564CE" w:rsidRPr="004564CE">
        <w:rPr>
          <w:rFonts w:ascii="Times New Roman" w:hAnsi="Times New Roman" w:cs="Times New Roman"/>
          <w:color w:val="000000"/>
          <w:sz w:val="24"/>
          <w:szCs w:val="24"/>
        </w:rPr>
        <w:t xml:space="preserve">. </w:t>
      </w:r>
      <w:r w:rsidR="002272DC">
        <w:rPr>
          <w:rFonts w:ascii="Times New Roman" w:hAnsi="Times New Roman" w:cs="Times New Roman"/>
          <w:color w:val="000000"/>
          <w:sz w:val="24"/>
          <w:szCs w:val="24"/>
        </w:rPr>
        <w:t>This implies they are crucial to assess</w:t>
      </w:r>
      <w:r w:rsidR="002272DC" w:rsidRPr="002272DC">
        <w:rPr>
          <w:rFonts w:ascii="Times New Roman" w:hAnsi="Times New Roman" w:cs="Times New Roman"/>
          <w:color w:val="000000"/>
          <w:sz w:val="24"/>
          <w:szCs w:val="24"/>
        </w:rPr>
        <w:t xml:space="preserve"> the translatability of the </w:t>
      </w:r>
      <w:r w:rsidR="002272DC" w:rsidRPr="002272DC">
        <w:rPr>
          <w:rFonts w:ascii="Times New Roman" w:hAnsi="Times New Roman" w:cs="Times New Roman"/>
          <w:color w:val="000000"/>
          <w:sz w:val="24"/>
          <w:szCs w:val="24"/>
        </w:rPr>
        <w:lastRenderedPageBreak/>
        <w:t>results ob</w:t>
      </w:r>
      <w:r w:rsidR="002272DC">
        <w:rPr>
          <w:rFonts w:ascii="Times New Roman" w:hAnsi="Times New Roman" w:cs="Times New Roman"/>
          <w:color w:val="000000"/>
          <w:sz w:val="24"/>
          <w:szCs w:val="24"/>
        </w:rPr>
        <w:t>tained in randomized controlled trials</w:t>
      </w:r>
      <w:r w:rsidR="002272DC" w:rsidRPr="002272DC">
        <w:rPr>
          <w:rFonts w:ascii="Times New Roman" w:hAnsi="Times New Roman" w:cs="Times New Roman"/>
          <w:color w:val="000000"/>
          <w:sz w:val="24"/>
          <w:szCs w:val="24"/>
        </w:rPr>
        <w:t xml:space="preserve">, </w:t>
      </w:r>
      <w:r w:rsidR="00AC5A9F">
        <w:rPr>
          <w:rFonts w:ascii="Times New Roman" w:hAnsi="Times New Roman" w:cs="Times New Roman"/>
          <w:color w:val="000000"/>
          <w:sz w:val="24"/>
          <w:szCs w:val="24"/>
        </w:rPr>
        <w:t>providing</w:t>
      </w:r>
      <w:r w:rsidR="002272DC" w:rsidRPr="002272DC">
        <w:rPr>
          <w:rFonts w:ascii="Times New Roman" w:hAnsi="Times New Roman" w:cs="Times New Roman"/>
          <w:color w:val="000000"/>
          <w:sz w:val="24"/>
          <w:szCs w:val="24"/>
        </w:rPr>
        <w:t xml:space="preserve"> </w:t>
      </w:r>
      <w:r w:rsidR="00AC5A9F">
        <w:rPr>
          <w:rFonts w:ascii="Times New Roman" w:hAnsi="Times New Roman" w:cs="Times New Roman"/>
          <w:color w:val="000000"/>
          <w:sz w:val="24"/>
          <w:szCs w:val="24"/>
        </w:rPr>
        <w:t xml:space="preserve">key stakeholders like </w:t>
      </w:r>
      <w:r w:rsidR="002272DC" w:rsidRPr="002272DC">
        <w:rPr>
          <w:rFonts w:ascii="Times New Roman" w:hAnsi="Times New Roman" w:cs="Times New Roman"/>
          <w:color w:val="000000"/>
          <w:sz w:val="24"/>
          <w:szCs w:val="24"/>
        </w:rPr>
        <w:t xml:space="preserve">policy-makers </w:t>
      </w:r>
      <w:r w:rsidR="00AC5A9F">
        <w:rPr>
          <w:rFonts w:ascii="Times New Roman" w:hAnsi="Times New Roman" w:cs="Times New Roman"/>
          <w:color w:val="000000"/>
          <w:sz w:val="24"/>
          <w:szCs w:val="24"/>
        </w:rPr>
        <w:t>evidence to support health care policies and funding allocation.</w:t>
      </w:r>
      <w:r w:rsidR="002272DC" w:rsidRPr="002272DC">
        <w:rPr>
          <w:rFonts w:ascii="Times New Roman" w:hAnsi="Times New Roman" w:cs="Times New Roman"/>
          <w:color w:val="000000"/>
          <w:sz w:val="24"/>
          <w:szCs w:val="24"/>
        </w:rPr>
        <w:t xml:space="preserve"> </w:t>
      </w:r>
      <w:r w:rsidR="00541559">
        <w:rPr>
          <w:rFonts w:ascii="Times New Roman" w:hAnsi="Times New Roman" w:cs="Times New Roman"/>
          <w:color w:val="000000"/>
          <w:sz w:val="24"/>
          <w:szCs w:val="24"/>
        </w:rPr>
        <w:t xml:space="preserve">Nevertheless, </w:t>
      </w:r>
      <w:r w:rsidR="005E73E9">
        <w:rPr>
          <w:rFonts w:ascii="Times New Roman" w:hAnsi="Times New Roman" w:cs="Times New Roman"/>
          <w:color w:val="000000"/>
          <w:sz w:val="24"/>
          <w:szCs w:val="24"/>
        </w:rPr>
        <w:t xml:space="preserve">our study </w:t>
      </w:r>
      <w:r w:rsidR="00541559">
        <w:rPr>
          <w:rFonts w:ascii="Times New Roman" w:hAnsi="Times New Roman" w:cs="Times New Roman"/>
          <w:color w:val="000000"/>
          <w:sz w:val="24"/>
          <w:szCs w:val="24"/>
        </w:rPr>
        <w:t xml:space="preserve">findings on real practice settings follow similar </w:t>
      </w:r>
      <w:r w:rsidR="00A6437F">
        <w:rPr>
          <w:rFonts w:ascii="Times New Roman" w:hAnsi="Times New Roman" w:cs="Times New Roman"/>
          <w:color w:val="000000"/>
          <w:sz w:val="24"/>
          <w:szCs w:val="24"/>
        </w:rPr>
        <w:t xml:space="preserve">trends </w:t>
      </w:r>
      <w:r w:rsidR="00541559">
        <w:rPr>
          <w:rFonts w:ascii="Times New Roman" w:hAnsi="Times New Roman" w:cs="Times New Roman"/>
          <w:color w:val="000000"/>
          <w:sz w:val="24"/>
          <w:szCs w:val="24"/>
        </w:rPr>
        <w:t>to those reported in randomized controlled trials.</w:t>
      </w:r>
      <w:r w:rsidR="005E73E9">
        <w:rPr>
          <w:rFonts w:ascii="Times New Roman" w:hAnsi="Times New Roman" w:cs="Times New Roman"/>
          <w:color w:val="000000"/>
          <w:sz w:val="24"/>
          <w:szCs w:val="24"/>
        </w:rPr>
        <w:t xml:space="preserve"> </w:t>
      </w:r>
    </w:p>
    <w:p w14:paraId="0F0AD2E4" w14:textId="1473103F" w:rsidR="00F22BBF" w:rsidRPr="00625154" w:rsidRDefault="00832DF3" w:rsidP="00881EB6">
      <w:pPr>
        <w:spacing w:before="100" w:beforeAutospacing="1" w:after="100" w:afterAutospacing="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analysis of dispensing records after the pharmacist intervention showed an</w:t>
      </w:r>
      <w:r w:rsidR="00B80C63" w:rsidRPr="0000665E">
        <w:rPr>
          <w:rFonts w:ascii="Times New Roman" w:hAnsi="Times New Roman" w:cs="Times New Roman"/>
          <w:color w:val="000000"/>
          <w:sz w:val="24"/>
          <w:szCs w:val="24"/>
        </w:rPr>
        <w:t xml:space="preserve"> 8% decrease</w:t>
      </w:r>
      <w:r w:rsidR="0024422E">
        <w:rPr>
          <w:rFonts w:ascii="Times New Roman" w:hAnsi="Times New Roman" w:cs="Times New Roman"/>
          <w:color w:val="000000"/>
          <w:sz w:val="24"/>
          <w:szCs w:val="24"/>
        </w:rPr>
        <w:t xml:space="preserve"> on average PDC</w:t>
      </w:r>
      <w:r w:rsidR="00B80C63" w:rsidRPr="0000665E">
        <w:rPr>
          <w:rFonts w:ascii="Times New Roman" w:hAnsi="Times New Roman" w:cs="Times New Roman"/>
          <w:color w:val="000000"/>
          <w:sz w:val="24"/>
          <w:szCs w:val="24"/>
        </w:rPr>
        <w:t xml:space="preserve"> 12 months after</w:t>
      </w:r>
      <w:r>
        <w:rPr>
          <w:rFonts w:ascii="Times New Roman" w:hAnsi="Times New Roman" w:cs="Times New Roman"/>
          <w:color w:val="000000"/>
          <w:sz w:val="24"/>
          <w:szCs w:val="24"/>
        </w:rPr>
        <w:t xml:space="preserve"> the intervention was delivered.</w:t>
      </w:r>
      <w:r w:rsidR="00B80C63" w:rsidRPr="0000665E">
        <w:rPr>
          <w:rFonts w:ascii="Times New Roman" w:hAnsi="Times New Roman" w:cs="Times New Roman"/>
          <w:color w:val="000000"/>
          <w:sz w:val="24"/>
          <w:szCs w:val="24"/>
        </w:rPr>
        <w:t xml:space="preserve"> </w:t>
      </w:r>
      <w:r w:rsidRPr="0000665E">
        <w:rPr>
          <w:rFonts w:ascii="Times New Roman" w:hAnsi="Times New Roman" w:cs="Times New Roman"/>
          <w:color w:val="000000"/>
          <w:sz w:val="24"/>
          <w:szCs w:val="24"/>
        </w:rPr>
        <w:t>Similar to our results</w:t>
      </w:r>
      <w:r>
        <w:rPr>
          <w:rFonts w:ascii="Times New Roman" w:hAnsi="Times New Roman" w:cs="Times New Roman"/>
          <w:color w:val="000000"/>
          <w:sz w:val="24"/>
          <w:szCs w:val="24"/>
        </w:rPr>
        <w:t>,</w:t>
      </w:r>
      <w:r w:rsidRPr="0000665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 recent meta-analysis</w:t>
      </w:r>
      <w:r w:rsidR="00B80C63" w:rsidRPr="0000665E">
        <w:rPr>
          <w:rFonts w:ascii="Times New Roman" w:hAnsi="Times New Roman" w:cs="Times New Roman"/>
          <w:color w:val="000000"/>
          <w:sz w:val="24"/>
          <w:szCs w:val="24"/>
        </w:rPr>
        <w:t xml:space="preserve"> found a 1.1% decrease </w:t>
      </w:r>
      <w:r>
        <w:rPr>
          <w:rFonts w:ascii="Times New Roman" w:hAnsi="Times New Roman" w:cs="Times New Roman"/>
          <w:color w:val="000000"/>
          <w:sz w:val="24"/>
          <w:szCs w:val="24"/>
        </w:rPr>
        <w:t xml:space="preserve">in the effect of </w:t>
      </w:r>
      <w:r w:rsidR="00BE4E86">
        <w:rPr>
          <w:rFonts w:ascii="Times New Roman" w:hAnsi="Times New Roman" w:cs="Times New Roman"/>
          <w:color w:val="000000"/>
          <w:sz w:val="24"/>
          <w:szCs w:val="24"/>
        </w:rPr>
        <w:t xml:space="preserve">adherence </w:t>
      </w:r>
      <w:r>
        <w:rPr>
          <w:rFonts w:ascii="Times New Roman" w:hAnsi="Times New Roman" w:cs="Times New Roman"/>
          <w:color w:val="000000"/>
          <w:sz w:val="24"/>
          <w:szCs w:val="24"/>
        </w:rPr>
        <w:t>interventions per month of follow-up</w:t>
      </w:r>
      <w:r w:rsidR="00BE4E86">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BE4E86" w:rsidRPr="00BE4E86">
        <w:rPr>
          <w:rFonts w:ascii="Times New Roman" w:hAnsi="Times New Roman" w:cs="Times New Roman"/>
          <w:color w:val="000000"/>
          <w:sz w:val="24"/>
          <w:szCs w:val="24"/>
        </w:rPr>
        <w:t xml:space="preserve">suggesting </w:t>
      </w:r>
      <w:r w:rsidR="00BE4E86">
        <w:rPr>
          <w:rFonts w:ascii="Times New Roman" w:hAnsi="Times New Roman" w:cs="Times New Roman"/>
          <w:color w:val="000000"/>
          <w:sz w:val="24"/>
          <w:szCs w:val="24"/>
        </w:rPr>
        <w:t xml:space="preserve">their impact tend to </w:t>
      </w:r>
      <w:r w:rsidR="00BE4E86" w:rsidRPr="00BE4E86">
        <w:rPr>
          <w:rFonts w:ascii="Times New Roman" w:hAnsi="Times New Roman" w:cs="Times New Roman"/>
          <w:color w:val="000000"/>
          <w:sz w:val="24"/>
          <w:szCs w:val="24"/>
        </w:rPr>
        <w:t>d</w:t>
      </w:r>
      <w:r w:rsidR="00BE4E86">
        <w:rPr>
          <w:rFonts w:ascii="Times New Roman" w:hAnsi="Times New Roman" w:cs="Times New Roman"/>
          <w:color w:val="000000"/>
          <w:sz w:val="24"/>
          <w:szCs w:val="24"/>
        </w:rPr>
        <w:t xml:space="preserve">ecline </w:t>
      </w:r>
      <w:r w:rsidR="00BE4E86" w:rsidRPr="00BE4E86">
        <w:rPr>
          <w:rFonts w:ascii="Times New Roman" w:hAnsi="Times New Roman" w:cs="Times New Roman"/>
          <w:color w:val="000000"/>
          <w:sz w:val="24"/>
          <w:szCs w:val="24"/>
        </w:rPr>
        <w:t xml:space="preserve">over time. </w:t>
      </w:r>
      <w:r w:rsidR="009F1CA2" w:rsidRPr="0000665E">
        <w:rPr>
          <w:rFonts w:ascii="Times New Roman" w:hAnsi="Times New Roman" w:cs="Times New Roman"/>
          <w:color w:val="000000"/>
          <w:sz w:val="24"/>
          <w:szCs w:val="24"/>
        </w:rPr>
        <w:fldChar w:fldCharType="begin"/>
      </w:r>
      <w:r w:rsidR="00A16918">
        <w:rPr>
          <w:rFonts w:ascii="Times New Roman" w:hAnsi="Times New Roman" w:cs="Times New Roman"/>
          <w:color w:val="000000"/>
          <w:sz w:val="24"/>
          <w:szCs w:val="24"/>
        </w:rPr>
        <w:instrText xml:space="preserve"> ADDIN EN.CITE &lt;EndNote&gt;&lt;Cite&gt;&lt;Author&gt;Demonceau&lt;/Author&gt;&lt;Year&gt;2013&lt;/Year&gt;&lt;RecNum&gt;85&lt;/RecNum&gt;&lt;DisplayText&gt;(Demonceau et al., 2013)&lt;/DisplayText&gt;&lt;record&gt;&lt;rec-number&gt;85&lt;/rec-number&gt;&lt;foreign-keys&gt;&lt;key app="EN" db-id="apsxe5zecrr9d5ezwf6xfr0izra0s5zvvtrw" timestamp="0"&gt;85&lt;/key&gt;&lt;/foreign-keys&gt;&lt;ref-type name="Journal Article"&gt;17&lt;/ref-type&gt;&lt;contributors&gt;&lt;authors&gt;&lt;author&gt;Demonceau, J.&lt;/author&gt;&lt;author&gt;Ruppar, T.&lt;/author&gt;&lt;author&gt;Kristanto, P.&lt;/author&gt;&lt;author&gt;Hughes, D. A.&lt;/author&gt;&lt;author&gt;Fargher, E.&lt;/author&gt;&lt;author&gt;Kardas, P.&lt;/author&gt;&lt;author&gt;De Geest, S.&lt;/author&gt;&lt;author&gt;Dobbels, F.&lt;/author&gt;&lt;author&gt;Lewek, P.&lt;/author&gt;&lt;author&gt;Urquhart, J.&lt;/author&gt;&lt;author&gt;Vrijens, B.&lt;/author&gt;&lt;/authors&gt;&lt;/contributors&gt;&lt;auth-address&gt;AARDEX Group Ltd., a MWV Healthcare Company, Sion, Switzerland.&lt;/auth-address&gt;&lt;titles&gt;&lt;title&gt;Identification and assessment of adherence-enhancing interventions in studies assessing medication adherence through electronically compiled drug dosing histories: a systematic literature review and meta-analysis&lt;/title&gt;&lt;secondary-title&gt;Drugs&lt;/secondary-title&gt;&lt;alt-title&gt;Drugs&lt;/alt-title&gt;&lt;/titles&gt;&lt;pages&gt;545-62&lt;/pages&gt;&lt;volume&gt;73&lt;/volume&gt;&lt;number&gt;6&lt;/number&gt;&lt;edition&gt;2013/04/17&lt;/edition&gt;&lt;keywords&gt;&lt;keyword&gt;*Drug Prescriptions&lt;/keyword&gt;&lt;keyword&gt;*Electronic Health Records/trends&lt;/keyword&gt;&lt;keyword&gt;Humans&lt;/keyword&gt;&lt;keyword&gt;*Medication Adherence&lt;/keyword&gt;&lt;keyword&gt;Randomized Controlled Trials as Topic/methods/trends&lt;/keyword&gt;&lt;/keywords&gt;&lt;dates&gt;&lt;year&gt;2013&lt;/year&gt;&lt;pub-dates&gt;&lt;date&gt;May&lt;/date&gt;&lt;/pub-dates&gt;&lt;/dates&gt;&lt;isbn&gt;0012-6667&lt;/isbn&gt;&lt;accession-num&gt;23588595&lt;/accession-num&gt;&lt;urls&gt;&lt;/urls&gt;&lt;custom2&gt;PMC3647098&lt;/custom2&gt;&lt;electronic-resource-num&gt;10.1007/s40265-013-0041-3&lt;/electronic-resource-num&gt;&lt;remote-database-provider&gt;NLM&lt;/remote-database-provider&gt;&lt;language&gt;eng&lt;/language&gt;&lt;/record&gt;&lt;/Cite&gt;&lt;/EndNote&gt;</w:instrText>
      </w:r>
      <w:r w:rsidR="009F1CA2" w:rsidRPr="0000665E">
        <w:rPr>
          <w:rFonts w:ascii="Times New Roman" w:hAnsi="Times New Roman" w:cs="Times New Roman"/>
          <w:color w:val="000000"/>
          <w:sz w:val="24"/>
          <w:szCs w:val="24"/>
        </w:rPr>
        <w:fldChar w:fldCharType="separate"/>
      </w:r>
      <w:r w:rsidR="00A16918">
        <w:rPr>
          <w:rFonts w:ascii="Times New Roman" w:hAnsi="Times New Roman" w:cs="Times New Roman"/>
          <w:noProof/>
          <w:color w:val="000000"/>
          <w:sz w:val="24"/>
          <w:szCs w:val="24"/>
        </w:rPr>
        <w:t>(Demonceau et al., 2013)</w:t>
      </w:r>
      <w:r w:rsidR="009F1CA2" w:rsidRPr="0000665E">
        <w:rPr>
          <w:rFonts w:ascii="Times New Roman" w:hAnsi="Times New Roman" w:cs="Times New Roman"/>
          <w:color w:val="000000"/>
          <w:sz w:val="24"/>
          <w:szCs w:val="24"/>
        </w:rPr>
        <w:fldChar w:fldCharType="end"/>
      </w:r>
      <w:r w:rsidR="00E47CE1">
        <w:rPr>
          <w:rFonts w:ascii="Times New Roman" w:hAnsi="Times New Roman" w:cs="Times New Roman"/>
          <w:color w:val="000000"/>
          <w:sz w:val="24"/>
          <w:szCs w:val="24"/>
        </w:rPr>
        <w:t>.</w:t>
      </w:r>
      <w:r w:rsidR="00B80C63" w:rsidRPr="0000665E">
        <w:rPr>
          <w:rFonts w:ascii="Times New Roman" w:hAnsi="Times New Roman" w:cs="Times New Roman"/>
          <w:color w:val="000000"/>
          <w:sz w:val="24"/>
          <w:szCs w:val="24"/>
        </w:rPr>
        <w:t xml:space="preserve"> </w:t>
      </w:r>
      <w:r w:rsidR="000B2993">
        <w:rPr>
          <w:rFonts w:ascii="Times New Roman" w:hAnsi="Times New Roman" w:cs="Times New Roman"/>
          <w:color w:val="000000"/>
          <w:sz w:val="24"/>
          <w:szCs w:val="24"/>
        </w:rPr>
        <w:t xml:space="preserve">Similarly, the number of adherent patients (PDC&gt;= 80%) declined one year </w:t>
      </w:r>
      <w:r w:rsidR="00AA70C4">
        <w:rPr>
          <w:rFonts w:ascii="Times New Roman" w:hAnsi="Times New Roman" w:cs="Times New Roman"/>
          <w:color w:val="000000"/>
          <w:sz w:val="24"/>
          <w:szCs w:val="24"/>
        </w:rPr>
        <w:t xml:space="preserve">after the </w:t>
      </w:r>
      <w:r w:rsidR="000B2993">
        <w:rPr>
          <w:rFonts w:ascii="Times New Roman" w:hAnsi="Times New Roman" w:cs="Times New Roman"/>
          <w:color w:val="000000"/>
          <w:sz w:val="24"/>
          <w:szCs w:val="24"/>
        </w:rPr>
        <w:t xml:space="preserve">intervention. These results </w:t>
      </w:r>
      <w:r w:rsidR="00AA70C4">
        <w:rPr>
          <w:rFonts w:ascii="Times New Roman" w:hAnsi="Times New Roman" w:cs="Times New Roman"/>
          <w:color w:val="000000"/>
          <w:sz w:val="24"/>
          <w:szCs w:val="24"/>
        </w:rPr>
        <w:t>also align with previous evidence</w:t>
      </w:r>
      <w:r w:rsidR="000B2993">
        <w:rPr>
          <w:rFonts w:ascii="Times New Roman" w:hAnsi="Times New Roman" w:cs="Times New Roman"/>
          <w:color w:val="000000"/>
          <w:sz w:val="24"/>
          <w:szCs w:val="24"/>
        </w:rPr>
        <w:t xml:space="preserve"> showing a diminution in the number of adherent patients </w:t>
      </w:r>
      <w:r w:rsidR="00AA70C4">
        <w:rPr>
          <w:rFonts w:ascii="Times New Roman" w:hAnsi="Times New Roman" w:cs="Times New Roman"/>
          <w:color w:val="000000"/>
          <w:sz w:val="24"/>
          <w:szCs w:val="24"/>
        </w:rPr>
        <w:t>to different chronic medications</w:t>
      </w:r>
      <w:r w:rsidR="000B2993">
        <w:rPr>
          <w:rFonts w:ascii="Times New Roman" w:hAnsi="Times New Roman" w:cs="Times New Roman"/>
          <w:color w:val="000000"/>
          <w:sz w:val="24"/>
          <w:szCs w:val="24"/>
        </w:rPr>
        <w:t xml:space="preserve"> </w:t>
      </w:r>
      <w:r w:rsidR="00AA70C4">
        <w:rPr>
          <w:rFonts w:ascii="Times New Roman" w:hAnsi="Times New Roman" w:cs="Times New Roman"/>
          <w:color w:val="000000"/>
          <w:sz w:val="24"/>
          <w:szCs w:val="24"/>
        </w:rPr>
        <w:t xml:space="preserve">over </w:t>
      </w:r>
      <w:r w:rsidR="000B2993">
        <w:rPr>
          <w:rFonts w:ascii="Times New Roman" w:hAnsi="Times New Roman" w:cs="Times New Roman"/>
          <w:color w:val="000000"/>
          <w:sz w:val="24"/>
          <w:szCs w:val="24"/>
        </w:rPr>
        <w:t xml:space="preserve">time </w:t>
      </w:r>
      <w:r w:rsidR="000B2993">
        <w:rPr>
          <w:rFonts w:ascii="Times New Roman" w:hAnsi="Times New Roman" w:cs="Times New Roman"/>
          <w:color w:val="000000"/>
          <w:sz w:val="24"/>
          <w:szCs w:val="24"/>
        </w:rPr>
        <w:fldChar w:fldCharType="begin">
          <w:fldData xml:space="preserve">PEVuZE5vdGU+PENpdGU+PEF1dGhvcj5LZXlsb3VuPC9BdXRob3I+PFllYXI+MjAxNzwvWWVhcj48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</w:fldData>
        </w:fldChar>
      </w:r>
      <w:r w:rsidR="009D426F">
        <w:rPr>
          <w:rFonts w:ascii="Times New Roman" w:hAnsi="Times New Roman" w:cs="Times New Roman"/>
          <w:color w:val="000000"/>
          <w:sz w:val="24"/>
          <w:szCs w:val="24"/>
        </w:rPr>
        <w:instrText xml:space="preserve"> ADDIN EN.CITE </w:instrText>
      </w:r>
      <w:r w:rsidR="009D426F">
        <w:rPr>
          <w:rFonts w:ascii="Times New Roman" w:hAnsi="Times New Roman" w:cs="Times New Roman"/>
          <w:color w:val="000000"/>
          <w:sz w:val="24"/>
          <w:szCs w:val="24"/>
        </w:rPr>
        <w:fldChar w:fldCharType="begin">
          <w:fldData xml:space="preserve">PEVuZE5vdGU+PENpdGU+PEF1dGhvcj5LZXlsb3VuPC9BdXRob3I+PFllYXI+MjAxNzwvWWVhcj48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</w:fldData>
        </w:fldChar>
      </w:r>
      <w:r w:rsidR="009D426F">
        <w:rPr>
          <w:rFonts w:ascii="Times New Roman" w:hAnsi="Times New Roman" w:cs="Times New Roman"/>
          <w:color w:val="000000"/>
          <w:sz w:val="24"/>
          <w:szCs w:val="24"/>
        </w:rPr>
        <w:instrText xml:space="preserve"> ADDIN EN.CITE.DATA </w:instrText>
      </w:r>
      <w:r w:rsidR="009D426F">
        <w:rPr>
          <w:rFonts w:ascii="Times New Roman" w:hAnsi="Times New Roman" w:cs="Times New Roman"/>
          <w:color w:val="000000"/>
          <w:sz w:val="24"/>
          <w:szCs w:val="24"/>
        </w:rPr>
      </w:r>
      <w:r w:rsidR="009D426F">
        <w:rPr>
          <w:rFonts w:ascii="Times New Roman" w:hAnsi="Times New Roman" w:cs="Times New Roman"/>
          <w:color w:val="000000"/>
          <w:sz w:val="24"/>
          <w:szCs w:val="24"/>
        </w:rPr>
        <w:fldChar w:fldCharType="end"/>
      </w:r>
      <w:r w:rsidR="000B2993">
        <w:rPr>
          <w:rFonts w:ascii="Times New Roman" w:hAnsi="Times New Roman" w:cs="Times New Roman"/>
          <w:color w:val="000000"/>
          <w:sz w:val="24"/>
          <w:szCs w:val="24"/>
        </w:rPr>
      </w:r>
      <w:r w:rsidR="000B2993">
        <w:rPr>
          <w:rFonts w:ascii="Times New Roman" w:hAnsi="Times New Roman" w:cs="Times New Roman"/>
          <w:color w:val="000000"/>
          <w:sz w:val="24"/>
          <w:szCs w:val="24"/>
        </w:rPr>
        <w:fldChar w:fldCharType="separate"/>
      </w:r>
      <w:r w:rsidR="009D426F">
        <w:rPr>
          <w:rFonts w:ascii="Times New Roman" w:hAnsi="Times New Roman" w:cs="Times New Roman"/>
          <w:noProof/>
          <w:color w:val="000000"/>
          <w:sz w:val="24"/>
          <w:szCs w:val="24"/>
        </w:rPr>
        <w:t>(Blaschke et al., 2012;Keyloun et al., 2017)</w:t>
      </w:r>
      <w:r w:rsidR="000B2993">
        <w:rPr>
          <w:rFonts w:ascii="Times New Roman" w:hAnsi="Times New Roman" w:cs="Times New Roman"/>
          <w:color w:val="000000"/>
          <w:sz w:val="24"/>
          <w:szCs w:val="24"/>
        </w:rPr>
        <w:fldChar w:fldCharType="end"/>
      </w:r>
      <w:r w:rsidR="000B2993">
        <w:rPr>
          <w:rFonts w:ascii="Times New Roman" w:hAnsi="Times New Roman" w:cs="Times New Roman"/>
          <w:color w:val="000000"/>
          <w:sz w:val="24"/>
          <w:szCs w:val="24"/>
        </w:rPr>
        <w:t>.</w:t>
      </w:r>
      <w:r w:rsidR="00AA70C4">
        <w:rPr>
          <w:rFonts w:ascii="Times New Roman" w:hAnsi="Times New Roman" w:cs="Times New Roman"/>
          <w:color w:val="000000"/>
          <w:sz w:val="24"/>
          <w:szCs w:val="24"/>
        </w:rPr>
        <w:t xml:space="preserve"> </w:t>
      </w:r>
      <w:r w:rsidR="00BE4E86" w:rsidRPr="0000665E">
        <w:rPr>
          <w:rFonts w:ascii="Times New Roman" w:hAnsi="Times New Roman" w:cs="Times New Roman"/>
          <w:color w:val="000000"/>
          <w:sz w:val="24"/>
          <w:szCs w:val="24"/>
        </w:rPr>
        <w:t xml:space="preserve">This may suggest a need for </w:t>
      </w:r>
      <w:r w:rsidR="00BE4E86">
        <w:rPr>
          <w:rFonts w:ascii="Times New Roman" w:hAnsi="Times New Roman" w:cs="Times New Roman"/>
          <w:color w:val="000000"/>
          <w:sz w:val="24"/>
          <w:szCs w:val="24"/>
        </w:rPr>
        <w:t xml:space="preserve">continuous </w:t>
      </w:r>
      <w:r w:rsidR="00BE4E86" w:rsidRPr="0000665E">
        <w:rPr>
          <w:rFonts w:ascii="Times New Roman" w:hAnsi="Times New Roman" w:cs="Times New Roman"/>
          <w:color w:val="000000"/>
          <w:sz w:val="24"/>
          <w:szCs w:val="24"/>
        </w:rPr>
        <w:t xml:space="preserve">adherence interventions and </w:t>
      </w:r>
      <w:r w:rsidR="00BE4E86">
        <w:rPr>
          <w:rFonts w:ascii="Times New Roman" w:hAnsi="Times New Roman" w:cs="Times New Roman"/>
          <w:color w:val="000000"/>
          <w:sz w:val="24"/>
          <w:szCs w:val="24"/>
        </w:rPr>
        <w:t xml:space="preserve">sustained follow-up integrated into the patient’s treatment plan. This would allow </w:t>
      </w:r>
      <w:r w:rsidR="004845CD">
        <w:rPr>
          <w:rFonts w:ascii="Times New Roman" w:hAnsi="Times New Roman" w:cs="Times New Roman"/>
          <w:color w:val="000000"/>
          <w:sz w:val="24"/>
          <w:szCs w:val="24"/>
        </w:rPr>
        <w:t xml:space="preserve">not only </w:t>
      </w:r>
      <w:r w:rsidR="00BE4E86">
        <w:rPr>
          <w:rFonts w:ascii="Times New Roman" w:hAnsi="Times New Roman" w:cs="Times New Roman"/>
          <w:color w:val="000000"/>
          <w:sz w:val="24"/>
          <w:szCs w:val="24"/>
        </w:rPr>
        <w:t xml:space="preserve">the identification of </w:t>
      </w:r>
      <w:r w:rsidR="004845CD">
        <w:rPr>
          <w:rFonts w:ascii="Times New Roman" w:hAnsi="Times New Roman" w:cs="Times New Roman"/>
          <w:color w:val="000000"/>
          <w:sz w:val="24"/>
          <w:szCs w:val="24"/>
        </w:rPr>
        <w:t>barriers in non-adherent patients, but also the monitoring of current or new risk factors in patients showing optimal adherence and the development of tailored strategies to minimize their impact. A</w:t>
      </w:r>
      <w:r w:rsidR="004701E5" w:rsidRPr="0000665E">
        <w:rPr>
          <w:rFonts w:ascii="Times New Roman" w:hAnsi="Times New Roman" w:cs="Times New Roman"/>
          <w:color w:val="000000"/>
          <w:sz w:val="24"/>
          <w:szCs w:val="24"/>
        </w:rPr>
        <w:t xml:space="preserve">dherence interventions </w:t>
      </w:r>
      <w:r w:rsidR="00813211" w:rsidRPr="0000665E">
        <w:rPr>
          <w:rFonts w:ascii="Times New Roman" w:hAnsi="Times New Roman" w:cs="Times New Roman"/>
          <w:color w:val="000000"/>
          <w:sz w:val="24"/>
          <w:szCs w:val="24"/>
        </w:rPr>
        <w:t>and more</w:t>
      </w:r>
      <w:r w:rsidR="00057A2D" w:rsidRPr="0000665E">
        <w:rPr>
          <w:rFonts w:ascii="Times New Roman" w:hAnsi="Times New Roman" w:cs="Times New Roman"/>
          <w:color w:val="000000"/>
          <w:sz w:val="24"/>
          <w:szCs w:val="24"/>
        </w:rPr>
        <w:t xml:space="preserve"> continuous</w:t>
      </w:r>
      <w:r w:rsidR="004701E5" w:rsidRPr="0000665E">
        <w:rPr>
          <w:rFonts w:ascii="Times New Roman" w:hAnsi="Times New Roman" w:cs="Times New Roman"/>
          <w:color w:val="000000"/>
          <w:sz w:val="24"/>
          <w:szCs w:val="24"/>
        </w:rPr>
        <w:t xml:space="preserve"> follow-ups </w:t>
      </w:r>
      <w:r w:rsidR="004845CD">
        <w:rPr>
          <w:rFonts w:ascii="Times New Roman" w:hAnsi="Times New Roman" w:cs="Times New Roman"/>
          <w:color w:val="000000"/>
          <w:sz w:val="24"/>
          <w:szCs w:val="24"/>
        </w:rPr>
        <w:t>can</w:t>
      </w:r>
      <w:r w:rsidR="004701E5" w:rsidRPr="0000665E">
        <w:rPr>
          <w:rFonts w:ascii="Times New Roman" w:hAnsi="Times New Roman" w:cs="Times New Roman"/>
          <w:color w:val="000000"/>
          <w:sz w:val="24"/>
          <w:szCs w:val="24"/>
        </w:rPr>
        <w:t xml:space="preserve"> be implemented in standard </w:t>
      </w:r>
      <w:r w:rsidR="00B80C63" w:rsidRPr="0000665E">
        <w:rPr>
          <w:rFonts w:ascii="Times New Roman" w:hAnsi="Times New Roman" w:cs="Times New Roman"/>
          <w:color w:val="000000"/>
          <w:sz w:val="24"/>
          <w:szCs w:val="24"/>
        </w:rPr>
        <w:t xml:space="preserve">community </w:t>
      </w:r>
      <w:r w:rsidR="004701E5" w:rsidRPr="0000665E">
        <w:rPr>
          <w:rFonts w:ascii="Times New Roman" w:hAnsi="Times New Roman" w:cs="Times New Roman"/>
          <w:color w:val="000000"/>
          <w:sz w:val="24"/>
          <w:szCs w:val="24"/>
        </w:rPr>
        <w:t xml:space="preserve">pharmacy </w:t>
      </w:r>
      <w:r w:rsidR="00B80C63" w:rsidRPr="0000665E">
        <w:rPr>
          <w:rFonts w:ascii="Times New Roman" w:hAnsi="Times New Roman" w:cs="Times New Roman"/>
          <w:color w:val="000000"/>
          <w:sz w:val="24"/>
          <w:szCs w:val="24"/>
        </w:rPr>
        <w:t xml:space="preserve">dispensing </w:t>
      </w:r>
      <w:r w:rsidR="004701E5" w:rsidRPr="0000665E">
        <w:rPr>
          <w:rFonts w:ascii="Times New Roman" w:hAnsi="Times New Roman" w:cs="Times New Roman"/>
          <w:color w:val="000000"/>
          <w:sz w:val="24"/>
          <w:szCs w:val="24"/>
        </w:rPr>
        <w:t>practice</w:t>
      </w:r>
      <w:r w:rsidR="00B80C63" w:rsidRPr="0000665E">
        <w:rPr>
          <w:rFonts w:ascii="Times New Roman" w:hAnsi="Times New Roman" w:cs="Times New Roman"/>
          <w:color w:val="000000"/>
          <w:sz w:val="24"/>
          <w:szCs w:val="24"/>
        </w:rPr>
        <w:t>.</w:t>
      </w:r>
      <w:r w:rsidR="004845CD">
        <w:rPr>
          <w:rFonts w:ascii="Times New Roman" w:hAnsi="Times New Roman" w:cs="Times New Roman"/>
          <w:color w:val="000000"/>
          <w:sz w:val="24"/>
          <w:szCs w:val="24"/>
        </w:rPr>
        <w:t xml:space="preserve"> C</w:t>
      </w:r>
      <w:r w:rsidR="00B544B9" w:rsidRPr="0000665E">
        <w:rPr>
          <w:rFonts w:ascii="Times New Roman" w:hAnsi="Times New Roman" w:cs="Times New Roman"/>
          <w:color w:val="000000"/>
          <w:sz w:val="24"/>
          <w:szCs w:val="24"/>
        </w:rPr>
        <w:t>ommunity pharmacy is an ideal place to continue to evaluate and discuss adherence with a patient</w:t>
      </w:r>
      <w:r w:rsidR="00625154">
        <w:rPr>
          <w:rFonts w:ascii="Times New Roman" w:hAnsi="Times New Roman" w:cs="Times New Roman"/>
          <w:color w:val="000000"/>
          <w:sz w:val="24"/>
          <w:szCs w:val="24"/>
        </w:rPr>
        <w:t xml:space="preserve"> </w:t>
      </w:r>
      <w:r w:rsidR="00625154" w:rsidRPr="0000665E">
        <w:rPr>
          <w:rFonts w:ascii="Times New Roman" w:hAnsi="Times New Roman" w:cs="Times New Roman"/>
          <w:color w:val="000000"/>
          <w:sz w:val="24"/>
          <w:szCs w:val="24"/>
        </w:rPr>
        <w:t>over time due to patients returning, often monthly, for their repeat prescriptions.</w:t>
      </w:r>
      <w:r w:rsidR="000178EB">
        <w:rPr>
          <w:rFonts w:ascii="Times New Roman" w:hAnsi="Times New Roman" w:cs="Times New Roman"/>
          <w:color w:val="000000"/>
          <w:sz w:val="24"/>
          <w:szCs w:val="24"/>
        </w:rPr>
        <w:t xml:space="preserve"> In fact, pharmacist</w:t>
      </w:r>
      <w:r w:rsidR="00485D5F">
        <w:rPr>
          <w:rFonts w:ascii="Times New Roman" w:hAnsi="Times New Roman" w:cs="Times New Roman"/>
          <w:color w:val="000000"/>
          <w:sz w:val="24"/>
          <w:szCs w:val="24"/>
        </w:rPr>
        <w:t>s</w:t>
      </w:r>
      <w:r w:rsidR="000178EB">
        <w:rPr>
          <w:rFonts w:ascii="Times New Roman" w:hAnsi="Times New Roman" w:cs="Times New Roman"/>
          <w:color w:val="000000"/>
          <w:sz w:val="24"/>
          <w:szCs w:val="24"/>
        </w:rPr>
        <w:t xml:space="preserve"> have been found to have</w:t>
      </w:r>
      <w:r w:rsidR="00AA70C4">
        <w:rPr>
          <w:rFonts w:ascii="Times New Roman" w:hAnsi="Times New Roman" w:cs="Times New Roman"/>
          <w:color w:val="000000"/>
          <w:sz w:val="24"/>
          <w:szCs w:val="24"/>
        </w:rPr>
        <w:t xml:space="preserve"> a </w:t>
      </w:r>
      <w:r w:rsidR="00184BD3">
        <w:rPr>
          <w:rFonts w:ascii="Times New Roman" w:hAnsi="Times New Roman" w:cs="Times New Roman"/>
          <w:color w:val="000000"/>
          <w:sz w:val="24"/>
          <w:szCs w:val="24"/>
        </w:rPr>
        <w:t>positive</w:t>
      </w:r>
      <w:r w:rsidR="000178EB">
        <w:rPr>
          <w:rFonts w:ascii="Times New Roman" w:hAnsi="Times New Roman" w:cs="Times New Roman"/>
          <w:color w:val="000000"/>
          <w:sz w:val="24"/>
          <w:szCs w:val="24"/>
        </w:rPr>
        <w:t xml:space="preserve"> impact on medication adherence in different clinical conditions </w:t>
      </w:r>
      <w:r w:rsidR="004F3C18">
        <w:rPr>
          <w:rFonts w:ascii="Times New Roman" w:hAnsi="Times New Roman" w:cs="Times New Roman"/>
          <w:color w:val="000000"/>
          <w:sz w:val="24"/>
          <w:szCs w:val="24"/>
        </w:rPr>
        <w:fldChar w:fldCharType="begin">
          <w:fldData xml:space="preserve">PEVuZE5vdGU+PENpdGU+PEF1dGhvcj5UYWl0ZWw8L0F1dGhvcj48WWVhcj4yMDEyPC9ZZWFyPjxS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</w:fldData>
        </w:fldChar>
      </w:r>
      <w:r w:rsidR="009D426F">
        <w:rPr>
          <w:rFonts w:ascii="Times New Roman" w:hAnsi="Times New Roman" w:cs="Times New Roman"/>
          <w:color w:val="000000"/>
          <w:sz w:val="24"/>
          <w:szCs w:val="24"/>
        </w:rPr>
        <w:instrText xml:space="preserve"> ADDIN EN.CITE </w:instrText>
      </w:r>
      <w:r w:rsidR="009D426F">
        <w:rPr>
          <w:rFonts w:ascii="Times New Roman" w:hAnsi="Times New Roman" w:cs="Times New Roman"/>
          <w:color w:val="000000"/>
          <w:sz w:val="24"/>
          <w:szCs w:val="24"/>
        </w:rPr>
        <w:fldChar w:fldCharType="begin">
          <w:fldData xml:space="preserve">PEVuZE5vdGU+PENpdGU+PEF1dGhvcj5UYWl0ZWw8L0F1dGhvcj48WWVhcj4yMDEyPC9ZZWFyPjxS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</w:fldData>
        </w:fldChar>
      </w:r>
      <w:r w:rsidR="009D426F">
        <w:rPr>
          <w:rFonts w:ascii="Times New Roman" w:hAnsi="Times New Roman" w:cs="Times New Roman"/>
          <w:color w:val="000000"/>
          <w:sz w:val="24"/>
          <w:szCs w:val="24"/>
        </w:rPr>
        <w:instrText xml:space="preserve"> ADDIN EN.CITE.DATA </w:instrText>
      </w:r>
      <w:r w:rsidR="009D426F">
        <w:rPr>
          <w:rFonts w:ascii="Times New Roman" w:hAnsi="Times New Roman" w:cs="Times New Roman"/>
          <w:color w:val="000000"/>
          <w:sz w:val="24"/>
          <w:szCs w:val="24"/>
        </w:rPr>
      </w:r>
      <w:r w:rsidR="009D426F">
        <w:rPr>
          <w:rFonts w:ascii="Times New Roman" w:hAnsi="Times New Roman" w:cs="Times New Roman"/>
          <w:color w:val="000000"/>
          <w:sz w:val="24"/>
          <w:szCs w:val="24"/>
        </w:rPr>
        <w:fldChar w:fldCharType="end"/>
      </w:r>
      <w:r w:rsidR="004F3C18">
        <w:rPr>
          <w:rFonts w:ascii="Times New Roman" w:hAnsi="Times New Roman" w:cs="Times New Roman"/>
          <w:color w:val="000000"/>
          <w:sz w:val="24"/>
          <w:szCs w:val="24"/>
        </w:rPr>
      </w:r>
      <w:r w:rsidR="004F3C18">
        <w:rPr>
          <w:rFonts w:ascii="Times New Roman" w:hAnsi="Times New Roman" w:cs="Times New Roman"/>
          <w:color w:val="000000"/>
          <w:sz w:val="24"/>
          <w:szCs w:val="24"/>
        </w:rPr>
        <w:fldChar w:fldCharType="separate"/>
      </w:r>
      <w:r w:rsidR="009D426F">
        <w:rPr>
          <w:rFonts w:ascii="Times New Roman" w:hAnsi="Times New Roman" w:cs="Times New Roman"/>
          <w:noProof/>
          <w:color w:val="000000"/>
          <w:sz w:val="24"/>
          <w:szCs w:val="24"/>
        </w:rPr>
        <w:t>(Taitel et al., 2012;Pousinho et al., 2016)</w:t>
      </w:r>
      <w:r w:rsidR="004F3C18">
        <w:rPr>
          <w:rFonts w:ascii="Times New Roman" w:hAnsi="Times New Roman" w:cs="Times New Roman"/>
          <w:color w:val="000000"/>
          <w:sz w:val="24"/>
          <w:szCs w:val="24"/>
        </w:rPr>
        <w:fldChar w:fldCharType="end"/>
      </w:r>
      <w:r w:rsidR="004F3C18">
        <w:rPr>
          <w:rFonts w:ascii="Times New Roman" w:hAnsi="Times New Roman" w:cs="Times New Roman"/>
          <w:color w:val="000000"/>
          <w:sz w:val="24"/>
          <w:szCs w:val="24"/>
        </w:rPr>
        <w:t xml:space="preserve">. </w:t>
      </w:r>
    </w:p>
    <w:p w14:paraId="2D491B91" w14:textId="561623EE" w:rsidR="00F22BBF" w:rsidRDefault="004701E5" w:rsidP="00C35ED3">
      <w:pPr>
        <w:spacing w:before="100" w:beforeAutospacing="1" w:after="100" w:afterAutospacing="1" w:line="240" w:lineRule="auto"/>
        <w:jc w:val="both"/>
        <w:rPr>
          <w:rFonts w:ascii="Times New Roman" w:hAnsi="Times New Roman" w:cs="Times New Roman"/>
          <w:color w:val="000000"/>
          <w:sz w:val="24"/>
          <w:szCs w:val="24"/>
        </w:rPr>
      </w:pPr>
      <w:r w:rsidRPr="0000665E">
        <w:rPr>
          <w:rFonts w:ascii="Times New Roman" w:hAnsi="Times New Roman" w:cs="Times New Roman"/>
          <w:color w:val="000000"/>
          <w:sz w:val="24"/>
          <w:szCs w:val="24"/>
        </w:rPr>
        <w:t xml:space="preserve">With the majority of patients not reaching </w:t>
      </w:r>
      <w:r w:rsidR="007003C1">
        <w:rPr>
          <w:rFonts w:ascii="Times New Roman" w:hAnsi="Times New Roman" w:cs="Times New Roman"/>
          <w:color w:val="000000"/>
          <w:sz w:val="24"/>
          <w:szCs w:val="24"/>
        </w:rPr>
        <w:t>the common threshold of</w:t>
      </w:r>
      <w:r w:rsidR="00881EB6">
        <w:rPr>
          <w:rFonts w:ascii="Times New Roman" w:hAnsi="Times New Roman" w:cs="Times New Roman"/>
          <w:color w:val="000000"/>
          <w:sz w:val="24"/>
          <w:szCs w:val="24"/>
        </w:rPr>
        <w:t xml:space="preserve"> </w:t>
      </w:r>
      <w:r w:rsidR="00485D5F">
        <w:rPr>
          <w:rFonts w:ascii="Times New Roman" w:hAnsi="Times New Roman" w:cs="Times New Roman"/>
          <w:color w:val="000000"/>
          <w:sz w:val="24"/>
          <w:szCs w:val="24"/>
        </w:rPr>
        <w:t xml:space="preserve">a </w:t>
      </w:r>
      <w:r w:rsidR="00881EB6">
        <w:rPr>
          <w:rFonts w:ascii="Times New Roman" w:hAnsi="Times New Roman" w:cs="Times New Roman"/>
          <w:color w:val="000000"/>
          <w:sz w:val="24"/>
          <w:szCs w:val="24"/>
        </w:rPr>
        <w:t>PDC</w:t>
      </w:r>
      <w:r w:rsidRPr="0000665E">
        <w:rPr>
          <w:rFonts w:ascii="Times New Roman" w:hAnsi="Times New Roman" w:cs="Times New Roman"/>
          <w:color w:val="000000"/>
          <w:sz w:val="24"/>
          <w:szCs w:val="24"/>
        </w:rPr>
        <w:t xml:space="preserve"> of 80%, there remains opportunity for improvement. Often, single component interventions only affecting one aspect of </w:t>
      </w:r>
      <w:r w:rsidR="00BB790C" w:rsidRPr="0000665E">
        <w:rPr>
          <w:rFonts w:ascii="Times New Roman" w:hAnsi="Times New Roman" w:cs="Times New Roman"/>
          <w:color w:val="000000"/>
          <w:sz w:val="24"/>
          <w:szCs w:val="24"/>
        </w:rPr>
        <w:t>non-adherence</w:t>
      </w:r>
      <w:r w:rsidR="00E47CE1">
        <w:rPr>
          <w:rFonts w:ascii="Times New Roman" w:hAnsi="Times New Roman" w:cs="Times New Roman"/>
          <w:color w:val="000000"/>
          <w:sz w:val="24"/>
          <w:szCs w:val="24"/>
        </w:rPr>
        <w:t xml:space="preserve"> are minimally effective </w:t>
      </w:r>
      <w:r w:rsidR="00CD3AC4" w:rsidRPr="0000665E">
        <w:rPr>
          <w:rFonts w:ascii="Times New Roman" w:hAnsi="Times New Roman" w:cs="Times New Roman"/>
          <w:color w:val="000000"/>
          <w:sz w:val="24"/>
          <w:szCs w:val="24"/>
        </w:rPr>
        <w:fldChar w:fldCharType="begin"/>
      </w:r>
      <w:r w:rsidR="00A16918">
        <w:rPr>
          <w:rFonts w:ascii="Times New Roman" w:hAnsi="Times New Roman" w:cs="Times New Roman"/>
          <w:color w:val="000000"/>
          <w:sz w:val="24"/>
          <w:szCs w:val="24"/>
        </w:rPr>
        <w:instrText xml:space="preserve"> ADDIN EN.CITE &lt;EndNote&gt;&lt;Cite&gt;&lt;Author&gt;Choudhry&lt;/Author&gt;&lt;Year&gt;2009&lt;/Year&gt;&lt;RecNum&gt;123&lt;/RecNum&gt;&lt;DisplayText&gt;(Choudhry et al., 2009)&lt;/DisplayText&gt;&lt;record&gt;&lt;rec-number&gt;123&lt;/rec-number&gt;&lt;foreign-keys&gt;&lt;key app="EN" db-id="apsxe5zecrr9d5ezwf6xfr0izra0s5zvvtrw" timestamp="0"&gt;123&lt;/key&gt;&lt;/foreign-keys&gt;&lt;ref-type name="Journal Article"&gt;17&lt;/ref-type&gt;&lt;contributors&gt;&lt;authors&gt;&lt;author&gt;Choudhry, N. K.&lt;/author&gt;&lt;author&gt;Shrank, W. H.&lt;/author&gt;&lt;author&gt;Levin, R. L.&lt;/author&gt;&lt;author&gt;Lee, J. L.&lt;/author&gt;&lt;author&gt;Jan, S. A.&lt;/author&gt;&lt;author&gt;Brookhart, M. A.&lt;/author&gt;&lt;author&gt;Solomon, D. H.&lt;/author&gt;&lt;/authors&gt;&lt;/contributors&gt;&lt;auth-address&gt;Division of Pharmacoepidemiology and Pharmacoeconomics, Brigham and Women&amp;apos;s Hospital, Boston, MA 02120, USA. nchoudhry@partners.org&lt;/auth-address&gt;&lt;titles&gt;&lt;title&gt;Measuring concurrent adherence to multiple related medications&lt;/title&gt;&lt;secondary-title&gt;Am J Manag Care&lt;/secondary-title&gt;&lt;alt-title&gt;The American journal of managed care&lt;/alt-title&gt;&lt;/titles&gt;&lt;pages&gt;457-64&lt;/pages&gt;&lt;volume&gt;15&lt;/volume&gt;&lt;number&gt;7&lt;/number&gt;&lt;edition&gt;2009/07/11&lt;/edition&gt;&lt;keywords&gt;&lt;keyword&gt;Cohort Studies&lt;/keyword&gt;&lt;keyword&gt;Diabetes Mellitus/*drug therapy&lt;/keyword&gt;&lt;keyword&gt;Drug Therapy, Combination&lt;/keyword&gt;&lt;keyword&gt;Female&lt;/keyword&gt;&lt;keyword&gt;Humans&lt;/keyword&gt;&lt;keyword&gt;Hypoglycemic Agents/*therapeutic use&lt;/keyword&gt;&lt;keyword&gt;Insurance Claim Review/statistics &amp;amp; numerical data&lt;/keyword&gt;&lt;keyword&gt;Male&lt;/keyword&gt;&lt;keyword&gt;Medication Adherence/*statistics &amp;amp; numerical data&lt;/keyword&gt;&lt;keyword&gt;Middle Aged&lt;/keyword&gt;&lt;keyword&gt;Retrospective Studies&lt;/keyword&gt;&lt;keyword&gt;United States&lt;/keyword&gt;&lt;/keywords&gt;&lt;dates&gt;&lt;year&gt;2009&lt;/year&gt;&lt;pub-dates&gt;&lt;date&gt;Jul&lt;/date&gt;&lt;/pub-dates&gt;&lt;/dates&gt;&lt;isbn&gt;1088-0224&lt;/isbn&gt;&lt;accession-num&gt;19589013&lt;/accession-num&gt;&lt;urls&gt;&lt;/urls&gt;&lt;custom2&gt;PMC2873865&lt;/custom2&gt;&lt;custom6&gt;NIHMS183026&lt;/custom6&gt;&lt;remote-database-provider&gt;NLM&lt;/remote-database-provider&gt;&lt;language&gt;eng&lt;/language&gt;&lt;/record&gt;&lt;/Cite&gt;&lt;/EndNote&gt;</w:instrText>
      </w:r>
      <w:r w:rsidR="00CD3AC4" w:rsidRPr="0000665E">
        <w:rPr>
          <w:rFonts w:ascii="Times New Roman" w:hAnsi="Times New Roman" w:cs="Times New Roman"/>
          <w:color w:val="000000"/>
          <w:sz w:val="24"/>
          <w:szCs w:val="24"/>
        </w:rPr>
        <w:fldChar w:fldCharType="separate"/>
      </w:r>
      <w:r w:rsidR="00A16918">
        <w:rPr>
          <w:rFonts w:ascii="Times New Roman" w:hAnsi="Times New Roman" w:cs="Times New Roman"/>
          <w:noProof/>
          <w:color w:val="000000"/>
          <w:sz w:val="24"/>
          <w:szCs w:val="24"/>
        </w:rPr>
        <w:t>(Choudhry et al., 2009)</w:t>
      </w:r>
      <w:r w:rsidR="00CD3AC4" w:rsidRPr="0000665E">
        <w:rPr>
          <w:rFonts w:ascii="Times New Roman" w:hAnsi="Times New Roman" w:cs="Times New Roman"/>
          <w:color w:val="000000"/>
          <w:sz w:val="24"/>
          <w:szCs w:val="24"/>
        </w:rPr>
        <w:fldChar w:fldCharType="end"/>
      </w:r>
      <w:r w:rsidR="00E47CE1">
        <w:rPr>
          <w:rFonts w:ascii="Times New Roman" w:hAnsi="Times New Roman" w:cs="Times New Roman"/>
          <w:color w:val="000000"/>
          <w:sz w:val="24"/>
          <w:szCs w:val="24"/>
        </w:rPr>
        <w:t>.</w:t>
      </w:r>
      <w:r w:rsidRPr="0000665E">
        <w:rPr>
          <w:rFonts w:ascii="Times New Roman" w:hAnsi="Times New Roman" w:cs="Times New Roman"/>
          <w:color w:val="000000"/>
          <w:sz w:val="24"/>
          <w:szCs w:val="24"/>
        </w:rPr>
        <w:t xml:space="preserve"> </w:t>
      </w:r>
      <w:r w:rsidR="00AA70C4">
        <w:rPr>
          <w:rFonts w:ascii="Times New Roman" w:hAnsi="Times New Roman" w:cs="Times New Roman"/>
          <w:color w:val="000000"/>
          <w:sz w:val="24"/>
          <w:szCs w:val="24"/>
        </w:rPr>
        <w:t>Medication n</w:t>
      </w:r>
      <w:r w:rsidR="00AA70C4" w:rsidRPr="0000665E">
        <w:rPr>
          <w:rFonts w:ascii="Times New Roman" w:hAnsi="Times New Roman" w:cs="Times New Roman"/>
          <w:color w:val="000000"/>
          <w:sz w:val="24"/>
          <w:szCs w:val="24"/>
        </w:rPr>
        <w:t>on-adherence</w:t>
      </w:r>
      <w:r w:rsidRPr="0000665E">
        <w:rPr>
          <w:rFonts w:ascii="Times New Roman" w:hAnsi="Times New Roman" w:cs="Times New Roman"/>
          <w:color w:val="000000"/>
          <w:sz w:val="24"/>
          <w:szCs w:val="24"/>
        </w:rPr>
        <w:t xml:space="preserve"> is a com</w:t>
      </w:r>
      <w:r w:rsidR="00AA70C4">
        <w:rPr>
          <w:rFonts w:ascii="Times New Roman" w:hAnsi="Times New Roman" w:cs="Times New Roman"/>
          <w:color w:val="000000"/>
          <w:sz w:val="24"/>
          <w:szCs w:val="24"/>
        </w:rPr>
        <w:t>plex</w:t>
      </w:r>
      <w:r w:rsidRPr="0000665E">
        <w:rPr>
          <w:rFonts w:ascii="Times New Roman" w:hAnsi="Times New Roman" w:cs="Times New Roman"/>
          <w:color w:val="000000"/>
          <w:sz w:val="24"/>
          <w:szCs w:val="24"/>
        </w:rPr>
        <w:t xml:space="preserve"> and multifactorial </w:t>
      </w:r>
      <w:r w:rsidR="00AA70C4">
        <w:rPr>
          <w:rFonts w:ascii="Times New Roman" w:hAnsi="Times New Roman" w:cs="Times New Roman"/>
          <w:color w:val="000000"/>
          <w:sz w:val="24"/>
          <w:szCs w:val="24"/>
        </w:rPr>
        <w:t>problem</w:t>
      </w:r>
      <w:r w:rsidRPr="0000665E">
        <w:rPr>
          <w:rFonts w:ascii="Times New Roman" w:hAnsi="Times New Roman" w:cs="Times New Roman"/>
          <w:color w:val="000000"/>
          <w:sz w:val="24"/>
          <w:szCs w:val="24"/>
        </w:rPr>
        <w:t xml:space="preserve"> </w:t>
      </w:r>
      <w:r w:rsidR="00AA70C4">
        <w:rPr>
          <w:rFonts w:ascii="Times New Roman" w:hAnsi="Times New Roman" w:cs="Times New Roman"/>
          <w:color w:val="000000"/>
          <w:sz w:val="24"/>
          <w:szCs w:val="24"/>
        </w:rPr>
        <w:t xml:space="preserve">influenced by </w:t>
      </w:r>
      <w:r w:rsidRPr="0000665E">
        <w:rPr>
          <w:rFonts w:ascii="Times New Roman" w:hAnsi="Times New Roman" w:cs="Times New Roman"/>
          <w:color w:val="000000"/>
          <w:sz w:val="24"/>
          <w:szCs w:val="24"/>
        </w:rPr>
        <w:t xml:space="preserve">multiple determinants </w:t>
      </w:r>
      <w:r w:rsidR="00AA70C4">
        <w:rPr>
          <w:rFonts w:ascii="Times New Roman" w:hAnsi="Times New Roman" w:cs="Times New Roman"/>
          <w:color w:val="000000"/>
          <w:sz w:val="24"/>
          <w:szCs w:val="24"/>
        </w:rPr>
        <w:t>across different domains</w:t>
      </w:r>
      <w:r w:rsidR="00E47CE1">
        <w:rPr>
          <w:rFonts w:ascii="Times New Roman" w:hAnsi="Times New Roman" w:cs="Times New Roman"/>
          <w:color w:val="000000"/>
          <w:sz w:val="24"/>
          <w:szCs w:val="24"/>
        </w:rPr>
        <w:t xml:space="preserve"> </w:t>
      </w:r>
      <w:r w:rsidR="00CD3AC4" w:rsidRPr="0000665E">
        <w:rPr>
          <w:rFonts w:ascii="Times New Roman" w:hAnsi="Times New Roman" w:cs="Times New Roman"/>
          <w:color w:val="000000"/>
          <w:sz w:val="24"/>
          <w:szCs w:val="24"/>
        </w:rPr>
        <w:fldChar w:fldCharType="begin">
          <w:fldData xml:space="preserve">PEVuZE5vdGU+PENpdGU+PEF1dGhvcj5LYXJkYXM8L0F1dGhvcj48WWVhcj4yMDEzPC9ZZWFyPjxS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</w:fldData>
        </w:fldChar>
      </w:r>
      <w:r w:rsidR="009D426F">
        <w:rPr>
          <w:rFonts w:ascii="Times New Roman" w:hAnsi="Times New Roman" w:cs="Times New Roman"/>
          <w:color w:val="000000"/>
          <w:sz w:val="24"/>
          <w:szCs w:val="24"/>
        </w:rPr>
        <w:instrText xml:space="preserve"> ADDIN EN.CITE </w:instrText>
      </w:r>
      <w:r w:rsidR="009D426F">
        <w:rPr>
          <w:rFonts w:ascii="Times New Roman" w:hAnsi="Times New Roman" w:cs="Times New Roman"/>
          <w:color w:val="000000"/>
          <w:sz w:val="24"/>
          <w:szCs w:val="24"/>
        </w:rPr>
        <w:fldChar w:fldCharType="begin">
          <w:fldData xml:space="preserve">PEVuZE5vdGU+PENpdGU+PEF1dGhvcj5LYXJkYXM8L0F1dGhvcj48WWVhcj4yMDEzPC9ZZWFyPjxS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</w:fldData>
        </w:fldChar>
      </w:r>
      <w:r w:rsidR="009D426F">
        <w:rPr>
          <w:rFonts w:ascii="Times New Roman" w:hAnsi="Times New Roman" w:cs="Times New Roman"/>
          <w:color w:val="000000"/>
          <w:sz w:val="24"/>
          <w:szCs w:val="24"/>
        </w:rPr>
        <w:instrText xml:space="preserve"> ADDIN EN.CITE.DATA </w:instrText>
      </w:r>
      <w:r w:rsidR="009D426F">
        <w:rPr>
          <w:rFonts w:ascii="Times New Roman" w:hAnsi="Times New Roman" w:cs="Times New Roman"/>
          <w:color w:val="000000"/>
          <w:sz w:val="24"/>
          <w:szCs w:val="24"/>
        </w:rPr>
      </w:r>
      <w:r w:rsidR="009D426F">
        <w:rPr>
          <w:rFonts w:ascii="Times New Roman" w:hAnsi="Times New Roman" w:cs="Times New Roman"/>
          <w:color w:val="000000"/>
          <w:sz w:val="24"/>
          <w:szCs w:val="24"/>
        </w:rPr>
        <w:fldChar w:fldCharType="end"/>
      </w:r>
      <w:r w:rsidR="00CD3AC4" w:rsidRPr="0000665E">
        <w:rPr>
          <w:rFonts w:ascii="Times New Roman" w:hAnsi="Times New Roman" w:cs="Times New Roman"/>
          <w:color w:val="000000"/>
          <w:sz w:val="24"/>
          <w:szCs w:val="24"/>
        </w:rPr>
      </w:r>
      <w:r w:rsidR="00CD3AC4" w:rsidRPr="0000665E">
        <w:rPr>
          <w:rFonts w:ascii="Times New Roman" w:hAnsi="Times New Roman" w:cs="Times New Roman"/>
          <w:color w:val="000000"/>
          <w:sz w:val="24"/>
          <w:szCs w:val="24"/>
        </w:rPr>
        <w:fldChar w:fldCharType="separate"/>
      </w:r>
      <w:r w:rsidR="009D426F">
        <w:rPr>
          <w:rFonts w:ascii="Times New Roman" w:hAnsi="Times New Roman" w:cs="Times New Roman"/>
          <w:noProof/>
          <w:color w:val="000000"/>
          <w:sz w:val="24"/>
          <w:szCs w:val="24"/>
        </w:rPr>
        <w:t>(Vrijens et al., 2012;Kardas et al., 2013)</w:t>
      </w:r>
      <w:r w:rsidR="00CD3AC4" w:rsidRPr="0000665E">
        <w:rPr>
          <w:rFonts w:ascii="Times New Roman" w:hAnsi="Times New Roman" w:cs="Times New Roman"/>
          <w:color w:val="000000"/>
          <w:sz w:val="24"/>
          <w:szCs w:val="24"/>
        </w:rPr>
        <w:fldChar w:fldCharType="end"/>
      </w:r>
      <w:r w:rsidR="00E47CE1">
        <w:rPr>
          <w:rFonts w:ascii="Times New Roman" w:hAnsi="Times New Roman" w:cs="Times New Roman"/>
          <w:color w:val="000000"/>
          <w:sz w:val="24"/>
          <w:szCs w:val="24"/>
        </w:rPr>
        <w:t>.</w:t>
      </w:r>
      <w:r w:rsidRPr="0000665E">
        <w:rPr>
          <w:rFonts w:ascii="Times New Roman" w:hAnsi="Times New Roman" w:cs="Times New Roman"/>
          <w:color w:val="000000"/>
          <w:sz w:val="24"/>
          <w:szCs w:val="24"/>
        </w:rPr>
        <w:t xml:space="preserve"> </w:t>
      </w:r>
      <w:r w:rsidR="00AA70C4">
        <w:rPr>
          <w:rFonts w:ascii="Times New Roman" w:hAnsi="Times New Roman" w:cs="Times New Roman"/>
          <w:color w:val="000000"/>
          <w:sz w:val="24"/>
          <w:szCs w:val="24"/>
        </w:rPr>
        <w:t>This might be the reason why complex and</w:t>
      </w:r>
      <w:r w:rsidRPr="0000665E">
        <w:rPr>
          <w:rFonts w:ascii="Times New Roman" w:hAnsi="Times New Roman" w:cs="Times New Roman"/>
          <w:color w:val="000000"/>
          <w:sz w:val="24"/>
          <w:szCs w:val="24"/>
        </w:rPr>
        <w:t xml:space="preserve"> multicomponent interventions are often seen as the most effective strategies for improving adherence. Potential approaches to improve </w:t>
      </w:r>
      <w:r w:rsidR="00AA70C4">
        <w:rPr>
          <w:rFonts w:ascii="Times New Roman" w:hAnsi="Times New Roman" w:cs="Times New Roman"/>
          <w:color w:val="000000"/>
          <w:sz w:val="24"/>
          <w:szCs w:val="24"/>
        </w:rPr>
        <w:t xml:space="preserve">the current </w:t>
      </w:r>
      <w:proofErr w:type="spellStart"/>
      <w:r w:rsidR="00466519">
        <w:rPr>
          <w:rFonts w:ascii="Times New Roman" w:hAnsi="Times New Roman" w:cs="Times New Roman"/>
          <w:color w:val="000000"/>
          <w:sz w:val="24"/>
          <w:szCs w:val="24"/>
        </w:rPr>
        <w:t>MedScreen</w:t>
      </w:r>
      <w:proofErr w:type="spellEnd"/>
      <w:r w:rsidR="00485D5F">
        <w:rPr>
          <w:rFonts w:ascii="Times New Roman" w:hAnsi="Times New Roman" w:cs="Times New Roman"/>
          <w:color w:val="000000"/>
          <w:sz w:val="24"/>
          <w:szCs w:val="24"/>
        </w:rPr>
        <w:t xml:space="preserve"> Compliance</w:t>
      </w:r>
      <w:r w:rsidR="00466519">
        <w:rPr>
          <w:rFonts w:ascii="Times New Roman" w:hAnsi="Times New Roman" w:cs="Times New Roman"/>
          <w:color w:val="000000"/>
          <w:sz w:val="24"/>
          <w:szCs w:val="24"/>
        </w:rPr>
        <w:t xml:space="preserve"> </w:t>
      </w:r>
      <w:proofErr w:type="spellStart"/>
      <w:r w:rsidRPr="0000665E">
        <w:rPr>
          <w:rFonts w:ascii="Times New Roman" w:hAnsi="Times New Roman" w:cs="Times New Roman"/>
          <w:color w:val="000000"/>
          <w:sz w:val="24"/>
          <w:szCs w:val="24"/>
        </w:rPr>
        <w:t>GuildCare</w:t>
      </w:r>
      <w:proofErr w:type="spellEnd"/>
      <w:r w:rsidRPr="0000665E">
        <w:rPr>
          <w:rFonts w:ascii="Times New Roman" w:hAnsi="Times New Roman" w:cs="Times New Roman"/>
          <w:color w:val="000000"/>
          <w:sz w:val="24"/>
          <w:szCs w:val="24"/>
        </w:rPr>
        <w:t xml:space="preserve"> adherence </w:t>
      </w:r>
      <w:r w:rsidR="00A272F7" w:rsidRPr="0000665E">
        <w:rPr>
          <w:rFonts w:ascii="Times New Roman" w:hAnsi="Times New Roman" w:cs="Times New Roman"/>
          <w:color w:val="000000"/>
          <w:sz w:val="24"/>
          <w:szCs w:val="24"/>
        </w:rPr>
        <w:t>intervention</w:t>
      </w:r>
      <w:r w:rsidRPr="0000665E">
        <w:rPr>
          <w:rFonts w:ascii="Times New Roman" w:hAnsi="Times New Roman" w:cs="Times New Roman"/>
          <w:color w:val="000000"/>
          <w:sz w:val="24"/>
          <w:szCs w:val="24"/>
        </w:rPr>
        <w:t xml:space="preserve"> </w:t>
      </w:r>
      <w:r w:rsidR="00F24B4E">
        <w:rPr>
          <w:rFonts w:ascii="Times New Roman" w:hAnsi="Times New Roman" w:cs="Times New Roman"/>
          <w:color w:val="000000"/>
          <w:sz w:val="24"/>
          <w:szCs w:val="24"/>
        </w:rPr>
        <w:t xml:space="preserve">might include the use of the perceptions and practicalities approach, </w:t>
      </w:r>
      <w:r w:rsidR="00F24B4E" w:rsidRPr="00F24B4E">
        <w:rPr>
          <w:rFonts w:ascii="Times New Roman" w:hAnsi="Times New Roman" w:cs="Times New Roman"/>
          <w:color w:val="000000"/>
          <w:sz w:val="24"/>
          <w:szCs w:val="24"/>
        </w:rPr>
        <w:t xml:space="preserve">distinguishing </w:t>
      </w:r>
      <w:r w:rsidR="00F24B4E">
        <w:rPr>
          <w:rFonts w:ascii="Times New Roman" w:hAnsi="Times New Roman" w:cs="Times New Roman"/>
          <w:color w:val="000000"/>
          <w:sz w:val="24"/>
          <w:szCs w:val="24"/>
        </w:rPr>
        <w:t>between</w:t>
      </w:r>
      <w:r w:rsidR="00F24B4E" w:rsidRPr="00F24B4E">
        <w:rPr>
          <w:rFonts w:ascii="Times New Roman" w:hAnsi="Times New Roman" w:cs="Times New Roman"/>
          <w:color w:val="000000"/>
          <w:sz w:val="24"/>
          <w:szCs w:val="24"/>
        </w:rPr>
        <w:t xml:space="preserve"> unintentional and intentional</w:t>
      </w:r>
      <w:r w:rsidR="00F24B4E">
        <w:rPr>
          <w:rFonts w:ascii="Times New Roman" w:hAnsi="Times New Roman" w:cs="Times New Roman"/>
          <w:color w:val="000000"/>
          <w:sz w:val="24"/>
          <w:szCs w:val="24"/>
        </w:rPr>
        <w:t xml:space="preserve"> non-adherence</w:t>
      </w:r>
      <w:r w:rsidR="00845C92">
        <w:rPr>
          <w:rFonts w:ascii="Times New Roman" w:hAnsi="Times New Roman" w:cs="Times New Roman"/>
          <w:color w:val="000000"/>
          <w:sz w:val="24"/>
          <w:szCs w:val="24"/>
        </w:rPr>
        <w:t xml:space="preserve"> </w:t>
      </w:r>
      <w:r w:rsidR="00845C92">
        <w:rPr>
          <w:rFonts w:ascii="Times New Roman" w:hAnsi="Times New Roman" w:cs="Times New Roman"/>
          <w:color w:val="000000"/>
          <w:sz w:val="24"/>
          <w:szCs w:val="24"/>
        </w:rPr>
        <w:fldChar w:fldCharType="begin"/>
      </w:r>
      <w:r w:rsidR="00A10AAE">
        <w:rPr>
          <w:rFonts w:ascii="Times New Roman" w:hAnsi="Times New Roman" w:cs="Times New Roman"/>
          <w:color w:val="000000"/>
          <w:sz w:val="24"/>
          <w:szCs w:val="24"/>
        </w:rPr>
        <w:instrText xml:space="preserve"> ADDIN EN.CITE &lt;EndNote&gt;&lt;Cite&gt;&lt;RecNum&gt;143&lt;/RecNum&gt;&lt;DisplayText&gt;(Horne R., 2005)&lt;/DisplayText&gt;&lt;record&gt;&lt;rec-number&gt;143&lt;/rec-number&gt;&lt;foreign-keys&gt;&lt;key app="EN" db-id="apsxe5zecrr9d5ezwf6xfr0izra0s5zvvtrw" timestamp="1533190253"&gt;143&lt;/key&gt;&lt;/foreign-keys&gt;&lt;ref-type name="Journal Article"&gt;17&lt;/ref-type&gt;&lt;contributors&gt;&lt;authors&gt;&lt;author&gt;Horne R., Weinman J., Barber N., Elliott R., Morgan M. &lt;/author&gt;&lt;/authors&gt;&lt;/contributors&gt;&lt;titles&gt;&lt;title&gt;Concordance, adherence and compliance in medicine taking: a conceptual map and research priorities &lt;/title&gt;&lt;secondary-title&gt;London, National Co-ordinating Centre for NHS Service Delivery and Organisation NCCSDO&lt;/secondary-title&gt;&lt;/titles&gt;&lt;periodical&gt;&lt;full-title&gt;London, National Co-ordinating Centre for NHS Service Delivery and Organisation NCCSDO&lt;/full-title&gt;&lt;/periodical&gt;&lt;dates&gt;&lt;year&gt;2005&lt;/year&gt;&lt;/dates&gt;&lt;urls&gt;&lt;/urls&gt;&lt;/record&gt;&lt;/Cite&gt;&lt;/EndNote&gt;</w:instrText>
      </w:r>
      <w:r w:rsidR="00845C92">
        <w:rPr>
          <w:rFonts w:ascii="Times New Roman" w:hAnsi="Times New Roman" w:cs="Times New Roman"/>
          <w:color w:val="000000"/>
          <w:sz w:val="24"/>
          <w:szCs w:val="24"/>
        </w:rPr>
        <w:fldChar w:fldCharType="separate"/>
      </w:r>
      <w:r w:rsidR="00A10AAE">
        <w:rPr>
          <w:rFonts w:ascii="Times New Roman" w:hAnsi="Times New Roman" w:cs="Times New Roman"/>
          <w:noProof/>
          <w:color w:val="000000"/>
          <w:sz w:val="24"/>
          <w:szCs w:val="24"/>
        </w:rPr>
        <w:t>(Horne R., 2005)</w:t>
      </w:r>
      <w:r w:rsidR="00845C92">
        <w:rPr>
          <w:rFonts w:ascii="Times New Roman" w:hAnsi="Times New Roman" w:cs="Times New Roman"/>
          <w:color w:val="000000"/>
          <w:sz w:val="24"/>
          <w:szCs w:val="24"/>
        </w:rPr>
        <w:fldChar w:fldCharType="end"/>
      </w:r>
      <w:r w:rsidR="00F24B4E" w:rsidRPr="00F24B4E">
        <w:rPr>
          <w:rFonts w:ascii="Times New Roman" w:hAnsi="Times New Roman" w:cs="Times New Roman"/>
          <w:color w:val="000000"/>
          <w:sz w:val="24"/>
          <w:szCs w:val="24"/>
        </w:rPr>
        <w:t>.</w:t>
      </w:r>
      <w:r w:rsidR="00F24B4E">
        <w:rPr>
          <w:rFonts w:ascii="Times New Roman" w:hAnsi="Times New Roman" w:cs="Times New Roman"/>
          <w:color w:val="000000"/>
          <w:sz w:val="24"/>
          <w:szCs w:val="24"/>
        </w:rPr>
        <w:t xml:space="preserve"> This would allow a more tailored approach to the problem, increasing the likelihood of success. Intervention for patients presenting unintentional non-adherence </w:t>
      </w:r>
      <w:r w:rsidRPr="0000665E">
        <w:rPr>
          <w:rFonts w:ascii="Times New Roman" w:hAnsi="Times New Roman" w:cs="Times New Roman"/>
          <w:color w:val="000000"/>
          <w:sz w:val="24"/>
          <w:szCs w:val="24"/>
        </w:rPr>
        <w:t xml:space="preserve">may </w:t>
      </w:r>
      <w:r w:rsidR="00644301">
        <w:rPr>
          <w:rFonts w:ascii="Times New Roman" w:hAnsi="Times New Roman" w:cs="Times New Roman"/>
          <w:color w:val="000000"/>
          <w:sz w:val="24"/>
          <w:szCs w:val="24"/>
        </w:rPr>
        <w:t xml:space="preserve">target practical barriers through </w:t>
      </w:r>
      <w:r w:rsidR="00F24B4E">
        <w:rPr>
          <w:rFonts w:ascii="Times New Roman" w:hAnsi="Times New Roman" w:cs="Times New Roman"/>
          <w:color w:val="000000"/>
          <w:sz w:val="24"/>
          <w:szCs w:val="24"/>
        </w:rPr>
        <w:t xml:space="preserve">more technical </w:t>
      </w:r>
      <w:r w:rsidR="00A272F7" w:rsidRPr="0000665E">
        <w:rPr>
          <w:rFonts w:ascii="Times New Roman" w:hAnsi="Times New Roman" w:cs="Times New Roman"/>
          <w:color w:val="000000"/>
          <w:sz w:val="24"/>
          <w:szCs w:val="24"/>
        </w:rPr>
        <w:t>components</w:t>
      </w:r>
      <w:r w:rsidR="00F24B4E">
        <w:rPr>
          <w:rFonts w:ascii="Times New Roman" w:hAnsi="Times New Roman" w:cs="Times New Roman"/>
          <w:color w:val="000000"/>
          <w:sz w:val="24"/>
          <w:szCs w:val="24"/>
        </w:rPr>
        <w:t xml:space="preserve"> (i.e. interventions </w:t>
      </w:r>
      <w:r w:rsidR="00F24B4E" w:rsidRPr="00A47F45">
        <w:rPr>
          <w:rFonts w:ascii="Times New Roman" w:hAnsi="Times New Roman" w:cs="Times New Roman"/>
          <w:sz w:val="24"/>
          <w:szCs w:val="24"/>
        </w:rPr>
        <w:t>providing any gadget, instrument, or system that facilitate the medication intake or increase convenience of the medication taking process</w:t>
      </w:r>
      <w:r w:rsidR="00F24B4E">
        <w:rPr>
          <w:rFonts w:ascii="Times New Roman" w:hAnsi="Times New Roman" w:cs="Times New Roman"/>
          <w:sz w:val="24"/>
          <w:szCs w:val="24"/>
        </w:rPr>
        <w:t>)</w:t>
      </w:r>
      <w:r w:rsidR="00AC4DDC">
        <w:rPr>
          <w:rFonts w:ascii="Times New Roman" w:hAnsi="Times New Roman" w:cs="Times New Roman"/>
          <w:sz w:val="24"/>
          <w:szCs w:val="24"/>
        </w:rPr>
        <w:t xml:space="preserve">. Some examples include </w:t>
      </w:r>
      <w:r w:rsidR="00F24B4E" w:rsidRPr="00A47F45">
        <w:rPr>
          <w:rFonts w:ascii="Times New Roman" w:hAnsi="Times New Roman" w:cs="Times New Roman"/>
          <w:sz w:val="24"/>
          <w:szCs w:val="24"/>
        </w:rPr>
        <w:t>helping patients to adop</w:t>
      </w:r>
      <w:r w:rsidR="00F24B4E">
        <w:rPr>
          <w:rFonts w:ascii="Times New Roman" w:hAnsi="Times New Roman" w:cs="Times New Roman"/>
          <w:sz w:val="24"/>
          <w:szCs w:val="24"/>
        </w:rPr>
        <w:t>t routines of medication taking</w:t>
      </w:r>
      <w:r w:rsidR="00644301">
        <w:rPr>
          <w:rFonts w:ascii="Times New Roman" w:hAnsi="Times New Roman" w:cs="Times New Roman"/>
          <w:color w:val="000000"/>
          <w:sz w:val="24"/>
          <w:szCs w:val="24"/>
        </w:rPr>
        <w:t xml:space="preserve"> trough</w:t>
      </w:r>
      <w:r w:rsidRPr="0000665E">
        <w:rPr>
          <w:rFonts w:ascii="Times New Roman" w:hAnsi="Times New Roman" w:cs="Times New Roman"/>
          <w:color w:val="000000"/>
          <w:sz w:val="24"/>
          <w:szCs w:val="24"/>
        </w:rPr>
        <w:t xml:space="preserve"> SMS remind</w:t>
      </w:r>
      <w:r w:rsidR="009012B3">
        <w:rPr>
          <w:rFonts w:ascii="Times New Roman" w:hAnsi="Times New Roman" w:cs="Times New Roman"/>
          <w:color w:val="000000"/>
          <w:sz w:val="24"/>
          <w:szCs w:val="24"/>
        </w:rPr>
        <w:t xml:space="preserve">ers or alarms </w:t>
      </w:r>
      <w:r w:rsidR="009012B3">
        <w:rPr>
          <w:rFonts w:ascii="Times New Roman" w:hAnsi="Times New Roman" w:cs="Times New Roman"/>
          <w:color w:val="000000"/>
          <w:sz w:val="24"/>
          <w:szCs w:val="24"/>
        </w:rPr>
        <w:fldChar w:fldCharType="begin">
          <w:fldData xml:space="preserve">PEVuZE5vdGU+PENpdGU+PEF1dGhvcj5WZXJ2bG9ldDwvQXV0aG9yPjxZZWFyPjIwMTI8L1llYXI+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</w:fldData>
        </w:fldChar>
      </w:r>
      <w:r w:rsidR="009D426F">
        <w:rPr>
          <w:rFonts w:ascii="Times New Roman" w:hAnsi="Times New Roman" w:cs="Times New Roman"/>
          <w:color w:val="000000"/>
          <w:sz w:val="24"/>
          <w:szCs w:val="24"/>
        </w:rPr>
        <w:instrText xml:space="preserve"> ADDIN EN.CITE </w:instrText>
      </w:r>
      <w:r w:rsidR="009D426F">
        <w:rPr>
          <w:rFonts w:ascii="Times New Roman" w:hAnsi="Times New Roman" w:cs="Times New Roman"/>
          <w:color w:val="000000"/>
          <w:sz w:val="24"/>
          <w:szCs w:val="24"/>
        </w:rPr>
        <w:fldChar w:fldCharType="begin">
          <w:fldData xml:space="preserve">PEVuZE5vdGU+PENpdGU+PEF1dGhvcj5WZXJ2bG9ldDwvQXV0aG9yPjxZZWFyPjIwMTI8L1llYXI+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</w:fldData>
        </w:fldChar>
      </w:r>
      <w:r w:rsidR="009D426F">
        <w:rPr>
          <w:rFonts w:ascii="Times New Roman" w:hAnsi="Times New Roman" w:cs="Times New Roman"/>
          <w:color w:val="000000"/>
          <w:sz w:val="24"/>
          <w:szCs w:val="24"/>
        </w:rPr>
        <w:instrText xml:space="preserve"> ADDIN EN.CITE.DATA </w:instrText>
      </w:r>
      <w:r w:rsidR="009D426F">
        <w:rPr>
          <w:rFonts w:ascii="Times New Roman" w:hAnsi="Times New Roman" w:cs="Times New Roman"/>
          <w:color w:val="000000"/>
          <w:sz w:val="24"/>
          <w:szCs w:val="24"/>
        </w:rPr>
      </w:r>
      <w:r w:rsidR="009D426F">
        <w:rPr>
          <w:rFonts w:ascii="Times New Roman" w:hAnsi="Times New Roman" w:cs="Times New Roman"/>
          <w:color w:val="000000"/>
          <w:sz w:val="24"/>
          <w:szCs w:val="24"/>
        </w:rPr>
        <w:fldChar w:fldCharType="end"/>
      </w:r>
      <w:r w:rsidR="009012B3">
        <w:rPr>
          <w:rFonts w:ascii="Times New Roman" w:hAnsi="Times New Roman" w:cs="Times New Roman"/>
          <w:color w:val="000000"/>
          <w:sz w:val="24"/>
          <w:szCs w:val="24"/>
        </w:rPr>
      </w:r>
      <w:r w:rsidR="009012B3">
        <w:rPr>
          <w:rFonts w:ascii="Times New Roman" w:hAnsi="Times New Roman" w:cs="Times New Roman"/>
          <w:color w:val="000000"/>
          <w:sz w:val="24"/>
          <w:szCs w:val="24"/>
        </w:rPr>
        <w:fldChar w:fldCharType="separate"/>
      </w:r>
      <w:r w:rsidR="009D426F">
        <w:rPr>
          <w:rFonts w:ascii="Times New Roman" w:hAnsi="Times New Roman" w:cs="Times New Roman"/>
          <w:noProof/>
          <w:color w:val="000000"/>
          <w:sz w:val="24"/>
          <w:szCs w:val="24"/>
        </w:rPr>
        <w:t>(Vervloet et al., 2012;Thakkar et al., 2016)</w:t>
      </w:r>
      <w:r w:rsidR="009012B3">
        <w:rPr>
          <w:rFonts w:ascii="Times New Roman" w:hAnsi="Times New Roman" w:cs="Times New Roman"/>
          <w:color w:val="000000"/>
          <w:sz w:val="24"/>
          <w:szCs w:val="24"/>
        </w:rPr>
        <w:fldChar w:fldCharType="end"/>
      </w:r>
      <w:r w:rsidRPr="0000665E">
        <w:rPr>
          <w:rFonts w:ascii="Times New Roman" w:hAnsi="Times New Roman" w:cs="Times New Roman"/>
          <w:color w:val="000000"/>
          <w:sz w:val="24"/>
          <w:szCs w:val="24"/>
        </w:rPr>
        <w:t xml:space="preserve">. </w:t>
      </w:r>
      <w:r w:rsidR="00FA0362">
        <w:rPr>
          <w:rFonts w:ascii="Times New Roman" w:hAnsi="Times New Roman" w:cs="Times New Roman"/>
          <w:color w:val="000000"/>
          <w:sz w:val="24"/>
          <w:szCs w:val="24"/>
        </w:rPr>
        <w:t>In contrast</w:t>
      </w:r>
      <w:r w:rsidR="009012B3">
        <w:rPr>
          <w:rFonts w:ascii="Times New Roman" w:hAnsi="Times New Roman" w:cs="Times New Roman"/>
          <w:color w:val="000000"/>
          <w:sz w:val="24"/>
          <w:szCs w:val="24"/>
        </w:rPr>
        <w:t xml:space="preserve">, </w:t>
      </w:r>
      <w:r w:rsidR="00C47BCD">
        <w:rPr>
          <w:rFonts w:ascii="Times New Roman" w:hAnsi="Times New Roman" w:cs="Times New Roman"/>
          <w:color w:val="000000"/>
          <w:sz w:val="24"/>
          <w:szCs w:val="24"/>
        </w:rPr>
        <w:t xml:space="preserve">intentional non-adherence is related to </w:t>
      </w:r>
      <w:r w:rsidR="00644301">
        <w:rPr>
          <w:rFonts w:ascii="Times New Roman" w:hAnsi="Times New Roman" w:cs="Times New Roman"/>
          <w:color w:val="000000"/>
          <w:sz w:val="24"/>
          <w:szCs w:val="24"/>
        </w:rPr>
        <w:t xml:space="preserve">perceptual </w:t>
      </w:r>
      <w:r w:rsidR="009012B3">
        <w:rPr>
          <w:rFonts w:ascii="Times New Roman" w:hAnsi="Times New Roman" w:cs="Times New Roman"/>
          <w:color w:val="000000"/>
          <w:sz w:val="24"/>
          <w:szCs w:val="24"/>
        </w:rPr>
        <w:t>factors like lack of motiv</w:t>
      </w:r>
      <w:r w:rsidR="00644301">
        <w:rPr>
          <w:rFonts w:ascii="Times New Roman" w:hAnsi="Times New Roman" w:cs="Times New Roman"/>
          <w:color w:val="000000"/>
          <w:sz w:val="24"/>
          <w:szCs w:val="24"/>
        </w:rPr>
        <w:t xml:space="preserve">ation or beliefs towards the </w:t>
      </w:r>
      <w:r w:rsidR="009012B3">
        <w:rPr>
          <w:rFonts w:ascii="Times New Roman" w:hAnsi="Times New Roman" w:cs="Times New Roman"/>
          <w:color w:val="000000"/>
          <w:sz w:val="24"/>
          <w:szCs w:val="24"/>
        </w:rPr>
        <w:t xml:space="preserve">medication therapy </w:t>
      </w:r>
      <w:r w:rsidR="009012B3">
        <w:rPr>
          <w:rFonts w:ascii="Times New Roman" w:hAnsi="Times New Roman" w:cs="Times New Roman"/>
          <w:color w:val="000000"/>
          <w:sz w:val="24"/>
          <w:szCs w:val="24"/>
        </w:rPr>
        <w:fldChar w:fldCharType="begin"/>
      </w:r>
      <w:r w:rsidR="00A10AAE">
        <w:rPr>
          <w:rFonts w:ascii="Times New Roman" w:hAnsi="Times New Roman" w:cs="Times New Roman"/>
          <w:color w:val="000000"/>
          <w:sz w:val="24"/>
          <w:szCs w:val="24"/>
        </w:rPr>
        <w:instrText xml:space="preserve"> ADDIN EN.CITE &lt;EndNote&gt;&lt;Cite&gt;&lt;RecNum&gt;143&lt;/RecNum&gt;&lt;DisplayText&gt;(Horne R., 2005)&lt;/DisplayText&gt;&lt;record&gt;&lt;rec-number&gt;143&lt;/rec-number&gt;&lt;foreign-keys&gt;&lt;key app="EN" db-id="apsxe5zecrr9d5ezwf6xfr0izra0s5zvvtrw" timestamp="1533190253"&gt;143&lt;/key&gt;&lt;/foreign-keys&gt;&lt;ref-type name="Journal Article"&gt;17&lt;/ref-type&gt;&lt;contributors&gt;&lt;authors&gt;&lt;author&gt;Horne R., Weinman J., Barber N., Elliott R., Morgan M. &lt;/author&gt;&lt;/authors&gt;&lt;/contributors&gt;&lt;titles&gt;&lt;title&gt;Concordance, adherence and compliance in medicine taking: a conceptual map and research priorities &lt;/title&gt;&lt;secondary-title&gt;London, National Co-ordinating Centre for NHS Service Delivery and Organisation NCCSDO&lt;/secondary-title&gt;&lt;/titles&gt;&lt;periodical&gt;&lt;full-title&gt;London, National Co-ordinating Centre for NHS Service Delivery and Organisation NCCSDO&lt;/full-title&gt;&lt;/periodical&gt;&lt;dates&gt;&lt;year&gt;2005&lt;/year&gt;&lt;/dates&gt;&lt;urls&gt;&lt;/urls&gt;&lt;/record&gt;&lt;/Cite&gt;&lt;/EndNote&gt;</w:instrText>
      </w:r>
      <w:r w:rsidR="009012B3">
        <w:rPr>
          <w:rFonts w:ascii="Times New Roman" w:hAnsi="Times New Roman" w:cs="Times New Roman"/>
          <w:color w:val="000000"/>
          <w:sz w:val="24"/>
          <w:szCs w:val="24"/>
        </w:rPr>
        <w:fldChar w:fldCharType="separate"/>
      </w:r>
      <w:r w:rsidR="00A10AAE">
        <w:rPr>
          <w:rFonts w:ascii="Times New Roman" w:hAnsi="Times New Roman" w:cs="Times New Roman"/>
          <w:noProof/>
          <w:color w:val="000000"/>
          <w:sz w:val="24"/>
          <w:szCs w:val="24"/>
        </w:rPr>
        <w:t>(Horne R., 2005)</w:t>
      </w:r>
      <w:r w:rsidR="009012B3">
        <w:rPr>
          <w:rFonts w:ascii="Times New Roman" w:hAnsi="Times New Roman" w:cs="Times New Roman"/>
          <w:color w:val="000000"/>
          <w:sz w:val="24"/>
          <w:szCs w:val="24"/>
        </w:rPr>
        <w:fldChar w:fldCharType="end"/>
      </w:r>
      <w:r w:rsidR="009012B3">
        <w:rPr>
          <w:rFonts w:ascii="Times New Roman" w:hAnsi="Times New Roman" w:cs="Times New Roman"/>
          <w:color w:val="000000"/>
          <w:sz w:val="24"/>
          <w:szCs w:val="24"/>
        </w:rPr>
        <w:t xml:space="preserve">. </w:t>
      </w:r>
      <w:r w:rsidR="00644301">
        <w:rPr>
          <w:rFonts w:ascii="Times New Roman" w:hAnsi="Times New Roman" w:cs="Times New Roman"/>
          <w:color w:val="000000"/>
          <w:sz w:val="24"/>
          <w:szCs w:val="24"/>
        </w:rPr>
        <w:t xml:space="preserve">Interventions for patients with intentional non-adherence </w:t>
      </w:r>
      <w:r w:rsidR="00644301" w:rsidRPr="0000665E">
        <w:rPr>
          <w:rFonts w:ascii="Times New Roman" w:hAnsi="Times New Roman" w:cs="Times New Roman"/>
          <w:color w:val="000000"/>
          <w:sz w:val="24"/>
          <w:szCs w:val="24"/>
        </w:rPr>
        <w:t xml:space="preserve">may consider targeting </w:t>
      </w:r>
      <w:r w:rsidR="00644301" w:rsidRPr="00DC7CDB">
        <w:rPr>
          <w:rFonts w:ascii="Times New Roman" w:hAnsi="Times New Roman" w:cs="Times New Roman"/>
          <w:sz w:val="24"/>
          <w:szCs w:val="26"/>
          <w:shd w:val="clear" w:color="auto" w:fill="FFFFFF"/>
        </w:rPr>
        <w:t>behavioral intention based on modifying patient’s attit</w:t>
      </w:r>
      <w:r w:rsidR="00644301">
        <w:rPr>
          <w:rFonts w:ascii="Times New Roman" w:hAnsi="Times New Roman" w:cs="Times New Roman"/>
          <w:sz w:val="24"/>
          <w:szCs w:val="26"/>
          <w:shd w:val="clear" w:color="auto" w:fill="FFFFFF"/>
        </w:rPr>
        <w:t>udes and</w:t>
      </w:r>
      <w:r w:rsidR="00644301" w:rsidRPr="00DC7CDB">
        <w:rPr>
          <w:rFonts w:ascii="Times New Roman" w:hAnsi="Times New Roman" w:cs="Times New Roman"/>
          <w:sz w:val="24"/>
          <w:szCs w:val="26"/>
          <w:shd w:val="clear" w:color="auto" w:fill="FFFFFF"/>
        </w:rPr>
        <w:t xml:space="preserve"> beliefs</w:t>
      </w:r>
      <w:r w:rsidR="00AC4DDC">
        <w:rPr>
          <w:rFonts w:ascii="Times New Roman" w:hAnsi="Times New Roman" w:cs="Times New Roman"/>
          <w:color w:val="000000"/>
          <w:sz w:val="24"/>
          <w:szCs w:val="24"/>
        </w:rPr>
        <w:t xml:space="preserve"> through the use of evidence-based frameworks such as the necessity and concerns framework</w:t>
      </w:r>
      <w:r w:rsidR="00C47BCD">
        <w:rPr>
          <w:rFonts w:ascii="Times New Roman" w:hAnsi="Times New Roman" w:cs="Times New Roman"/>
          <w:color w:val="000000"/>
          <w:sz w:val="24"/>
          <w:szCs w:val="24"/>
        </w:rPr>
        <w:t xml:space="preserve"> </w:t>
      </w:r>
      <w:r w:rsidR="00C47BCD">
        <w:rPr>
          <w:rFonts w:ascii="Times New Roman" w:hAnsi="Times New Roman" w:cs="Times New Roman"/>
          <w:color w:val="000000"/>
          <w:sz w:val="24"/>
          <w:szCs w:val="24"/>
        </w:rPr>
        <w:fldChar w:fldCharType="begin">
          <w:fldData xml:space="preserve">PEVuZE5vdGU+PENpdGU+PEF1dGhvcj5DbGlmZm9yZDwvQXV0aG9yPjxZZWFyPjIwMDg8L1llYXI+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</w:fldData>
        </w:fldChar>
      </w:r>
      <w:r w:rsidR="00C47BCD">
        <w:rPr>
          <w:rFonts w:ascii="Times New Roman" w:hAnsi="Times New Roman" w:cs="Times New Roman"/>
          <w:color w:val="000000"/>
          <w:sz w:val="24"/>
          <w:szCs w:val="24"/>
        </w:rPr>
        <w:instrText xml:space="preserve"> ADDIN EN.CITE </w:instrText>
      </w:r>
      <w:r w:rsidR="00C47BCD">
        <w:rPr>
          <w:rFonts w:ascii="Times New Roman" w:hAnsi="Times New Roman" w:cs="Times New Roman"/>
          <w:color w:val="000000"/>
          <w:sz w:val="24"/>
          <w:szCs w:val="24"/>
        </w:rPr>
        <w:fldChar w:fldCharType="begin">
          <w:fldData xml:space="preserve">PEVuZE5vdGU+PENpdGU+PEF1dGhvcj5DbGlmZm9yZDwvQXV0aG9yPjxZZWFyPjIwMDg8L1llYXI+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</w:fldData>
        </w:fldChar>
      </w:r>
      <w:r w:rsidR="00C47BCD">
        <w:rPr>
          <w:rFonts w:ascii="Times New Roman" w:hAnsi="Times New Roman" w:cs="Times New Roman"/>
          <w:color w:val="000000"/>
          <w:sz w:val="24"/>
          <w:szCs w:val="24"/>
        </w:rPr>
        <w:instrText xml:space="preserve"> ADDIN EN.CITE.DATA </w:instrText>
      </w:r>
      <w:r w:rsidR="00C47BCD">
        <w:rPr>
          <w:rFonts w:ascii="Times New Roman" w:hAnsi="Times New Roman" w:cs="Times New Roman"/>
          <w:color w:val="000000"/>
          <w:sz w:val="24"/>
          <w:szCs w:val="24"/>
        </w:rPr>
      </w:r>
      <w:r w:rsidR="00C47BCD">
        <w:rPr>
          <w:rFonts w:ascii="Times New Roman" w:hAnsi="Times New Roman" w:cs="Times New Roman"/>
          <w:color w:val="000000"/>
          <w:sz w:val="24"/>
          <w:szCs w:val="24"/>
        </w:rPr>
        <w:fldChar w:fldCharType="end"/>
      </w:r>
      <w:r w:rsidR="00C47BCD">
        <w:rPr>
          <w:rFonts w:ascii="Times New Roman" w:hAnsi="Times New Roman" w:cs="Times New Roman"/>
          <w:color w:val="000000"/>
          <w:sz w:val="24"/>
          <w:szCs w:val="24"/>
        </w:rPr>
      </w:r>
      <w:r w:rsidR="00C47BCD">
        <w:rPr>
          <w:rFonts w:ascii="Times New Roman" w:hAnsi="Times New Roman" w:cs="Times New Roman"/>
          <w:color w:val="000000"/>
          <w:sz w:val="24"/>
          <w:szCs w:val="24"/>
        </w:rPr>
        <w:fldChar w:fldCharType="separate"/>
      </w:r>
      <w:r w:rsidR="00C47BCD">
        <w:rPr>
          <w:rFonts w:ascii="Times New Roman" w:hAnsi="Times New Roman" w:cs="Times New Roman"/>
          <w:noProof/>
          <w:color w:val="000000"/>
          <w:sz w:val="24"/>
          <w:szCs w:val="24"/>
        </w:rPr>
        <w:t>(Clifford et al., 2008)</w:t>
      </w:r>
      <w:r w:rsidR="00C47BCD">
        <w:rPr>
          <w:rFonts w:ascii="Times New Roman" w:hAnsi="Times New Roman" w:cs="Times New Roman"/>
          <w:color w:val="000000"/>
          <w:sz w:val="24"/>
          <w:szCs w:val="24"/>
        </w:rPr>
        <w:fldChar w:fldCharType="end"/>
      </w:r>
      <w:r w:rsidR="00AC4DDC">
        <w:rPr>
          <w:rFonts w:ascii="Times New Roman" w:hAnsi="Times New Roman" w:cs="Times New Roman"/>
          <w:color w:val="000000"/>
          <w:sz w:val="24"/>
          <w:szCs w:val="24"/>
        </w:rPr>
        <w:t xml:space="preserve"> or motivational interviewing</w:t>
      </w:r>
      <w:r w:rsidR="000E4EF0">
        <w:rPr>
          <w:rFonts w:ascii="Times New Roman" w:hAnsi="Times New Roman" w:cs="Times New Roman"/>
          <w:color w:val="000000"/>
          <w:sz w:val="24"/>
          <w:szCs w:val="24"/>
        </w:rPr>
        <w:t xml:space="preserve"> </w:t>
      </w:r>
      <w:r w:rsidR="000E4EF0">
        <w:rPr>
          <w:rFonts w:ascii="Times New Roman" w:hAnsi="Times New Roman" w:cs="Times New Roman"/>
          <w:color w:val="000000"/>
          <w:sz w:val="24"/>
          <w:szCs w:val="24"/>
        </w:rPr>
        <w:fldChar w:fldCharType="begin">
          <w:fldData xml:space="preserve">PEVuZE5vdGU+PENpdGU+PEF1dGhvcj5MZXZlbnNreTwvQXV0aG9yPjxZZWFyPjIwMDc8L1llYXI+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</w:fldData>
        </w:fldChar>
      </w:r>
      <w:r w:rsidR="000E4EF0">
        <w:rPr>
          <w:rFonts w:ascii="Times New Roman" w:hAnsi="Times New Roman" w:cs="Times New Roman"/>
          <w:color w:val="000000"/>
          <w:sz w:val="24"/>
          <w:szCs w:val="24"/>
        </w:rPr>
        <w:instrText xml:space="preserve"> ADDIN EN.CITE </w:instrText>
      </w:r>
      <w:r w:rsidR="000E4EF0">
        <w:rPr>
          <w:rFonts w:ascii="Times New Roman" w:hAnsi="Times New Roman" w:cs="Times New Roman"/>
          <w:color w:val="000000"/>
          <w:sz w:val="24"/>
          <w:szCs w:val="24"/>
        </w:rPr>
        <w:fldChar w:fldCharType="begin">
          <w:fldData xml:space="preserve">PEVuZE5vdGU+PENpdGU+PEF1dGhvcj5MZXZlbnNreTwvQXV0aG9yPjxZZWFyPjIwMDc8L1llYXI+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</w:fldData>
        </w:fldChar>
      </w:r>
      <w:r w:rsidR="000E4EF0">
        <w:rPr>
          <w:rFonts w:ascii="Times New Roman" w:hAnsi="Times New Roman" w:cs="Times New Roman"/>
          <w:color w:val="000000"/>
          <w:sz w:val="24"/>
          <w:szCs w:val="24"/>
        </w:rPr>
        <w:instrText xml:space="preserve"> ADDIN EN.CITE.DATA </w:instrText>
      </w:r>
      <w:r w:rsidR="000E4EF0">
        <w:rPr>
          <w:rFonts w:ascii="Times New Roman" w:hAnsi="Times New Roman" w:cs="Times New Roman"/>
          <w:color w:val="000000"/>
          <w:sz w:val="24"/>
          <w:szCs w:val="24"/>
        </w:rPr>
      </w:r>
      <w:r w:rsidR="000E4EF0">
        <w:rPr>
          <w:rFonts w:ascii="Times New Roman" w:hAnsi="Times New Roman" w:cs="Times New Roman"/>
          <w:color w:val="000000"/>
          <w:sz w:val="24"/>
          <w:szCs w:val="24"/>
        </w:rPr>
        <w:fldChar w:fldCharType="end"/>
      </w:r>
      <w:r w:rsidR="000E4EF0">
        <w:rPr>
          <w:rFonts w:ascii="Times New Roman" w:hAnsi="Times New Roman" w:cs="Times New Roman"/>
          <w:color w:val="000000"/>
          <w:sz w:val="24"/>
          <w:szCs w:val="24"/>
        </w:rPr>
      </w:r>
      <w:r w:rsidR="000E4EF0">
        <w:rPr>
          <w:rFonts w:ascii="Times New Roman" w:hAnsi="Times New Roman" w:cs="Times New Roman"/>
          <w:color w:val="000000"/>
          <w:sz w:val="24"/>
          <w:szCs w:val="24"/>
        </w:rPr>
        <w:fldChar w:fldCharType="separate"/>
      </w:r>
      <w:r w:rsidR="000E4EF0">
        <w:rPr>
          <w:rFonts w:ascii="Times New Roman" w:hAnsi="Times New Roman" w:cs="Times New Roman"/>
          <w:noProof/>
          <w:color w:val="000000"/>
          <w:sz w:val="24"/>
          <w:szCs w:val="24"/>
        </w:rPr>
        <w:t>(Levensky et al., 2007)</w:t>
      </w:r>
      <w:r w:rsidR="000E4EF0">
        <w:rPr>
          <w:rFonts w:ascii="Times New Roman" w:hAnsi="Times New Roman" w:cs="Times New Roman"/>
          <w:color w:val="000000"/>
          <w:sz w:val="24"/>
          <w:szCs w:val="24"/>
        </w:rPr>
        <w:fldChar w:fldCharType="end"/>
      </w:r>
      <w:r w:rsidR="00AC4DDC">
        <w:rPr>
          <w:rFonts w:ascii="Times New Roman" w:hAnsi="Times New Roman" w:cs="Times New Roman"/>
          <w:color w:val="000000"/>
          <w:sz w:val="24"/>
          <w:szCs w:val="24"/>
        </w:rPr>
        <w:t>. A combi</w:t>
      </w:r>
      <w:r w:rsidR="00D4523E">
        <w:rPr>
          <w:rFonts w:ascii="Times New Roman" w:hAnsi="Times New Roman" w:cs="Times New Roman"/>
          <w:color w:val="000000"/>
          <w:sz w:val="24"/>
          <w:szCs w:val="24"/>
        </w:rPr>
        <w:t xml:space="preserve">nation of both of the above </w:t>
      </w:r>
      <w:r w:rsidR="00AC4DDC">
        <w:rPr>
          <w:rFonts w:ascii="Times New Roman" w:hAnsi="Times New Roman" w:cs="Times New Roman"/>
          <w:color w:val="000000"/>
          <w:sz w:val="24"/>
          <w:szCs w:val="24"/>
        </w:rPr>
        <w:t>mentioned scenarios might also be possible, requiring interventions with multiple components</w:t>
      </w:r>
      <w:r w:rsidR="00EC4707">
        <w:rPr>
          <w:rFonts w:ascii="Times New Roman" w:hAnsi="Times New Roman" w:cs="Times New Roman"/>
          <w:color w:val="000000"/>
          <w:sz w:val="24"/>
          <w:szCs w:val="24"/>
        </w:rPr>
        <w:t xml:space="preserve"> </w:t>
      </w:r>
      <w:r w:rsidR="00EC4707">
        <w:rPr>
          <w:rFonts w:ascii="Times New Roman" w:hAnsi="Times New Roman" w:cs="Times New Roman"/>
          <w:color w:val="000000"/>
          <w:sz w:val="24"/>
          <w:szCs w:val="24"/>
        </w:rPr>
        <w:fldChar w:fldCharType="begin"/>
      </w:r>
      <w:r w:rsidR="00EC4707">
        <w:rPr>
          <w:rFonts w:ascii="Times New Roman" w:hAnsi="Times New Roman" w:cs="Times New Roman"/>
          <w:color w:val="000000"/>
          <w:sz w:val="24"/>
          <w:szCs w:val="24"/>
        </w:rPr>
        <w:instrText xml:space="preserve"> ADDIN EN.CITE &lt;EndNote&gt;&lt;Cite&gt;&lt;Author&gt;Nieuwlaat&lt;/Author&gt;&lt;Year&gt;2014&lt;/Year&gt;&lt;RecNum&gt;3&lt;/RecNum&gt;&lt;DisplayText&gt;(Nieuwlaat et al., 2014)&lt;/DisplayText&gt;&lt;record&gt;&lt;rec-number&gt;3&lt;/rec-number&gt;&lt;foreign-keys&gt;&lt;key app="EN" db-id="apsxe5zecrr9d5ezwf6xfr0izra0s5zvvtrw" timestamp="0"&gt;3&lt;/key&gt;&lt;/foreign-keys&gt;&lt;ref-type name="Journal Article"&gt;17&lt;/ref-type&gt;&lt;contributors&gt;&lt;authors&gt;&lt;author&gt;Nieuwlaat, R.&lt;/author&gt;&lt;author&gt;Wilczynski, N.&lt;/author&gt;&lt;author&gt;Navarro, T.&lt;/author&gt;&lt;author&gt;Hobson, N.&lt;/author&gt;&lt;author&gt;Jeffery, R.&lt;/author&gt;&lt;author&gt;Keepanasseril, A.&lt;/author&gt;&lt;author&gt;Agoritsas, T.&lt;/author&gt;&lt;author&gt;Mistry, N.&lt;/author&gt;&lt;author&gt;Iorio, A.&lt;/author&gt;&lt;author&gt;Jack, S.&lt;/author&gt;&lt;author&gt;Sivaramalingam, B.&lt;/author&gt;&lt;author&gt;Iserman, E.&lt;/author&gt;&lt;author&gt;Mustafa, R. A.&lt;/author&gt;&lt;author&gt;Jedraszewski, D.&lt;/author&gt;&lt;author&gt;Cotoi, C.&lt;/author&gt;&lt;author&gt;Haynes, R. B.&lt;/author&gt;&lt;/authors&gt;&lt;/contributors&gt;&lt;auth-address&gt;Department of Clinical Epidemiology and Biostatistics, McMaster University, Hamilton General Hospital campus, Room C3-107, 237 Barton Street East, Hamilton, ON, Canada, L8L 2X2.&lt;/auth-address&gt;&lt;titles&gt;&lt;title&gt;Interventions for enhancing medication adherence&lt;/title&gt;&lt;secondary-title&gt;Cochrane Database Syst Rev&lt;/secondary-title&gt;&lt;alt-title&gt;The Cochrane database of systematic reviews&lt;/alt-title&gt;&lt;/titles&gt;&lt;pages&gt;CD000011&lt;/pages&gt;&lt;number&gt;11&lt;/number&gt;&lt;keywords&gt;&lt;keyword&gt;*Drug Therapy&lt;/keyword&gt;&lt;keyword&gt;Humans&lt;/keyword&gt;&lt;keyword&gt;*Medication Adherence&lt;/keyword&gt;&lt;keyword&gt;Patient Education as Topic&lt;/keyword&gt;&lt;keyword&gt;Publication Bias&lt;/keyword&gt;&lt;keyword&gt;Randomized Controlled Trials as Topic&lt;/keyword&gt;&lt;keyword&gt;Self Administration&lt;/keyword&gt;&lt;/keywords&gt;&lt;dates&gt;&lt;year&gt;2014&lt;/year&gt;&lt;pub-dates&gt;&lt;date&gt;Nov 20&lt;/date&gt;&lt;/pub-dates&gt;&lt;/dates&gt;&lt;isbn&gt;1469-493X (Electronic)&amp;#xD;1361-6137 (Linking)&lt;/isbn&gt;&lt;accession-num&gt;25412402&lt;/accession-num&gt;&lt;urls&gt;&lt;related-urls&gt;&lt;url&gt;http://www.ncbi.nlm.nih.gov/pubmed/25412402&lt;/url&gt;&lt;/related-urls&gt;&lt;/urls&gt;&lt;electronic-resource-num&gt;10.1002/14651858.CD000011.pub4&lt;/electronic-resource-num&gt;&lt;/record&gt;&lt;/Cite&gt;&lt;/EndNote&gt;</w:instrText>
      </w:r>
      <w:r w:rsidR="00EC4707">
        <w:rPr>
          <w:rFonts w:ascii="Times New Roman" w:hAnsi="Times New Roman" w:cs="Times New Roman"/>
          <w:color w:val="000000"/>
          <w:sz w:val="24"/>
          <w:szCs w:val="24"/>
        </w:rPr>
        <w:fldChar w:fldCharType="separate"/>
      </w:r>
      <w:r w:rsidR="00EC4707">
        <w:rPr>
          <w:rFonts w:ascii="Times New Roman" w:hAnsi="Times New Roman" w:cs="Times New Roman"/>
          <w:noProof/>
          <w:color w:val="000000"/>
          <w:sz w:val="24"/>
          <w:szCs w:val="24"/>
        </w:rPr>
        <w:t>(Nieuwlaat et al., 2014)</w:t>
      </w:r>
      <w:r w:rsidR="00EC4707">
        <w:rPr>
          <w:rFonts w:ascii="Times New Roman" w:hAnsi="Times New Roman" w:cs="Times New Roman"/>
          <w:color w:val="000000"/>
          <w:sz w:val="24"/>
          <w:szCs w:val="24"/>
        </w:rPr>
        <w:fldChar w:fldCharType="end"/>
      </w:r>
      <w:r w:rsidR="00AC4DDC">
        <w:rPr>
          <w:rFonts w:ascii="Times New Roman" w:hAnsi="Times New Roman" w:cs="Times New Roman"/>
          <w:color w:val="000000"/>
          <w:sz w:val="24"/>
          <w:szCs w:val="24"/>
        </w:rPr>
        <w:t xml:space="preserve">.  </w:t>
      </w:r>
      <w:r w:rsidR="00F9734D" w:rsidRPr="0000665E">
        <w:rPr>
          <w:rFonts w:ascii="Times New Roman" w:hAnsi="Times New Roman" w:cs="Times New Roman"/>
          <w:color w:val="000000"/>
          <w:sz w:val="24"/>
          <w:szCs w:val="24"/>
        </w:rPr>
        <w:t xml:space="preserve">In a recent network meta-analysis, multicomponent interventions were found to have the most effective long-term improvement on adherence. </w:t>
      </w:r>
    </w:p>
    <w:p w14:paraId="68B35FFE" w14:textId="43FF3E58" w:rsidR="00881EB6" w:rsidRPr="00625154" w:rsidRDefault="00881EB6" w:rsidP="00C35ED3">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color w:val="000000"/>
          <w:sz w:val="24"/>
          <w:szCs w:val="24"/>
        </w:rPr>
        <w:lastRenderedPageBreak/>
        <w:t>T</w:t>
      </w:r>
      <w:r w:rsidRPr="0000665E">
        <w:rPr>
          <w:rFonts w:ascii="Times New Roman" w:hAnsi="Times New Roman" w:cs="Times New Roman"/>
          <w:color w:val="000000"/>
          <w:sz w:val="24"/>
          <w:szCs w:val="24"/>
        </w:rPr>
        <w:t>he conservative estimates of using PDC, averaging a</w:t>
      </w:r>
      <w:r w:rsidR="00AC4DDC">
        <w:rPr>
          <w:rFonts w:ascii="Times New Roman" w:hAnsi="Times New Roman" w:cs="Times New Roman"/>
          <w:color w:val="000000"/>
          <w:sz w:val="24"/>
          <w:szCs w:val="24"/>
        </w:rPr>
        <w:t>pproximately</w:t>
      </w:r>
      <w:r w:rsidRPr="0000665E">
        <w:rPr>
          <w:rFonts w:ascii="Times New Roman" w:hAnsi="Times New Roman" w:cs="Times New Roman"/>
          <w:color w:val="000000"/>
          <w:sz w:val="24"/>
          <w:szCs w:val="24"/>
        </w:rPr>
        <w:t xml:space="preserve"> 67%, produced well below considered “adherent” rates in patients, generally accepted at 80% or greater</w:t>
      </w:r>
      <w:r>
        <w:rPr>
          <w:rFonts w:ascii="Times New Roman" w:hAnsi="Times New Roman" w:cs="Times New Roman"/>
          <w:color w:val="000000"/>
          <w:sz w:val="24"/>
          <w:szCs w:val="24"/>
        </w:rPr>
        <w:t xml:space="preserve"> </w:t>
      </w:r>
      <w:r w:rsidRPr="0000665E">
        <w:rPr>
          <w:rFonts w:ascii="Times New Roman" w:hAnsi="Times New Roman" w:cs="Times New Roman"/>
          <w:color w:val="000000"/>
          <w:sz w:val="24"/>
          <w:szCs w:val="24"/>
        </w:rPr>
        <w:fldChar w:fldCharType="begin">
          <w:fldData xml:space="preserve">PEVuZE5vdGU+PENpdGU+PEF1dGhvcj5Tb2RpaGFyZGpvLVl1ZW48L0F1dGhvcj48WWVhcj4yMDE3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</w:fldData>
        </w:fldChar>
      </w:r>
      <w:r>
        <w:rPr>
          <w:rFonts w:ascii="Times New Roman" w:hAnsi="Times New Roman" w:cs="Times New Roman"/>
          <w:color w:val="000000"/>
          <w:sz w:val="24"/>
          <w:szCs w:val="24"/>
        </w:rPr>
        <w:instrText xml:space="preserve"> ADDIN EN.CITE </w:instrText>
      </w:r>
      <w:r>
        <w:rPr>
          <w:rFonts w:ascii="Times New Roman" w:hAnsi="Times New Roman" w:cs="Times New Roman"/>
          <w:color w:val="000000"/>
          <w:sz w:val="24"/>
          <w:szCs w:val="24"/>
        </w:rPr>
        <w:fldChar w:fldCharType="begin">
          <w:fldData xml:space="preserve">PEVuZE5vdGU+PENpdGU+PEF1dGhvcj5Tb2RpaGFyZGpvLVl1ZW48L0F1dGhvcj48WWVhcj4yMDE3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</w:fldData>
        </w:fldChar>
      </w:r>
      <w:r>
        <w:rPr>
          <w:rFonts w:ascii="Times New Roman" w:hAnsi="Times New Roman" w:cs="Times New Roman"/>
          <w:color w:val="000000"/>
          <w:sz w:val="24"/>
          <w:szCs w:val="24"/>
        </w:rPr>
        <w:instrText xml:space="preserve"> ADDIN EN.CITE.DATA </w:instrText>
      </w:r>
      <w:r>
        <w:rPr>
          <w:rFonts w:ascii="Times New Roman" w:hAnsi="Times New Roman" w:cs="Times New Roman"/>
          <w:color w:val="000000"/>
          <w:sz w:val="24"/>
          <w:szCs w:val="24"/>
        </w:rPr>
      </w:r>
      <w:r>
        <w:rPr>
          <w:rFonts w:ascii="Times New Roman" w:hAnsi="Times New Roman" w:cs="Times New Roman"/>
          <w:color w:val="000000"/>
          <w:sz w:val="24"/>
          <w:szCs w:val="24"/>
        </w:rPr>
        <w:fldChar w:fldCharType="end"/>
      </w:r>
      <w:r w:rsidRPr="0000665E">
        <w:rPr>
          <w:rFonts w:ascii="Times New Roman" w:hAnsi="Times New Roman" w:cs="Times New Roman"/>
          <w:color w:val="000000"/>
          <w:sz w:val="24"/>
          <w:szCs w:val="24"/>
        </w:rPr>
      </w:r>
      <w:r w:rsidRPr="0000665E">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(Sodihardjo-Yuen et al., 2017)</w:t>
      </w:r>
      <w:r w:rsidRPr="0000665E">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w:t>
      </w:r>
      <w:r w:rsidRPr="0000665E">
        <w:rPr>
          <w:rFonts w:ascii="Times New Roman" w:hAnsi="Times New Roman" w:cs="Times New Roman"/>
          <w:color w:val="000000"/>
          <w:sz w:val="24"/>
          <w:szCs w:val="24"/>
        </w:rPr>
        <w:t xml:space="preserve"> From previous research, PDC has been affirmed to be a more accurate and conservative representation of adherence compared to MPR</w:t>
      </w:r>
      <w:r>
        <w:rPr>
          <w:rFonts w:ascii="Times New Roman" w:hAnsi="Times New Roman" w:cs="Times New Roman"/>
          <w:color w:val="000000"/>
          <w:sz w:val="24"/>
          <w:szCs w:val="24"/>
        </w:rPr>
        <w:t xml:space="preserve"> </w:t>
      </w:r>
      <w:r w:rsidRPr="0000665E">
        <w:rPr>
          <w:rFonts w:ascii="Times New Roman" w:hAnsi="Times New Roman" w:cs="Times New Roman"/>
          <w:color w:val="000000"/>
          <w:sz w:val="24"/>
          <w:szCs w:val="24"/>
        </w:rPr>
        <w:fldChar w:fldCharType="begin">
          <w:fldData xml:space="preserve">PEVuZE5vdGU+PENpdGU+PEF1dGhvcj5NYXJ0aW48L0F1dGhvcj48WWVhcj4yMDA5PC9ZZWFyPjxS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</w:fldData>
        </w:fldChar>
      </w:r>
      <w:r w:rsidR="00DE5015">
        <w:rPr>
          <w:rFonts w:ascii="Times New Roman" w:hAnsi="Times New Roman" w:cs="Times New Roman"/>
          <w:color w:val="000000"/>
          <w:sz w:val="24"/>
          <w:szCs w:val="24"/>
        </w:rPr>
        <w:instrText xml:space="preserve"> ADDIN EN.CITE </w:instrText>
      </w:r>
      <w:r w:rsidR="00DE5015">
        <w:rPr>
          <w:rFonts w:ascii="Times New Roman" w:hAnsi="Times New Roman" w:cs="Times New Roman"/>
          <w:color w:val="000000"/>
          <w:sz w:val="24"/>
          <w:szCs w:val="24"/>
        </w:rPr>
        <w:fldChar w:fldCharType="begin">
          <w:fldData xml:space="preserve">PEVuZE5vdGU+PENpdGU+PEF1dGhvcj5NYXJ0aW48L0F1dGhvcj48WWVhcj4yMDA5PC9ZZWFyPjxS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</w:fldData>
        </w:fldChar>
      </w:r>
      <w:r w:rsidR="00DE5015">
        <w:rPr>
          <w:rFonts w:ascii="Times New Roman" w:hAnsi="Times New Roman" w:cs="Times New Roman"/>
          <w:color w:val="000000"/>
          <w:sz w:val="24"/>
          <w:szCs w:val="24"/>
        </w:rPr>
        <w:instrText xml:space="preserve"> ADDIN EN.CITE.DATA </w:instrText>
      </w:r>
      <w:r w:rsidR="00DE5015">
        <w:rPr>
          <w:rFonts w:ascii="Times New Roman" w:hAnsi="Times New Roman" w:cs="Times New Roman"/>
          <w:color w:val="000000"/>
          <w:sz w:val="24"/>
          <w:szCs w:val="24"/>
        </w:rPr>
      </w:r>
      <w:r w:rsidR="00DE5015">
        <w:rPr>
          <w:rFonts w:ascii="Times New Roman" w:hAnsi="Times New Roman" w:cs="Times New Roman"/>
          <w:color w:val="000000"/>
          <w:sz w:val="24"/>
          <w:szCs w:val="24"/>
        </w:rPr>
        <w:fldChar w:fldCharType="end"/>
      </w:r>
      <w:r w:rsidRPr="0000665E">
        <w:rPr>
          <w:rFonts w:ascii="Times New Roman" w:hAnsi="Times New Roman" w:cs="Times New Roman"/>
          <w:color w:val="000000"/>
          <w:sz w:val="24"/>
          <w:szCs w:val="24"/>
        </w:rPr>
      </w:r>
      <w:r w:rsidRPr="0000665E">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(Martin et al., 2009)</w:t>
      </w:r>
      <w:r w:rsidRPr="0000665E">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w:t>
      </w:r>
      <w:r w:rsidRPr="0000665E">
        <w:rPr>
          <w:rFonts w:ascii="Times New Roman" w:hAnsi="Times New Roman" w:cs="Times New Roman"/>
          <w:color w:val="000000"/>
          <w:sz w:val="24"/>
          <w:szCs w:val="24"/>
        </w:rPr>
        <w:t xml:space="preserve"> This allows the suggestion that while MPR monitoring in real-time is helpful, a PDC calculation may be more valuable as the latter accounts for overlapping days and medication switch</w:t>
      </w:r>
      <w:r w:rsidR="00CA1266">
        <w:rPr>
          <w:rFonts w:ascii="Times New Roman" w:hAnsi="Times New Roman" w:cs="Times New Roman"/>
          <w:color w:val="000000"/>
          <w:sz w:val="24"/>
          <w:szCs w:val="24"/>
        </w:rPr>
        <w:t xml:space="preserve">, two very likely conditions to happen in community pharmacies. </w:t>
      </w:r>
      <w:r w:rsidR="00CF4597">
        <w:rPr>
          <w:rFonts w:ascii="Times New Roman" w:hAnsi="Times New Roman" w:cs="Times New Roman"/>
          <w:color w:val="000000"/>
          <w:sz w:val="24"/>
          <w:szCs w:val="24"/>
        </w:rPr>
        <w:t xml:space="preserve">Therefore, </w:t>
      </w:r>
      <w:r w:rsidR="00CA1266">
        <w:rPr>
          <w:rFonts w:ascii="Times New Roman" w:hAnsi="Times New Roman" w:cs="Times New Roman"/>
          <w:color w:val="000000"/>
          <w:sz w:val="24"/>
          <w:szCs w:val="24"/>
        </w:rPr>
        <w:t xml:space="preserve">measurement of </w:t>
      </w:r>
      <w:r w:rsidR="00CF4597">
        <w:rPr>
          <w:rFonts w:ascii="Times New Roman" w:hAnsi="Times New Roman" w:cs="Times New Roman"/>
          <w:color w:val="000000"/>
          <w:sz w:val="24"/>
          <w:szCs w:val="24"/>
        </w:rPr>
        <w:t xml:space="preserve">medication adherence </w:t>
      </w:r>
      <w:r w:rsidR="00CA1266">
        <w:rPr>
          <w:rFonts w:ascii="Times New Roman" w:hAnsi="Times New Roman" w:cs="Times New Roman"/>
          <w:color w:val="000000"/>
          <w:sz w:val="24"/>
          <w:szCs w:val="24"/>
        </w:rPr>
        <w:t>can be more consistent and accurate in this particular setting</w:t>
      </w:r>
      <w:r w:rsidR="00CF4597">
        <w:rPr>
          <w:rFonts w:ascii="Times New Roman" w:hAnsi="Times New Roman" w:cs="Times New Roman"/>
          <w:color w:val="000000"/>
          <w:sz w:val="24"/>
          <w:szCs w:val="24"/>
        </w:rPr>
        <w:t xml:space="preserve"> and a better intervention can be provided.</w:t>
      </w:r>
    </w:p>
    <w:p w14:paraId="447676B4" w14:textId="473D3FD2" w:rsidR="00F22BBF" w:rsidRPr="0000665E" w:rsidRDefault="009401ED" w:rsidP="00C35ED3">
      <w:pPr>
        <w:spacing w:before="100" w:beforeAutospacing="1" w:after="100" w:afterAutospacing="1" w:line="240" w:lineRule="auto"/>
        <w:jc w:val="both"/>
        <w:rPr>
          <w:rFonts w:ascii="Times New Roman" w:hAnsi="Times New Roman" w:cs="Times New Roman"/>
          <w:sz w:val="24"/>
          <w:szCs w:val="24"/>
        </w:rPr>
      </w:pPr>
      <w:r w:rsidRPr="0000665E">
        <w:rPr>
          <w:rFonts w:ascii="Times New Roman" w:hAnsi="Times New Roman" w:cs="Times New Roman"/>
          <w:sz w:val="24"/>
          <w:szCs w:val="24"/>
        </w:rPr>
        <w:t xml:space="preserve">There were some limitations to this analysis. </w:t>
      </w:r>
      <w:r w:rsidR="00F653D0" w:rsidRPr="0000665E">
        <w:rPr>
          <w:rFonts w:ascii="Times New Roman" w:hAnsi="Times New Roman" w:cs="Times New Roman"/>
          <w:sz w:val="24"/>
          <w:szCs w:val="24"/>
        </w:rPr>
        <w:t xml:space="preserve">Dispense records </w:t>
      </w:r>
      <w:r w:rsidR="00625154">
        <w:rPr>
          <w:rFonts w:ascii="Times New Roman" w:hAnsi="Times New Roman" w:cs="Times New Roman"/>
          <w:sz w:val="24"/>
          <w:szCs w:val="24"/>
        </w:rPr>
        <w:t>were</w:t>
      </w:r>
      <w:r w:rsidR="00F653D0" w:rsidRPr="0000665E">
        <w:rPr>
          <w:rFonts w:ascii="Times New Roman" w:hAnsi="Times New Roman" w:cs="Times New Roman"/>
          <w:sz w:val="24"/>
          <w:szCs w:val="24"/>
        </w:rPr>
        <w:t xml:space="preserve"> only associated to the pharmacy where patients were intervened. </w:t>
      </w:r>
      <w:r w:rsidR="00BA4211" w:rsidRPr="0000665E">
        <w:rPr>
          <w:rFonts w:ascii="Times New Roman" w:hAnsi="Times New Roman" w:cs="Times New Roman"/>
          <w:sz w:val="24"/>
          <w:szCs w:val="24"/>
        </w:rPr>
        <w:t>If</w:t>
      </w:r>
      <w:r w:rsidR="00625154">
        <w:rPr>
          <w:rFonts w:ascii="Times New Roman" w:hAnsi="Times New Roman" w:cs="Times New Roman"/>
          <w:sz w:val="24"/>
          <w:szCs w:val="24"/>
        </w:rPr>
        <w:t xml:space="preserve"> the patient claimed a</w:t>
      </w:r>
      <w:r w:rsidR="00F653D0" w:rsidRPr="0000665E">
        <w:rPr>
          <w:rFonts w:ascii="Times New Roman" w:hAnsi="Times New Roman" w:cs="Times New Roman"/>
          <w:sz w:val="24"/>
          <w:szCs w:val="24"/>
        </w:rPr>
        <w:t xml:space="preserve"> medication in a</w:t>
      </w:r>
      <w:r w:rsidR="00625154">
        <w:rPr>
          <w:rFonts w:ascii="Times New Roman" w:hAnsi="Times New Roman" w:cs="Times New Roman"/>
          <w:sz w:val="24"/>
          <w:szCs w:val="24"/>
        </w:rPr>
        <w:t xml:space="preserve"> different </w:t>
      </w:r>
      <w:r w:rsidR="00F653D0" w:rsidRPr="0000665E">
        <w:rPr>
          <w:rFonts w:ascii="Times New Roman" w:hAnsi="Times New Roman" w:cs="Times New Roman"/>
          <w:sz w:val="24"/>
          <w:szCs w:val="24"/>
        </w:rPr>
        <w:t xml:space="preserve">pharmacy, this data </w:t>
      </w:r>
      <w:r w:rsidR="00A1125B" w:rsidRPr="0000665E">
        <w:rPr>
          <w:rFonts w:ascii="Times New Roman" w:hAnsi="Times New Roman" w:cs="Times New Roman"/>
          <w:sz w:val="24"/>
          <w:szCs w:val="24"/>
        </w:rPr>
        <w:t>wa</w:t>
      </w:r>
      <w:r w:rsidR="00F653D0" w:rsidRPr="0000665E">
        <w:rPr>
          <w:rFonts w:ascii="Times New Roman" w:hAnsi="Times New Roman" w:cs="Times New Roman"/>
          <w:sz w:val="24"/>
          <w:szCs w:val="24"/>
        </w:rPr>
        <w:t>s not recorded in this database. Because of this, it is not possible to know if patients actually discontinued</w:t>
      </w:r>
      <w:r w:rsidR="00625154">
        <w:rPr>
          <w:rFonts w:ascii="Times New Roman" w:hAnsi="Times New Roman" w:cs="Times New Roman"/>
          <w:sz w:val="24"/>
          <w:szCs w:val="24"/>
        </w:rPr>
        <w:t xml:space="preserve"> their treatment</w:t>
      </w:r>
      <w:r w:rsidR="00F653D0" w:rsidRPr="0000665E">
        <w:rPr>
          <w:rFonts w:ascii="Times New Roman" w:hAnsi="Times New Roman" w:cs="Times New Roman"/>
          <w:sz w:val="24"/>
          <w:szCs w:val="24"/>
        </w:rPr>
        <w:t xml:space="preserve">. </w:t>
      </w:r>
      <w:r w:rsidR="00625154">
        <w:rPr>
          <w:rFonts w:ascii="Times New Roman" w:hAnsi="Times New Roman" w:cs="Times New Roman"/>
          <w:sz w:val="24"/>
          <w:szCs w:val="24"/>
        </w:rPr>
        <w:t>This is why</w:t>
      </w:r>
      <w:r w:rsidR="00F653D0" w:rsidRPr="0000665E">
        <w:rPr>
          <w:rFonts w:ascii="Times New Roman" w:hAnsi="Times New Roman" w:cs="Times New Roman"/>
          <w:sz w:val="24"/>
          <w:szCs w:val="24"/>
        </w:rPr>
        <w:t xml:space="preserve"> only implementation adherence </w:t>
      </w:r>
      <w:r w:rsidR="00625154">
        <w:rPr>
          <w:rFonts w:ascii="Times New Roman" w:hAnsi="Times New Roman" w:cs="Times New Roman"/>
          <w:sz w:val="24"/>
          <w:szCs w:val="24"/>
        </w:rPr>
        <w:t>was reported,</w:t>
      </w:r>
      <w:r w:rsidR="00F653D0" w:rsidRPr="0000665E">
        <w:rPr>
          <w:rFonts w:ascii="Times New Roman" w:hAnsi="Times New Roman" w:cs="Times New Roman"/>
          <w:sz w:val="24"/>
          <w:szCs w:val="24"/>
        </w:rPr>
        <w:t xml:space="preserve"> accounting from the first to the last available dispensing record. </w:t>
      </w:r>
      <w:r w:rsidR="00D54E7B" w:rsidRPr="0000665E">
        <w:rPr>
          <w:rFonts w:ascii="Times New Roman" w:hAnsi="Times New Roman" w:cs="Times New Roman"/>
          <w:sz w:val="24"/>
          <w:szCs w:val="24"/>
        </w:rPr>
        <w:t>However,</w:t>
      </w:r>
      <w:r w:rsidR="008C4380" w:rsidRPr="0000665E">
        <w:rPr>
          <w:rFonts w:ascii="Times New Roman" w:hAnsi="Times New Roman" w:cs="Times New Roman"/>
          <w:sz w:val="24"/>
          <w:szCs w:val="24"/>
        </w:rPr>
        <w:t xml:space="preserve"> a sensitivity analysis was performed on patients claiming all </w:t>
      </w:r>
      <w:proofErr w:type="spellStart"/>
      <w:r w:rsidR="00BB790C" w:rsidRPr="0000665E">
        <w:rPr>
          <w:rFonts w:ascii="Times New Roman" w:hAnsi="Times New Roman" w:cs="Times New Roman"/>
          <w:sz w:val="24"/>
          <w:szCs w:val="24"/>
        </w:rPr>
        <w:t>dispensings</w:t>
      </w:r>
      <w:proofErr w:type="spellEnd"/>
      <w:r w:rsidR="008C4380" w:rsidRPr="0000665E">
        <w:rPr>
          <w:rFonts w:ascii="Times New Roman" w:hAnsi="Times New Roman" w:cs="Times New Roman"/>
          <w:sz w:val="24"/>
          <w:szCs w:val="24"/>
        </w:rPr>
        <w:t xml:space="preserve"> in the </w:t>
      </w:r>
      <w:r w:rsidR="00CB2BBD" w:rsidRPr="0000665E">
        <w:rPr>
          <w:rFonts w:ascii="Times New Roman" w:hAnsi="Times New Roman" w:cs="Times New Roman"/>
          <w:sz w:val="24"/>
          <w:szCs w:val="24"/>
        </w:rPr>
        <w:t>affiliated</w:t>
      </w:r>
      <w:r w:rsidR="008C4380" w:rsidRPr="0000665E">
        <w:rPr>
          <w:rFonts w:ascii="Times New Roman" w:hAnsi="Times New Roman" w:cs="Times New Roman"/>
          <w:sz w:val="24"/>
          <w:szCs w:val="24"/>
        </w:rPr>
        <w:t xml:space="preserve"> pharmacies. </w:t>
      </w:r>
      <w:r w:rsidR="007233DB" w:rsidRPr="0000665E">
        <w:rPr>
          <w:rFonts w:ascii="Times New Roman" w:hAnsi="Times New Roman" w:cs="Times New Roman"/>
          <w:color w:val="000000"/>
          <w:sz w:val="24"/>
          <w:szCs w:val="24"/>
        </w:rPr>
        <w:t xml:space="preserve"> </w:t>
      </w:r>
      <w:r w:rsidR="000E3BBB" w:rsidRPr="0000665E">
        <w:rPr>
          <w:rFonts w:ascii="Times New Roman" w:hAnsi="Times New Roman" w:cs="Times New Roman"/>
          <w:color w:val="000000"/>
          <w:sz w:val="24"/>
          <w:szCs w:val="24"/>
        </w:rPr>
        <w:t>Additionally, w</w:t>
      </w:r>
      <w:r w:rsidR="007233DB" w:rsidRPr="0000665E">
        <w:rPr>
          <w:rFonts w:ascii="Times New Roman" w:hAnsi="Times New Roman" w:cs="Times New Roman"/>
          <w:color w:val="000000"/>
          <w:sz w:val="24"/>
          <w:szCs w:val="24"/>
        </w:rPr>
        <w:t>hile these results show</w:t>
      </w:r>
      <w:r w:rsidR="00795418">
        <w:rPr>
          <w:rFonts w:ascii="Times New Roman" w:hAnsi="Times New Roman" w:cs="Times New Roman"/>
          <w:color w:val="000000"/>
          <w:sz w:val="24"/>
          <w:szCs w:val="24"/>
        </w:rPr>
        <w:t>ed</w:t>
      </w:r>
      <w:r w:rsidR="007233DB" w:rsidRPr="0000665E">
        <w:rPr>
          <w:rFonts w:ascii="Times New Roman" w:hAnsi="Times New Roman" w:cs="Times New Roman"/>
          <w:color w:val="000000"/>
          <w:sz w:val="24"/>
          <w:szCs w:val="24"/>
        </w:rPr>
        <w:t xml:space="preserve"> </w:t>
      </w:r>
      <w:r w:rsidR="00795418">
        <w:rPr>
          <w:rFonts w:ascii="Times New Roman" w:hAnsi="Times New Roman" w:cs="Times New Roman"/>
          <w:color w:val="000000"/>
          <w:sz w:val="24"/>
          <w:szCs w:val="24"/>
        </w:rPr>
        <w:t xml:space="preserve">an </w:t>
      </w:r>
      <w:r w:rsidR="007233DB" w:rsidRPr="0000665E">
        <w:rPr>
          <w:rFonts w:ascii="Times New Roman" w:hAnsi="Times New Roman" w:cs="Times New Roman"/>
          <w:color w:val="000000"/>
          <w:sz w:val="24"/>
          <w:szCs w:val="24"/>
        </w:rPr>
        <w:t>improvement in adherence</w:t>
      </w:r>
      <w:r w:rsidR="00795418">
        <w:rPr>
          <w:rFonts w:ascii="Times New Roman" w:hAnsi="Times New Roman" w:cs="Times New Roman"/>
          <w:color w:val="000000"/>
          <w:sz w:val="24"/>
          <w:szCs w:val="24"/>
        </w:rPr>
        <w:t xml:space="preserve"> implementation</w:t>
      </w:r>
      <w:r w:rsidR="007233DB" w:rsidRPr="0000665E">
        <w:rPr>
          <w:rFonts w:ascii="Times New Roman" w:hAnsi="Times New Roman" w:cs="Times New Roman"/>
          <w:color w:val="000000"/>
          <w:sz w:val="24"/>
          <w:szCs w:val="24"/>
        </w:rPr>
        <w:t xml:space="preserve"> shortly after the intervention was performed, we must also crucially consider the variability of the intervention between pharmacists and pharmacies. As this was retrospective data, no fidelity measures were able to be used to understand the full extent of the execution of the adherence </w:t>
      </w:r>
      <w:r w:rsidR="00795418">
        <w:rPr>
          <w:rFonts w:ascii="Times New Roman" w:hAnsi="Times New Roman" w:cs="Times New Roman"/>
          <w:color w:val="000000"/>
          <w:sz w:val="24"/>
          <w:szCs w:val="24"/>
        </w:rPr>
        <w:t>interventions</w:t>
      </w:r>
      <w:r w:rsidR="007233DB" w:rsidRPr="0000665E">
        <w:rPr>
          <w:rFonts w:ascii="Times New Roman" w:hAnsi="Times New Roman" w:cs="Times New Roman"/>
          <w:color w:val="000000"/>
          <w:sz w:val="24"/>
          <w:szCs w:val="24"/>
        </w:rPr>
        <w:t>. Conversely, this could be found as a strength of the study as this was real-life practice with no trial variables impacting the results. At the very least, these interventions cause a pharmacist to alert a patient when they are seemingly non-adherent. Feedback interventions similar to this has shown success in other studies and meta-analyses, questioning if the feedback or the actual educational approach of the intervention is the most effective</w:t>
      </w:r>
      <w:r w:rsidR="00E47CE1">
        <w:rPr>
          <w:rFonts w:ascii="Times New Roman" w:hAnsi="Times New Roman" w:cs="Times New Roman"/>
          <w:color w:val="000000"/>
          <w:sz w:val="24"/>
          <w:szCs w:val="24"/>
        </w:rPr>
        <w:t xml:space="preserve"> </w:t>
      </w:r>
      <w:r w:rsidR="007233DB" w:rsidRPr="0000665E">
        <w:rPr>
          <w:rFonts w:ascii="Times New Roman" w:hAnsi="Times New Roman" w:cs="Times New Roman"/>
          <w:color w:val="000000"/>
          <w:sz w:val="24"/>
          <w:szCs w:val="24"/>
        </w:rPr>
        <w:fldChar w:fldCharType="begin"/>
      </w:r>
      <w:r w:rsidR="00A16918">
        <w:rPr>
          <w:rFonts w:ascii="Times New Roman" w:hAnsi="Times New Roman" w:cs="Times New Roman"/>
          <w:color w:val="000000"/>
          <w:sz w:val="24"/>
          <w:szCs w:val="24"/>
        </w:rPr>
        <w:instrText xml:space="preserve"> ADDIN EN.CITE &lt;EndNote&gt;&lt;Cite&gt;&lt;Author&gt;Demonceau&lt;/Author&gt;&lt;Year&gt;2013&lt;/Year&gt;&lt;RecNum&gt;26&lt;/RecNum&gt;&lt;DisplayText&gt;(Demonceau et al., 2013)&lt;/DisplayText&gt;&lt;record&gt;&lt;rec-number&gt;26&lt;/rec-number&gt;&lt;foreign-keys&gt;&lt;key app="EN" db-id="ewppfvss4wsps0e5zec5p0pmzf92wtpdpzt0" timestamp="1530385919"&gt;26&lt;/key&gt;&lt;/foreign-keys&gt;&lt;ref-type name="Journal Article"&gt;17&lt;/ref-type&gt;&lt;contributors&gt;&lt;authors&gt;&lt;author&gt;Demonceau, J.&lt;/author&gt;&lt;author&gt;Ruppar, T.&lt;/author&gt;&lt;author&gt;Kristanto, P.&lt;/author&gt;&lt;author&gt;Hughes, D. A.&lt;/author&gt;&lt;author&gt;Fargher, E.&lt;/author&gt;&lt;author&gt;Kardas, P.&lt;/author&gt;&lt;author&gt;De Geest, S.&lt;/author&gt;&lt;author&gt;Dobbels, F.&lt;/author&gt;&lt;author&gt;Lewek, P.&lt;/author&gt;&lt;author&gt;Urquhart, J.&lt;/author&gt;&lt;author&gt;Vrijens, B.&lt;/author&gt;&lt;/authors&gt;&lt;/contributors&gt;&lt;auth-address&gt;AARDEX Group Ltd., a MWV Healthcare Company, Sion, Switzerland.&lt;/auth-address&gt;&lt;titles&gt;&lt;title&gt;Identification and assessment of adherence-enhancing interventions in studies assessing medication adherence through electronically compiled drug dosing histories: a systematic literature review and meta-analysis&lt;/title&gt;&lt;secondary-title&gt;Drugs&lt;/secondary-title&gt;&lt;alt-title&gt;Drugs&lt;/alt-title&gt;&lt;/titles&gt;&lt;periodical&gt;&lt;full-title&gt;Drugs&lt;/full-title&gt;&lt;abbr-1&gt;Drugs&lt;/abbr-1&gt;&lt;/periodical&gt;&lt;alt-periodical&gt;&lt;full-title&gt;Drugs&lt;/full-title&gt;&lt;abbr-1&gt;Drugs&lt;/abbr-1&gt;&lt;/alt-periodical&gt;&lt;pages&gt;545-62&lt;/pages&gt;&lt;volume&gt;73&lt;/volume&gt;&lt;number&gt;6&lt;/number&gt;&lt;edition&gt;2013/04/17&lt;/edition&gt;&lt;keywords&gt;&lt;keyword&gt;*Drug Prescriptions&lt;/keyword&gt;&lt;keyword&gt;*Electronic Health Records/trends&lt;/keyword&gt;&lt;keyword&gt;Humans&lt;/keyword&gt;&lt;keyword&gt;*Medication Adherence&lt;/keyword&gt;&lt;keyword&gt;Randomized Controlled Trials as Topic/methods/trends&lt;/keyword&gt;&lt;/keywords&gt;&lt;dates&gt;&lt;year&gt;2013&lt;/year&gt;&lt;pub-dates&gt;&lt;date&gt;May&lt;/date&gt;&lt;/pub-dates&gt;&lt;/dates&gt;&lt;isbn&gt;0012-6667&lt;/isbn&gt;&lt;accession-num&gt;23588595&lt;/accession-num&gt;&lt;urls&gt;&lt;/urls&gt;&lt;custom2&gt;PMC3647098&lt;/custom2&gt;&lt;electronic-resource-num&gt;10.1007/s40265-013-0041-3&lt;/electronic-resource-num&gt;&lt;remote-database-provider&gt;NLM&lt;/remote-database-provider&gt;&lt;language&gt;eng&lt;/language&gt;&lt;/record&gt;&lt;/Cite&gt;&lt;/EndNote&gt;</w:instrText>
      </w:r>
      <w:r w:rsidR="007233DB" w:rsidRPr="0000665E">
        <w:rPr>
          <w:rFonts w:ascii="Times New Roman" w:hAnsi="Times New Roman" w:cs="Times New Roman"/>
          <w:color w:val="000000"/>
          <w:sz w:val="24"/>
          <w:szCs w:val="24"/>
        </w:rPr>
        <w:fldChar w:fldCharType="separate"/>
      </w:r>
      <w:r w:rsidR="00A16918">
        <w:rPr>
          <w:rFonts w:ascii="Times New Roman" w:hAnsi="Times New Roman" w:cs="Times New Roman"/>
          <w:noProof/>
          <w:color w:val="000000"/>
          <w:sz w:val="24"/>
          <w:szCs w:val="24"/>
        </w:rPr>
        <w:t>(Demonceau et al., 2013)</w:t>
      </w:r>
      <w:r w:rsidR="007233DB" w:rsidRPr="0000665E">
        <w:rPr>
          <w:rFonts w:ascii="Times New Roman" w:hAnsi="Times New Roman" w:cs="Times New Roman"/>
          <w:color w:val="000000"/>
          <w:sz w:val="24"/>
          <w:szCs w:val="24"/>
        </w:rPr>
        <w:fldChar w:fldCharType="end"/>
      </w:r>
      <w:r w:rsidR="00E47CE1">
        <w:rPr>
          <w:rFonts w:ascii="Times New Roman" w:hAnsi="Times New Roman" w:cs="Times New Roman"/>
          <w:color w:val="000000"/>
          <w:sz w:val="24"/>
          <w:szCs w:val="24"/>
        </w:rPr>
        <w:t>.</w:t>
      </w:r>
      <w:r w:rsidR="0038540C">
        <w:rPr>
          <w:rFonts w:ascii="Times New Roman" w:hAnsi="Times New Roman" w:cs="Times New Roman"/>
          <w:color w:val="000000"/>
          <w:sz w:val="24"/>
          <w:szCs w:val="24"/>
        </w:rPr>
        <w:t xml:space="preserve"> To our knowledge, this is the first study utilizing big data analysis techniques to determine the </w:t>
      </w:r>
      <w:r w:rsidR="00A6437F">
        <w:rPr>
          <w:rFonts w:ascii="Times New Roman" w:hAnsi="Times New Roman" w:cs="Times New Roman"/>
          <w:color w:val="000000"/>
          <w:sz w:val="24"/>
          <w:szCs w:val="24"/>
        </w:rPr>
        <w:t>effectiveness</w:t>
      </w:r>
      <w:r w:rsidR="0038540C">
        <w:rPr>
          <w:rFonts w:ascii="Times New Roman" w:hAnsi="Times New Roman" w:cs="Times New Roman"/>
          <w:color w:val="000000"/>
          <w:sz w:val="24"/>
          <w:szCs w:val="24"/>
        </w:rPr>
        <w:t xml:space="preserve"> of a community pharmacy intervention in </w:t>
      </w:r>
      <w:r w:rsidR="00A6437F">
        <w:rPr>
          <w:rFonts w:ascii="Times New Roman" w:hAnsi="Times New Roman" w:cs="Times New Roman"/>
          <w:color w:val="000000"/>
          <w:sz w:val="24"/>
          <w:szCs w:val="24"/>
        </w:rPr>
        <w:t xml:space="preserve">a </w:t>
      </w:r>
      <w:r w:rsidR="0038540C">
        <w:rPr>
          <w:rFonts w:ascii="Times New Roman" w:hAnsi="Times New Roman" w:cs="Times New Roman"/>
          <w:color w:val="000000"/>
          <w:sz w:val="24"/>
          <w:szCs w:val="24"/>
        </w:rPr>
        <w:t xml:space="preserve">real-life </w:t>
      </w:r>
      <w:r w:rsidR="00A6437F">
        <w:rPr>
          <w:rFonts w:ascii="Times New Roman" w:hAnsi="Times New Roman" w:cs="Times New Roman"/>
          <w:color w:val="000000"/>
          <w:sz w:val="24"/>
          <w:szCs w:val="24"/>
        </w:rPr>
        <w:t xml:space="preserve">setting </w:t>
      </w:r>
      <w:r w:rsidR="0038540C">
        <w:rPr>
          <w:rFonts w:ascii="Times New Roman" w:hAnsi="Times New Roman" w:cs="Times New Roman"/>
          <w:color w:val="000000"/>
          <w:sz w:val="24"/>
          <w:szCs w:val="24"/>
        </w:rPr>
        <w:t xml:space="preserve">in Australia. </w:t>
      </w:r>
      <w:r w:rsidR="00A606CC">
        <w:rPr>
          <w:rFonts w:ascii="Times New Roman" w:hAnsi="Times New Roman" w:cs="Times New Roman"/>
          <w:color w:val="000000"/>
          <w:sz w:val="24"/>
          <w:szCs w:val="24"/>
        </w:rPr>
        <w:t>Future research in this area could further explore on determinants of PDC decrease</w:t>
      </w:r>
      <w:r w:rsidR="00485D5F">
        <w:rPr>
          <w:rFonts w:ascii="Times New Roman" w:hAnsi="Times New Roman" w:cs="Times New Roman"/>
          <w:color w:val="000000"/>
          <w:sz w:val="24"/>
          <w:szCs w:val="24"/>
        </w:rPr>
        <w:t>s</w:t>
      </w:r>
      <w:r w:rsidR="00A606CC">
        <w:rPr>
          <w:rFonts w:ascii="Times New Roman" w:hAnsi="Times New Roman" w:cs="Times New Roman"/>
          <w:color w:val="000000"/>
          <w:sz w:val="24"/>
          <w:szCs w:val="24"/>
        </w:rPr>
        <w:t xml:space="preserve"> over time. </w:t>
      </w:r>
    </w:p>
    <w:p w14:paraId="0FB4B2A8" w14:textId="77777777" w:rsidR="009401ED" w:rsidRPr="0000665E" w:rsidRDefault="009401ED" w:rsidP="00C35ED3">
      <w:pPr>
        <w:spacing w:before="100" w:beforeAutospacing="1" w:after="100" w:afterAutospacing="1" w:line="240" w:lineRule="auto"/>
        <w:ind w:left="120"/>
        <w:jc w:val="both"/>
        <w:rPr>
          <w:rFonts w:ascii="Times New Roman" w:hAnsi="Times New Roman" w:cs="Times New Roman"/>
          <w:sz w:val="24"/>
          <w:szCs w:val="24"/>
        </w:rPr>
      </w:pPr>
    </w:p>
    <w:p w14:paraId="223693A6" w14:textId="77777777" w:rsidR="009401ED" w:rsidRPr="0000665E" w:rsidRDefault="009401ED" w:rsidP="00C35ED3">
      <w:pPr>
        <w:spacing w:before="100" w:beforeAutospacing="1" w:after="100" w:afterAutospacing="1" w:line="240" w:lineRule="auto"/>
        <w:jc w:val="both"/>
        <w:rPr>
          <w:rFonts w:ascii="Times New Roman" w:hAnsi="Times New Roman" w:cs="Times New Roman"/>
          <w:b/>
          <w:sz w:val="24"/>
          <w:szCs w:val="24"/>
        </w:rPr>
      </w:pPr>
      <w:r w:rsidRPr="0000665E">
        <w:rPr>
          <w:rFonts w:ascii="Times New Roman" w:hAnsi="Times New Roman" w:cs="Times New Roman"/>
          <w:b/>
          <w:sz w:val="24"/>
          <w:szCs w:val="24"/>
        </w:rPr>
        <w:t>Conclusions</w:t>
      </w:r>
    </w:p>
    <w:p w14:paraId="22CB1F1F" w14:textId="206E0692" w:rsidR="005338AD" w:rsidRPr="0000665E" w:rsidRDefault="00142EC9" w:rsidP="00C35ED3">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Integration of big data</w:t>
      </w:r>
      <w:r w:rsidR="00285EA4">
        <w:rPr>
          <w:rFonts w:ascii="Times New Roman" w:hAnsi="Times New Roman" w:cs="Times New Roman"/>
          <w:sz w:val="24"/>
          <w:szCs w:val="24"/>
        </w:rPr>
        <w:t>base</w:t>
      </w:r>
      <w:r>
        <w:rPr>
          <w:rFonts w:ascii="Times New Roman" w:hAnsi="Times New Roman" w:cs="Times New Roman"/>
          <w:sz w:val="24"/>
          <w:szCs w:val="24"/>
        </w:rPr>
        <w:t xml:space="preserve"> analysis technique</w:t>
      </w:r>
      <w:r w:rsidR="00285EA4">
        <w:rPr>
          <w:rFonts w:ascii="Times New Roman" w:hAnsi="Times New Roman" w:cs="Times New Roman"/>
          <w:sz w:val="24"/>
          <w:szCs w:val="24"/>
        </w:rPr>
        <w:t>s</w:t>
      </w:r>
      <w:r>
        <w:rPr>
          <w:rFonts w:ascii="Times New Roman" w:hAnsi="Times New Roman" w:cs="Times New Roman"/>
          <w:sz w:val="24"/>
          <w:szCs w:val="24"/>
        </w:rPr>
        <w:t xml:space="preserve"> of</w:t>
      </w:r>
      <w:r w:rsidR="00310105" w:rsidRPr="0000665E">
        <w:rPr>
          <w:rFonts w:ascii="Times New Roman" w:hAnsi="Times New Roman" w:cs="Times New Roman"/>
          <w:sz w:val="24"/>
          <w:szCs w:val="24"/>
        </w:rPr>
        <w:t xml:space="preserve"> dispensing records from community pharmacies across Australia provided results on implementation adherence before and after a pharmacist intervention</w:t>
      </w:r>
      <w:r w:rsidR="00385B24">
        <w:rPr>
          <w:rFonts w:ascii="Times New Roman" w:hAnsi="Times New Roman" w:cs="Times New Roman"/>
          <w:sz w:val="24"/>
          <w:szCs w:val="24"/>
        </w:rPr>
        <w:t xml:space="preserve"> within usual practice</w:t>
      </w:r>
      <w:r w:rsidR="00310105" w:rsidRPr="0000665E">
        <w:rPr>
          <w:rFonts w:ascii="Times New Roman" w:hAnsi="Times New Roman" w:cs="Times New Roman"/>
          <w:sz w:val="24"/>
          <w:szCs w:val="24"/>
        </w:rPr>
        <w:t xml:space="preserve">. </w:t>
      </w:r>
      <w:r w:rsidR="005338AD" w:rsidRPr="0000665E">
        <w:rPr>
          <w:rFonts w:ascii="Times New Roman" w:hAnsi="Times New Roman" w:cs="Times New Roman"/>
          <w:sz w:val="24"/>
          <w:szCs w:val="24"/>
        </w:rPr>
        <w:t>Sub-optimal implementation</w:t>
      </w:r>
      <w:r w:rsidR="00385B24">
        <w:rPr>
          <w:rFonts w:ascii="Times New Roman" w:hAnsi="Times New Roman" w:cs="Times New Roman"/>
          <w:sz w:val="24"/>
          <w:szCs w:val="24"/>
        </w:rPr>
        <w:t xml:space="preserve"> adherence</w:t>
      </w:r>
      <w:r w:rsidR="005338AD" w:rsidRPr="0000665E">
        <w:rPr>
          <w:rFonts w:ascii="Times New Roman" w:hAnsi="Times New Roman" w:cs="Times New Roman"/>
          <w:sz w:val="24"/>
          <w:szCs w:val="24"/>
        </w:rPr>
        <w:t xml:space="preserve"> is a prevalent problem with </w:t>
      </w:r>
      <w:r w:rsidR="00485D5F">
        <w:rPr>
          <w:rFonts w:ascii="Times New Roman" w:hAnsi="Times New Roman" w:cs="Times New Roman"/>
          <w:sz w:val="24"/>
          <w:szCs w:val="24"/>
        </w:rPr>
        <w:t xml:space="preserve">the </w:t>
      </w:r>
      <w:r w:rsidR="005338AD" w:rsidRPr="0000665E">
        <w:rPr>
          <w:rFonts w:ascii="Times New Roman" w:hAnsi="Times New Roman" w:cs="Times New Roman"/>
          <w:sz w:val="24"/>
          <w:szCs w:val="24"/>
        </w:rPr>
        <w:t>average PDC decreasing over time. An increase on average PDC was observed after the intervention, with a steady decline over time</w:t>
      </w:r>
      <w:r w:rsidR="00310105" w:rsidRPr="0000665E">
        <w:rPr>
          <w:rFonts w:ascii="Times New Roman" w:hAnsi="Times New Roman" w:cs="Times New Roman"/>
          <w:sz w:val="24"/>
          <w:szCs w:val="24"/>
        </w:rPr>
        <w:t xml:space="preserve"> for each one of the </w:t>
      </w:r>
      <w:r w:rsidR="00795418">
        <w:rPr>
          <w:rFonts w:ascii="Times New Roman" w:hAnsi="Times New Roman" w:cs="Times New Roman"/>
          <w:sz w:val="24"/>
          <w:szCs w:val="24"/>
        </w:rPr>
        <w:t>drugs</w:t>
      </w:r>
      <w:r w:rsidR="00310105" w:rsidRPr="0000665E">
        <w:rPr>
          <w:rFonts w:ascii="Times New Roman" w:hAnsi="Times New Roman" w:cs="Times New Roman"/>
          <w:sz w:val="24"/>
          <w:szCs w:val="24"/>
        </w:rPr>
        <w:t xml:space="preserve"> </w:t>
      </w:r>
      <w:r w:rsidR="000E3BBB" w:rsidRPr="0000665E">
        <w:rPr>
          <w:rFonts w:ascii="Times New Roman" w:hAnsi="Times New Roman" w:cs="Times New Roman"/>
          <w:sz w:val="24"/>
          <w:szCs w:val="24"/>
        </w:rPr>
        <w:t>analyzed</w:t>
      </w:r>
      <w:r w:rsidR="00310105" w:rsidRPr="0000665E">
        <w:rPr>
          <w:rFonts w:ascii="Times New Roman" w:hAnsi="Times New Roman" w:cs="Times New Roman"/>
          <w:sz w:val="24"/>
          <w:szCs w:val="24"/>
        </w:rPr>
        <w:t xml:space="preserve">. </w:t>
      </w:r>
      <w:r w:rsidR="005338AD" w:rsidRPr="0000665E">
        <w:rPr>
          <w:rFonts w:ascii="Times New Roman" w:hAnsi="Times New Roman" w:cs="Times New Roman"/>
          <w:sz w:val="24"/>
          <w:szCs w:val="24"/>
        </w:rPr>
        <w:t xml:space="preserve"> </w:t>
      </w:r>
      <w:r w:rsidR="009B3F00" w:rsidRPr="0000665E">
        <w:rPr>
          <w:rFonts w:ascii="Times New Roman" w:hAnsi="Times New Roman" w:cs="Times New Roman"/>
          <w:sz w:val="24"/>
          <w:szCs w:val="24"/>
        </w:rPr>
        <w:t>Es</w:t>
      </w:r>
      <w:r w:rsidR="005338AD" w:rsidRPr="0000665E">
        <w:rPr>
          <w:rFonts w:ascii="Times New Roman" w:hAnsi="Times New Roman" w:cs="Times New Roman"/>
          <w:sz w:val="24"/>
          <w:szCs w:val="24"/>
        </w:rPr>
        <w:t>tablishing follow-up mechanisms</w:t>
      </w:r>
      <w:r w:rsidR="00B02A16" w:rsidRPr="0000665E">
        <w:rPr>
          <w:rFonts w:ascii="Times New Roman" w:hAnsi="Times New Roman" w:cs="Times New Roman"/>
          <w:sz w:val="24"/>
          <w:szCs w:val="24"/>
        </w:rPr>
        <w:t>, enhancement of the intervention</w:t>
      </w:r>
      <w:r w:rsidR="00250273" w:rsidRPr="0000665E">
        <w:rPr>
          <w:rFonts w:ascii="Times New Roman" w:hAnsi="Times New Roman" w:cs="Times New Roman"/>
          <w:sz w:val="24"/>
          <w:szCs w:val="24"/>
        </w:rPr>
        <w:t xml:space="preserve"> </w:t>
      </w:r>
      <w:r w:rsidR="00285EA4">
        <w:rPr>
          <w:rFonts w:ascii="Times New Roman" w:hAnsi="Times New Roman" w:cs="Times New Roman"/>
          <w:sz w:val="24"/>
          <w:szCs w:val="24"/>
        </w:rPr>
        <w:t>using</w:t>
      </w:r>
      <w:r w:rsidR="00250273" w:rsidRPr="0000665E">
        <w:rPr>
          <w:rFonts w:ascii="Times New Roman" w:hAnsi="Times New Roman" w:cs="Times New Roman"/>
          <w:sz w:val="24"/>
          <w:szCs w:val="24"/>
        </w:rPr>
        <w:t xml:space="preserve"> an evidence based approach</w:t>
      </w:r>
      <w:r w:rsidR="005338AD" w:rsidRPr="0000665E">
        <w:rPr>
          <w:rFonts w:ascii="Times New Roman" w:hAnsi="Times New Roman" w:cs="Times New Roman"/>
          <w:sz w:val="24"/>
          <w:szCs w:val="24"/>
        </w:rPr>
        <w:t xml:space="preserve"> and incorporating a more accurate method for the real time analysis of dispensing data by using big data techniques would assist community pharmacists in improving medication adherence.</w:t>
      </w:r>
    </w:p>
    <w:p w14:paraId="6575BD9A" w14:textId="77777777" w:rsidR="00B55864" w:rsidRPr="0000665E" w:rsidRDefault="00B55864" w:rsidP="00C35ED3">
      <w:pPr>
        <w:spacing w:before="100" w:beforeAutospacing="1" w:after="100" w:afterAutospacing="1" w:line="240" w:lineRule="auto"/>
        <w:jc w:val="both"/>
        <w:rPr>
          <w:rFonts w:ascii="Times New Roman" w:hAnsi="Times New Roman" w:cs="Times New Roman"/>
          <w:sz w:val="24"/>
          <w:szCs w:val="24"/>
        </w:rPr>
      </w:pPr>
    </w:p>
    <w:p w14:paraId="70F7B8E0" w14:textId="77777777" w:rsidR="00B55864" w:rsidRPr="0000665E" w:rsidRDefault="00B55864" w:rsidP="00C35ED3">
      <w:pPr>
        <w:spacing w:before="100" w:beforeAutospacing="1" w:after="100" w:afterAutospacing="1" w:line="240" w:lineRule="auto"/>
        <w:jc w:val="both"/>
        <w:rPr>
          <w:rFonts w:ascii="Times New Roman" w:hAnsi="Times New Roman" w:cs="Times New Roman"/>
          <w:b/>
          <w:sz w:val="24"/>
          <w:szCs w:val="24"/>
        </w:rPr>
      </w:pPr>
      <w:r w:rsidRPr="0000665E">
        <w:rPr>
          <w:rFonts w:ascii="Times New Roman" w:hAnsi="Times New Roman" w:cs="Times New Roman"/>
          <w:b/>
          <w:sz w:val="24"/>
          <w:szCs w:val="24"/>
        </w:rPr>
        <w:t>Acknowledgments</w:t>
      </w:r>
    </w:p>
    <w:p w14:paraId="6A7C53D9" w14:textId="77777777" w:rsidR="00B55864" w:rsidRPr="0000665E" w:rsidRDefault="00B55864" w:rsidP="00C35ED3">
      <w:pPr>
        <w:spacing w:before="100" w:beforeAutospacing="1" w:after="100" w:afterAutospacing="1" w:line="240" w:lineRule="auto"/>
        <w:jc w:val="both"/>
        <w:rPr>
          <w:rFonts w:ascii="Times New Roman" w:hAnsi="Times New Roman" w:cs="Times New Roman"/>
          <w:sz w:val="24"/>
          <w:szCs w:val="24"/>
        </w:rPr>
      </w:pPr>
      <w:r w:rsidRPr="0000665E">
        <w:rPr>
          <w:rFonts w:ascii="Times New Roman" w:hAnsi="Times New Roman" w:cs="Times New Roman"/>
          <w:sz w:val="24"/>
          <w:szCs w:val="24"/>
        </w:rPr>
        <w:lastRenderedPageBreak/>
        <w:t xml:space="preserve">We would like to thank </w:t>
      </w:r>
      <w:proofErr w:type="spellStart"/>
      <w:r w:rsidRPr="0000665E">
        <w:rPr>
          <w:rFonts w:ascii="Times New Roman" w:hAnsi="Times New Roman" w:cs="Times New Roman"/>
          <w:sz w:val="24"/>
          <w:szCs w:val="24"/>
        </w:rPr>
        <w:t>Guildlink</w:t>
      </w:r>
      <w:proofErr w:type="spellEnd"/>
      <w:r w:rsidRPr="0000665E">
        <w:rPr>
          <w:rFonts w:ascii="Times New Roman" w:hAnsi="Times New Roman" w:cs="Times New Roman"/>
          <w:sz w:val="24"/>
          <w:szCs w:val="24"/>
        </w:rPr>
        <w:t xml:space="preserve"> Pty Ltd for providing the data</w:t>
      </w:r>
      <w:r w:rsidR="00812ED5" w:rsidRPr="0000665E">
        <w:rPr>
          <w:rFonts w:ascii="Times New Roman" w:hAnsi="Times New Roman" w:cs="Times New Roman"/>
          <w:sz w:val="24"/>
          <w:szCs w:val="24"/>
        </w:rPr>
        <w:t xml:space="preserve"> and </w:t>
      </w:r>
      <w:r w:rsidR="00B77A75">
        <w:rPr>
          <w:rFonts w:ascii="Times New Roman" w:hAnsi="Times New Roman" w:cs="Times New Roman"/>
          <w:sz w:val="24"/>
          <w:szCs w:val="24"/>
        </w:rPr>
        <w:t>Michael Diponio</w:t>
      </w:r>
      <w:r w:rsidR="00812ED5" w:rsidRPr="0000665E">
        <w:rPr>
          <w:rFonts w:ascii="Times New Roman" w:hAnsi="Times New Roman" w:cs="Times New Roman"/>
          <w:sz w:val="24"/>
          <w:szCs w:val="24"/>
        </w:rPr>
        <w:t xml:space="preserve"> for assisting on the preparation and analysis of the database. </w:t>
      </w:r>
    </w:p>
    <w:p w14:paraId="3EA98A04" w14:textId="77777777" w:rsidR="00F54AC2" w:rsidRPr="0000665E" w:rsidRDefault="004701E5" w:rsidP="00C35ED3">
      <w:pPr>
        <w:spacing w:before="100" w:beforeAutospacing="1" w:after="100" w:afterAutospacing="1" w:line="240" w:lineRule="auto"/>
        <w:jc w:val="both"/>
        <w:rPr>
          <w:rFonts w:ascii="Times New Roman" w:hAnsi="Times New Roman" w:cs="Times New Roman"/>
          <w:sz w:val="24"/>
          <w:szCs w:val="24"/>
        </w:rPr>
      </w:pPr>
      <w:r w:rsidRPr="0000665E">
        <w:rPr>
          <w:rFonts w:ascii="Times New Roman" w:hAnsi="Times New Roman" w:cs="Times New Roman"/>
          <w:sz w:val="24"/>
          <w:szCs w:val="24"/>
        </w:rPr>
        <w:br/>
      </w:r>
      <w:r w:rsidR="00F54AC2" w:rsidRPr="0000665E">
        <w:rPr>
          <w:rFonts w:ascii="Times New Roman" w:hAnsi="Times New Roman" w:cs="Times New Roman"/>
          <w:b/>
          <w:sz w:val="24"/>
          <w:szCs w:val="24"/>
        </w:rPr>
        <w:t>Conflict of Interest</w:t>
      </w:r>
    </w:p>
    <w:p w14:paraId="0920A1A9" w14:textId="77777777" w:rsidR="00F54AC2" w:rsidRPr="0000665E" w:rsidRDefault="00F54AC2" w:rsidP="00C35ED3">
      <w:pPr>
        <w:spacing w:before="100" w:beforeAutospacing="1" w:after="100" w:afterAutospacing="1" w:line="240" w:lineRule="auto"/>
        <w:jc w:val="both"/>
        <w:rPr>
          <w:rFonts w:ascii="Times New Roman" w:hAnsi="Times New Roman" w:cs="Times New Roman"/>
          <w:sz w:val="24"/>
          <w:szCs w:val="24"/>
        </w:rPr>
      </w:pPr>
      <w:r w:rsidRPr="0000665E">
        <w:rPr>
          <w:rFonts w:ascii="Times New Roman" w:hAnsi="Times New Roman" w:cs="Times New Roman"/>
          <w:sz w:val="24"/>
          <w:szCs w:val="24"/>
        </w:rPr>
        <w:t>The authors declare that the research was conducted in the absence of any commercial or financial relationships that could be construed as a potential conflict of interest.</w:t>
      </w:r>
    </w:p>
    <w:p w14:paraId="43E67A94" w14:textId="77777777" w:rsidR="00503308" w:rsidRPr="0000665E" w:rsidRDefault="00503308" w:rsidP="00C35ED3">
      <w:pPr>
        <w:spacing w:before="100" w:beforeAutospacing="1" w:after="100" w:afterAutospacing="1" w:line="240" w:lineRule="auto"/>
        <w:jc w:val="both"/>
        <w:rPr>
          <w:rFonts w:ascii="Times New Roman" w:hAnsi="Times New Roman" w:cs="Times New Roman"/>
          <w:sz w:val="24"/>
          <w:szCs w:val="24"/>
        </w:rPr>
      </w:pPr>
    </w:p>
    <w:p w14:paraId="7BF963B7" w14:textId="77777777" w:rsidR="00F54AC2" w:rsidRPr="0000665E" w:rsidRDefault="00F54AC2" w:rsidP="00C35ED3">
      <w:pPr>
        <w:spacing w:before="100" w:beforeAutospacing="1" w:after="100" w:afterAutospacing="1" w:line="240" w:lineRule="auto"/>
        <w:jc w:val="both"/>
        <w:rPr>
          <w:rFonts w:ascii="Times New Roman" w:hAnsi="Times New Roman" w:cs="Times New Roman"/>
          <w:sz w:val="24"/>
          <w:szCs w:val="24"/>
        </w:rPr>
      </w:pPr>
      <w:r w:rsidRPr="0000665E">
        <w:rPr>
          <w:rFonts w:ascii="Times New Roman" w:hAnsi="Times New Roman" w:cs="Times New Roman"/>
          <w:b/>
          <w:sz w:val="24"/>
          <w:szCs w:val="24"/>
        </w:rPr>
        <w:t>Author Contributions</w:t>
      </w:r>
    </w:p>
    <w:p w14:paraId="29736F86" w14:textId="2ABC0285" w:rsidR="00F54AC2" w:rsidRPr="0000665E" w:rsidRDefault="00F54AC2" w:rsidP="00C35ED3">
      <w:pPr>
        <w:spacing w:before="100" w:beforeAutospacing="1" w:after="100" w:afterAutospacing="1" w:line="240" w:lineRule="auto"/>
        <w:jc w:val="both"/>
        <w:rPr>
          <w:rFonts w:ascii="Times New Roman" w:hAnsi="Times New Roman" w:cs="Times New Roman"/>
          <w:sz w:val="24"/>
          <w:szCs w:val="24"/>
        </w:rPr>
      </w:pPr>
      <w:r w:rsidRPr="0000665E">
        <w:rPr>
          <w:rFonts w:ascii="Times New Roman" w:hAnsi="Times New Roman" w:cs="Times New Roman"/>
          <w:sz w:val="24"/>
          <w:szCs w:val="24"/>
        </w:rPr>
        <w:t>VG</w:t>
      </w:r>
      <w:r w:rsidR="00B87B51">
        <w:rPr>
          <w:rFonts w:ascii="Times New Roman" w:hAnsi="Times New Roman" w:cs="Times New Roman"/>
          <w:sz w:val="24"/>
          <w:szCs w:val="24"/>
        </w:rPr>
        <w:t>-C</w:t>
      </w:r>
      <w:r w:rsidRPr="0000665E">
        <w:rPr>
          <w:rFonts w:ascii="Times New Roman" w:hAnsi="Times New Roman" w:cs="Times New Roman"/>
          <w:sz w:val="24"/>
          <w:szCs w:val="24"/>
        </w:rPr>
        <w:t>, SB, AT</w:t>
      </w:r>
      <w:r w:rsidR="00B87B51">
        <w:rPr>
          <w:rFonts w:ascii="Times New Roman" w:hAnsi="Times New Roman" w:cs="Times New Roman"/>
          <w:sz w:val="24"/>
          <w:szCs w:val="24"/>
        </w:rPr>
        <w:t>-R</w:t>
      </w:r>
      <w:r w:rsidRPr="0000665E">
        <w:rPr>
          <w:rFonts w:ascii="Times New Roman" w:hAnsi="Times New Roman" w:cs="Times New Roman"/>
          <w:sz w:val="24"/>
          <w:szCs w:val="24"/>
        </w:rPr>
        <w:t>, EW, RC contributed to the design of the study; BD organized the database and contributed to data analysis; AT</w:t>
      </w:r>
      <w:r w:rsidR="00B87B51">
        <w:rPr>
          <w:rFonts w:ascii="Times New Roman" w:hAnsi="Times New Roman" w:cs="Times New Roman"/>
          <w:sz w:val="24"/>
          <w:szCs w:val="24"/>
        </w:rPr>
        <w:t>-R</w:t>
      </w:r>
      <w:r w:rsidRPr="0000665E">
        <w:rPr>
          <w:rFonts w:ascii="Times New Roman" w:hAnsi="Times New Roman" w:cs="Times New Roman"/>
          <w:sz w:val="24"/>
          <w:szCs w:val="24"/>
        </w:rPr>
        <w:t xml:space="preserve"> performed the data analysis; AT</w:t>
      </w:r>
      <w:r w:rsidR="00B87B51">
        <w:rPr>
          <w:rFonts w:ascii="Times New Roman" w:hAnsi="Times New Roman" w:cs="Times New Roman"/>
          <w:sz w:val="24"/>
          <w:szCs w:val="24"/>
        </w:rPr>
        <w:t>,</w:t>
      </w:r>
      <w:r w:rsidRPr="0000665E">
        <w:rPr>
          <w:rFonts w:ascii="Times New Roman" w:hAnsi="Times New Roman" w:cs="Times New Roman"/>
          <w:sz w:val="24"/>
          <w:szCs w:val="24"/>
        </w:rPr>
        <w:t xml:space="preserve"> </w:t>
      </w:r>
      <w:r w:rsidR="00B87B51" w:rsidRPr="0000665E">
        <w:rPr>
          <w:rFonts w:ascii="Times New Roman" w:hAnsi="Times New Roman" w:cs="Times New Roman"/>
          <w:sz w:val="24"/>
          <w:szCs w:val="24"/>
        </w:rPr>
        <w:t xml:space="preserve">EW and </w:t>
      </w:r>
      <w:r w:rsidR="00B87B51">
        <w:rPr>
          <w:rFonts w:ascii="Times New Roman" w:hAnsi="Times New Roman" w:cs="Times New Roman"/>
          <w:sz w:val="24"/>
          <w:szCs w:val="24"/>
        </w:rPr>
        <w:t xml:space="preserve">VGC </w:t>
      </w:r>
      <w:r w:rsidRPr="0000665E">
        <w:rPr>
          <w:rFonts w:ascii="Times New Roman" w:hAnsi="Times New Roman" w:cs="Times New Roman"/>
          <w:sz w:val="24"/>
          <w:szCs w:val="24"/>
        </w:rPr>
        <w:t xml:space="preserve">wrote the first draft of this manuscript. </w:t>
      </w:r>
      <w:r w:rsidR="003B56E3" w:rsidRPr="0000665E">
        <w:rPr>
          <w:rFonts w:ascii="Times New Roman" w:hAnsi="Times New Roman" w:cs="Times New Roman"/>
          <w:sz w:val="24"/>
          <w:szCs w:val="24"/>
        </w:rPr>
        <w:t>VG</w:t>
      </w:r>
      <w:r w:rsidR="00B87B51">
        <w:rPr>
          <w:rFonts w:ascii="Times New Roman" w:hAnsi="Times New Roman" w:cs="Times New Roman"/>
          <w:sz w:val="24"/>
          <w:szCs w:val="24"/>
        </w:rPr>
        <w:t>-C</w:t>
      </w:r>
      <w:r w:rsidR="003B56E3" w:rsidRPr="0000665E">
        <w:rPr>
          <w:rFonts w:ascii="Times New Roman" w:hAnsi="Times New Roman" w:cs="Times New Roman"/>
          <w:sz w:val="24"/>
          <w:szCs w:val="24"/>
        </w:rPr>
        <w:t>, SB, AT</w:t>
      </w:r>
      <w:r w:rsidR="00B87B51">
        <w:rPr>
          <w:rFonts w:ascii="Times New Roman" w:hAnsi="Times New Roman" w:cs="Times New Roman"/>
          <w:sz w:val="24"/>
          <w:szCs w:val="24"/>
        </w:rPr>
        <w:t>-R</w:t>
      </w:r>
      <w:r w:rsidR="003B56E3" w:rsidRPr="0000665E">
        <w:rPr>
          <w:rFonts w:ascii="Times New Roman" w:hAnsi="Times New Roman" w:cs="Times New Roman"/>
          <w:sz w:val="24"/>
          <w:szCs w:val="24"/>
        </w:rPr>
        <w:t>, EW, RC, BD and FF</w:t>
      </w:r>
      <w:r w:rsidR="00B87B51">
        <w:rPr>
          <w:rFonts w:ascii="Times New Roman" w:hAnsi="Times New Roman" w:cs="Times New Roman"/>
          <w:sz w:val="24"/>
          <w:szCs w:val="24"/>
        </w:rPr>
        <w:t>-L</w:t>
      </w:r>
      <w:r w:rsidRPr="0000665E">
        <w:rPr>
          <w:rFonts w:ascii="Times New Roman" w:hAnsi="Times New Roman" w:cs="Times New Roman"/>
          <w:sz w:val="24"/>
          <w:szCs w:val="24"/>
        </w:rPr>
        <w:t xml:space="preserve"> contributed to manuscript revision, read and approved the submitted version. </w:t>
      </w:r>
    </w:p>
    <w:p w14:paraId="4C8A2DE3" w14:textId="77777777" w:rsidR="00503308" w:rsidRPr="0000665E" w:rsidRDefault="00503308" w:rsidP="00C35ED3">
      <w:pPr>
        <w:spacing w:before="100" w:beforeAutospacing="1" w:after="100" w:afterAutospacing="1" w:line="240" w:lineRule="auto"/>
        <w:jc w:val="both"/>
        <w:rPr>
          <w:rFonts w:ascii="Times New Roman" w:hAnsi="Times New Roman" w:cs="Times New Roman"/>
          <w:sz w:val="24"/>
          <w:szCs w:val="24"/>
        </w:rPr>
      </w:pPr>
    </w:p>
    <w:p w14:paraId="6C0F3EDF" w14:textId="77777777" w:rsidR="00F54AC2" w:rsidRPr="0000665E" w:rsidRDefault="00F54AC2" w:rsidP="00C35ED3">
      <w:pPr>
        <w:spacing w:before="100" w:beforeAutospacing="1" w:after="100" w:afterAutospacing="1" w:line="240" w:lineRule="auto"/>
        <w:jc w:val="both"/>
        <w:rPr>
          <w:rFonts w:ascii="Times New Roman" w:hAnsi="Times New Roman" w:cs="Times New Roman"/>
          <w:sz w:val="24"/>
          <w:szCs w:val="24"/>
        </w:rPr>
      </w:pPr>
      <w:r w:rsidRPr="0000665E">
        <w:rPr>
          <w:rFonts w:ascii="Times New Roman" w:hAnsi="Times New Roman" w:cs="Times New Roman"/>
          <w:b/>
          <w:sz w:val="24"/>
          <w:szCs w:val="24"/>
        </w:rPr>
        <w:t>Funding</w:t>
      </w:r>
    </w:p>
    <w:p w14:paraId="1FEBCFF3" w14:textId="77777777" w:rsidR="00F22BBF" w:rsidRPr="0000665E" w:rsidRDefault="00F54AC2" w:rsidP="00C35ED3">
      <w:pPr>
        <w:spacing w:before="100" w:beforeAutospacing="1" w:after="100" w:afterAutospacing="1" w:line="240" w:lineRule="auto"/>
        <w:jc w:val="both"/>
        <w:rPr>
          <w:rFonts w:ascii="Times New Roman" w:hAnsi="Times New Roman" w:cs="Times New Roman"/>
          <w:sz w:val="24"/>
          <w:szCs w:val="24"/>
        </w:rPr>
      </w:pPr>
      <w:r w:rsidRPr="0000665E">
        <w:rPr>
          <w:rFonts w:ascii="Times New Roman" w:hAnsi="Times New Roman" w:cs="Times New Roman"/>
          <w:sz w:val="24"/>
          <w:szCs w:val="24"/>
        </w:rPr>
        <w:t>This study receive</w:t>
      </w:r>
      <w:r w:rsidR="0093756E">
        <w:rPr>
          <w:rFonts w:ascii="Times New Roman" w:hAnsi="Times New Roman" w:cs="Times New Roman"/>
          <w:sz w:val="24"/>
          <w:szCs w:val="24"/>
        </w:rPr>
        <w:t>d</w:t>
      </w:r>
      <w:r w:rsidRPr="0000665E">
        <w:rPr>
          <w:rFonts w:ascii="Times New Roman" w:hAnsi="Times New Roman" w:cs="Times New Roman"/>
          <w:sz w:val="24"/>
          <w:szCs w:val="24"/>
        </w:rPr>
        <w:t xml:space="preserve"> no specific grant from any </w:t>
      </w:r>
      <w:r w:rsidR="004B0A2D" w:rsidRPr="009E74FE">
        <w:rPr>
          <w:rFonts w:ascii="Times New Roman" w:hAnsi="Times New Roman" w:cs="Times New Roman"/>
          <w:sz w:val="24"/>
          <w:szCs w:val="24"/>
        </w:rPr>
        <w:t>funding agency in the public, commercial, or not-for-profit sectors.</w:t>
      </w:r>
    </w:p>
    <w:p w14:paraId="34955626" w14:textId="77777777" w:rsidR="004B0A2D" w:rsidRPr="0000665E" w:rsidRDefault="004B0A2D" w:rsidP="00812ED5">
      <w:pPr>
        <w:spacing w:after="0" w:line="240" w:lineRule="auto"/>
        <w:ind w:left="120"/>
        <w:rPr>
          <w:rFonts w:ascii="Times New Roman" w:hAnsi="Times New Roman" w:cs="Times New Roman"/>
          <w:sz w:val="24"/>
          <w:szCs w:val="24"/>
        </w:rPr>
      </w:pPr>
    </w:p>
    <w:p w14:paraId="6016C479" w14:textId="77777777" w:rsidR="004B0A2D" w:rsidRPr="0000665E" w:rsidRDefault="004B0A2D" w:rsidP="00812ED5">
      <w:pPr>
        <w:spacing w:after="0" w:line="240" w:lineRule="auto"/>
        <w:ind w:left="120"/>
        <w:rPr>
          <w:rFonts w:ascii="Times New Roman" w:hAnsi="Times New Roman" w:cs="Times New Roman"/>
          <w:sz w:val="24"/>
          <w:szCs w:val="24"/>
        </w:rPr>
      </w:pPr>
    </w:p>
    <w:p w14:paraId="647C3989" w14:textId="77777777" w:rsidR="00321A58" w:rsidRPr="0000665E" w:rsidRDefault="004701E5" w:rsidP="00B02A16">
      <w:pPr>
        <w:spacing w:after="0" w:line="240" w:lineRule="auto"/>
        <w:rPr>
          <w:rFonts w:ascii="Times New Roman" w:hAnsi="Times New Roman" w:cs="Times New Roman"/>
          <w:b/>
          <w:sz w:val="24"/>
          <w:szCs w:val="24"/>
        </w:rPr>
      </w:pPr>
      <w:r w:rsidRPr="0000665E">
        <w:rPr>
          <w:rFonts w:ascii="Times New Roman" w:hAnsi="Times New Roman" w:cs="Times New Roman"/>
          <w:sz w:val="24"/>
          <w:szCs w:val="24"/>
        </w:rPr>
        <w:br/>
      </w:r>
      <w:r w:rsidR="0004677A" w:rsidRPr="0000665E">
        <w:rPr>
          <w:rFonts w:ascii="Times New Roman" w:hAnsi="Times New Roman" w:cs="Times New Roman"/>
          <w:b/>
          <w:sz w:val="24"/>
          <w:szCs w:val="24"/>
        </w:rPr>
        <w:t xml:space="preserve">References </w:t>
      </w:r>
    </w:p>
    <w:p w14:paraId="0CB825F9" w14:textId="77777777" w:rsidR="00321A58" w:rsidRPr="0000665E" w:rsidRDefault="00321A58" w:rsidP="00812ED5">
      <w:pPr>
        <w:spacing w:after="0" w:line="240" w:lineRule="auto"/>
        <w:ind w:left="120"/>
        <w:rPr>
          <w:rFonts w:ascii="Times New Roman" w:hAnsi="Times New Roman" w:cs="Times New Roman"/>
          <w:sz w:val="24"/>
          <w:szCs w:val="24"/>
        </w:rPr>
      </w:pPr>
    </w:p>
    <w:p w14:paraId="36901919" w14:textId="77777777" w:rsidR="009D426F" w:rsidRPr="009D426F" w:rsidRDefault="00CD3AC4" w:rsidP="009D426F">
      <w:pPr>
        <w:pStyle w:val="EndNoteBibliography"/>
        <w:spacing w:after="0"/>
        <w:ind w:left="720" w:hanging="720"/>
      </w:pPr>
      <w:r w:rsidRPr="0000665E">
        <w:rPr>
          <w:rFonts w:ascii="Times New Roman" w:hAnsi="Times New Roman" w:cs="Times New Roman"/>
          <w:noProof w:val="0"/>
          <w:sz w:val="24"/>
          <w:szCs w:val="24"/>
        </w:rPr>
        <w:fldChar w:fldCharType="begin"/>
      </w:r>
      <w:r w:rsidR="00321A58" w:rsidRPr="0000665E">
        <w:rPr>
          <w:rFonts w:ascii="Times New Roman" w:hAnsi="Times New Roman" w:cs="Times New Roman"/>
          <w:noProof w:val="0"/>
          <w:sz w:val="24"/>
          <w:szCs w:val="24"/>
        </w:rPr>
        <w:instrText xml:space="preserve"> ADDIN EN.REFLIST </w:instrText>
      </w:r>
      <w:r w:rsidRPr="0000665E">
        <w:rPr>
          <w:rFonts w:ascii="Times New Roman" w:hAnsi="Times New Roman" w:cs="Times New Roman"/>
          <w:noProof w:val="0"/>
          <w:sz w:val="24"/>
          <w:szCs w:val="24"/>
        </w:rPr>
        <w:fldChar w:fldCharType="separate"/>
      </w:r>
      <w:r w:rsidR="009D426F" w:rsidRPr="009D426F">
        <w:t xml:space="preserve">Al-Jumah, K.A., and Qureshi, N.A. (2012). Impact of pharmacist interventions on patients' adherence to antidepressants and patient-reported outcomes: a systematic review. </w:t>
      </w:r>
      <w:r w:rsidR="009D426F" w:rsidRPr="009D426F">
        <w:rPr>
          <w:i/>
        </w:rPr>
        <w:t>Patient Prefer Adherence</w:t>
      </w:r>
      <w:r w:rsidR="009D426F" w:rsidRPr="009D426F">
        <w:t xml:space="preserve"> 6</w:t>
      </w:r>
      <w:r w:rsidR="009D426F" w:rsidRPr="009D426F">
        <w:rPr>
          <w:b/>
        </w:rPr>
        <w:t>,</w:t>
      </w:r>
      <w:r w:rsidR="009D426F" w:rsidRPr="009D426F">
        <w:t xml:space="preserve"> 87-100.</w:t>
      </w:r>
    </w:p>
    <w:p w14:paraId="544D5D06" w14:textId="77777777" w:rsidR="009D426F" w:rsidRPr="009D426F" w:rsidRDefault="009D426F" w:rsidP="009D426F">
      <w:pPr>
        <w:pStyle w:val="EndNoteBibliography"/>
        <w:spacing w:after="0"/>
        <w:ind w:left="720" w:hanging="720"/>
      </w:pPr>
      <w:r w:rsidRPr="009D426F">
        <w:t xml:space="preserve">Arnet, I., Abraham, I., Messerli, M., and Hersberger, K.E. (2014). A method for calculating adherence to polypharmacy from dispensing data records. </w:t>
      </w:r>
      <w:r w:rsidRPr="009D426F">
        <w:rPr>
          <w:i/>
        </w:rPr>
        <w:t>Int J Clin Pharm</w:t>
      </w:r>
      <w:r w:rsidRPr="009D426F">
        <w:t xml:space="preserve"> 36</w:t>
      </w:r>
      <w:r w:rsidRPr="009D426F">
        <w:rPr>
          <w:b/>
        </w:rPr>
        <w:t>,</w:t>
      </w:r>
      <w:r w:rsidRPr="009D426F">
        <w:t xml:space="preserve"> 192-201.</w:t>
      </w:r>
    </w:p>
    <w:p w14:paraId="5BE5630E" w14:textId="77777777" w:rsidR="009D426F" w:rsidRPr="009D426F" w:rsidRDefault="009D426F" w:rsidP="009D426F">
      <w:pPr>
        <w:pStyle w:val="EndNoteBibliography"/>
        <w:spacing w:after="0"/>
        <w:ind w:left="720" w:hanging="720"/>
      </w:pPr>
      <w:r w:rsidRPr="009D426F">
        <w:t xml:space="preserve">Blaschke, T.F., Osterberg, L., Vrijens, B., and Urquhart, J. (2012). Adherence to medications: insights arising from studies on the unreliable link between prescribed and actual drug dosing histories. </w:t>
      </w:r>
      <w:r w:rsidRPr="009D426F">
        <w:rPr>
          <w:i/>
        </w:rPr>
        <w:t>Annu Rev Pharmacol Toxicol</w:t>
      </w:r>
      <w:r w:rsidRPr="009D426F">
        <w:t xml:space="preserve"> 52</w:t>
      </w:r>
      <w:r w:rsidRPr="009D426F">
        <w:rPr>
          <w:b/>
        </w:rPr>
        <w:t>,</w:t>
      </w:r>
      <w:r w:rsidRPr="009D426F">
        <w:t xml:space="preserve"> 275-301.</w:t>
      </w:r>
    </w:p>
    <w:p w14:paraId="6C241D29" w14:textId="77777777" w:rsidR="009D426F" w:rsidRPr="009D426F" w:rsidRDefault="009D426F" w:rsidP="009D426F">
      <w:pPr>
        <w:pStyle w:val="EndNoteBibliography"/>
        <w:spacing w:after="0"/>
        <w:ind w:left="720" w:hanging="720"/>
      </w:pPr>
      <w:r w:rsidRPr="009D426F">
        <w:t xml:space="preserve">Choudhry, N.K., Shrank, W.H., Levin, R.L., Lee, J.L., Jan, S.A., Brookhart, M.A., and Solomon, D.H. (2009). Measuring concurrent adherence to multiple related medications. </w:t>
      </w:r>
      <w:r w:rsidRPr="009D426F">
        <w:rPr>
          <w:i/>
        </w:rPr>
        <w:t>Am J Manag Care</w:t>
      </w:r>
      <w:r w:rsidRPr="009D426F">
        <w:t xml:space="preserve"> 15</w:t>
      </w:r>
      <w:r w:rsidRPr="009D426F">
        <w:rPr>
          <w:b/>
        </w:rPr>
        <w:t>,</w:t>
      </w:r>
      <w:r w:rsidRPr="009D426F">
        <w:t xml:space="preserve"> 457-464.</w:t>
      </w:r>
    </w:p>
    <w:p w14:paraId="74B44B53" w14:textId="77777777" w:rsidR="009D426F" w:rsidRPr="009D426F" w:rsidRDefault="009D426F" w:rsidP="009D426F">
      <w:pPr>
        <w:pStyle w:val="EndNoteBibliography"/>
        <w:spacing w:after="0"/>
        <w:ind w:left="720" w:hanging="720"/>
      </w:pPr>
      <w:r w:rsidRPr="009D426F">
        <w:t xml:space="preserve">Clifford, S., Barber, N., and Horne, R. (2008). Understanding different beliefs held by adherers, unintentional nonadherers, and intentional nonadherers: application of the Necessity-Concerns Framework. </w:t>
      </w:r>
      <w:r w:rsidRPr="009D426F">
        <w:rPr>
          <w:i/>
        </w:rPr>
        <w:t>J Psychosom Res</w:t>
      </w:r>
      <w:r w:rsidRPr="009D426F">
        <w:t xml:space="preserve"> 64</w:t>
      </w:r>
      <w:r w:rsidRPr="009D426F">
        <w:rPr>
          <w:b/>
        </w:rPr>
        <w:t>,</w:t>
      </w:r>
      <w:r w:rsidRPr="009D426F">
        <w:t xml:space="preserve"> 41-46.</w:t>
      </w:r>
    </w:p>
    <w:p w14:paraId="69F79E0C" w14:textId="77777777" w:rsidR="009D426F" w:rsidRPr="009D426F" w:rsidRDefault="009D426F" w:rsidP="009D426F">
      <w:pPr>
        <w:pStyle w:val="EndNoteBibliography"/>
        <w:spacing w:after="0"/>
        <w:ind w:left="720" w:hanging="720"/>
      </w:pPr>
      <w:r w:rsidRPr="009D426F">
        <w:t xml:space="preserve">Conn, V.S., and Ruppar, T.M. (2017). Medication adherence outcomes of 771 intervention trials: Systematic review and meta-analysis. </w:t>
      </w:r>
      <w:r w:rsidRPr="009D426F">
        <w:rPr>
          <w:i/>
        </w:rPr>
        <w:t>Prev Med</w:t>
      </w:r>
      <w:r w:rsidRPr="009D426F">
        <w:t xml:space="preserve"> 99</w:t>
      </w:r>
      <w:r w:rsidRPr="009D426F">
        <w:rPr>
          <w:b/>
        </w:rPr>
        <w:t>,</w:t>
      </w:r>
      <w:r w:rsidRPr="009D426F">
        <w:t xml:space="preserve"> 269-276.</w:t>
      </w:r>
    </w:p>
    <w:p w14:paraId="3866B1BA" w14:textId="77777777" w:rsidR="009D426F" w:rsidRPr="009D426F" w:rsidRDefault="009D426F" w:rsidP="009D426F">
      <w:pPr>
        <w:pStyle w:val="EndNoteBibliography"/>
        <w:spacing w:after="0"/>
        <w:ind w:left="720" w:hanging="720"/>
      </w:pPr>
      <w:r w:rsidRPr="009D426F">
        <w:lastRenderedPageBreak/>
        <w:t xml:space="preserve">Conn, V.S., Ruppar, T.M., Enriquez, M., and Cooper, P.S. (2016). Patient-Centered Outcomes of Medication Adherence Interventions: Systematic Review and Meta-Analysis. </w:t>
      </w:r>
      <w:r w:rsidRPr="009D426F">
        <w:rPr>
          <w:i/>
        </w:rPr>
        <w:t>Value Health</w:t>
      </w:r>
      <w:r w:rsidRPr="009D426F">
        <w:t xml:space="preserve"> 19</w:t>
      </w:r>
      <w:r w:rsidRPr="009D426F">
        <w:rPr>
          <w:b/>
        </w:rPr>
        <w:t>,</w:t>
      </w:r>
      <w:r w:rsidRPr="009D426F">
        <w:t xml:space="preserve"> 277-285.</w:t>
      </w:r>
    </w:p>
    <w:p w14:paraId="516A3640" w14:textId="77777777" w:rsidR="009D426F" w:rsidRPr="009D426F" w:rsidRDefault="009D426F" w:rsidP="009D426F">
      <w:pPr>
        <w:pStyle w:val="EndNoteBibliography"/>
        <w:spacing w:after="0"/>
        <w:ind w:left="720" w:hanging="720"/>
      </w:pPr>
      <w:r w:rsidRPr="009D426F">
        <w:t xml:space="preserve">Cooper, V., Moyle, G.J., Fisher, M., Reilly, G., Ewan, J., Liu, H.C., and Horne, R. (2011). Beliefs about antiretroviral therapy, treatment adherence and quality of life in a 48-week randomised study of continuation of zidovudine/lamivudine or switch to tenofovir DF/emtricitabine, each with efavirenz. </w:t>
      </w:r>
      <w:r w:rsidRPr="009D426F">
        <w:rPr>
          <w:i/>
        </w:rPr>
        <w:t>AIDS Care</w:t>
      </w:r>
      <w:r w:rsidRPr="009D426F">
        <w:t xml:space="preserve"> 23</w:t>
      </w:r>
      <w:r w:rsidRPr="009D426F">
        <w:rPr>
          <w:b/>
        </w:rPr>
        <w:t>,</w:t>
      </w:r>
      <w:r w:rsidRPr="009D426F">
        <w:t xml:space="preserve"> 705-713.</w:t>
      </w:r>
    </w:p>
    <w:p w14:paraId="510C97A7" w14:textId="77777777" w:rsidR="009D426F" w:rsidRPr="009D426F" w:rsidRDefault="009D426F" w:rsidP="009D426F">
      <w:pPr>
        <w:pStyle w:val="EndNoteBibliography"/>
        <w:spacing w:after="0"/>
        <w:ind w:left="720" w:hanging="720"/>
      </w:pPr>
      <w:r w:rsidRPr="009D426F">
        <w:t xml:space="preserve">Cutler, R.L., Fernandez-Llimos, F., Frommer, M., Benrimoj, C., and Garcia-Cardenas, V. (2018). Economic impact of medication non-adherence by disease groups: a systematic review. </w:t>
      </w:r>
      <w:r w:rsidRPr="009D426F">
        <w:rPr>
          <w:i/>
        </w:rPr>
        <w:t>BMJ Open</w:t>
      </w:r>
      <w:r w:rsidRPr="009D426F">
        <w:t xml:space="preserve"> 8</w:t>
      </w:r>
      <w:r w:rsidRPr="009D426F">
        <w:rPr>
          <w:b/>
        </w:rPr>
        <w:t>,</w:t>
      </w:r>
      <w:r w:rsidRPr="009D426F">
        <w:t xml:space="preserve"> e016982.</w:t>
      </w:r>
    </w:p>
    <w:p w14:paraId="3636C412" w14:textId="77777777" w:rsidR="009D426F" w:rsidRPr="009D426F" w:rsidRDefault="009D426F" w:rsidP="009D426F">
      <w:pPr>
        <w:pStyle w:val="EndNoteBibliography"/>
        <w:spacing w:after="0"/>
        <w:ind w:left="720" w:hanging="720"/>
      </w:pPr>
      <w:r w:rsidRPr="009D426F">
        <w:t xml:space="preserve">Demonceau, J., Ruppar, T., Kristanto, P., Hughes, D.A., Fargher, E., Kardas, P., De Geest, S., Dobbels, F., Lewek, P., Urquhart, J., and Vrijens, B. (2013). Identification and assessment of adherence-enhancing interventions in studies assessing medication adherence through electronically compiled drug dosing histories: a systematic literature review and meta-analysis. </w:t>
      </w:r>
      <w:r w:rsidRPr="009D426F">
        <w:rPr>
          <w:i/>
        </w:rPr>
        <w:t>Drugs</w:t>
      </w:r>
      <w:r w:rsidRPr="009D426F">
        <w:t xml:space="preserve"> 73</w:t>
      </w:r>
      <w:r w:rsidRPr="009D426F">
        <w:rPr>
          <w:b/>
        </w:rPr>
        <w:t>,</w:t>
      </w:r>
      <w:r w:rsidRPr="009D426F">
        <w:t xml:space="preserve"> 545-562.</w:t>
      </w:r>
    </w:p>
    <w:p w14:paraId="6BFC67CE" w14:textId="77777777" w:rsidR="009D426F" w:rsidRPr="009D426F" w:rsidRDefault="009D426F" w:rsidP="009D426F">
      <w:pPr>
        <w:pStyle w:val="EndNoteBibliography"/>
        <w:spacing w:after="0"/>
        <w:ind w:left="720" w:hanging="720"/>
      </w:pPr>
      <w:r w:rsidRPr="009D426F">
        <w:t xml:space="preserve">Greevy, R.A., Jr., Huizinga, M.M., Roumie, C.L., Grijalva, C.G., Murff, H., Liu, X., and Griffin, M.R. (2011). Comparisons of persistence and durability among three oral antidiabetic therapies using electronic prescription-fill data: the impact of adherence requirements and stockpiling. </w:t>
      </w:r>
      <w:r w:rsidRPr="009D426F">
        <w:rPr>
          <w:i/>
        </w:rPr>
        <w:t>Clin Pharmacol Ther</w:t>
      </w:r>
      <w:r w:rsidRPr="009D426F">
        <w:t xml:space="preserve"> 90</w:t>
      </w:r>
      <w:r w:rsidRPr="009D426F">
        <w:rPr>
          <w:b/>
        </w:rPr>
        <w:t>,</w:t>
      </w:r>
      <w:r w:rsidRPr="009D426F">
        <w:t xml:space="preserve"> 813-819.</w:t>
      </w:r>
    </w:p>
    <w:p w14:paraId="3F368ED9" w14:textId="77777777" w:rsidR="009D426F" w:rsidRPr="009D426F" w:rsidRDefault="009D426F" w:rsidP="009D426F">
      <w:pPr>
        <w:pStyle w:val="EndNoteBibliography"/>
        <w:spacing w:after="0"/>
        <w:ind w:left="720" w:hanging="720"/>
      </w:pPr>
      <w:r w:rsidRPr="009D426F">
        <w:t xml:space="preserve">Holdford, D., and Saxena, K. (2015). Impact of Appointment-Based Medication Synchronization on Existing Users of Chronic Medications. </w:t>
      </w:r>
      <w:r w:rsidRPr="009D426F">
        <w:rPr>
          <w:i/>
        </w:rPr>
        <w:t>J Manag Care Spec Pharm</w:t>
      </w:r>
      <w:r w:rsidRPr="009D426F">
        <w:t xml:space="preserve"> 21</w:t>
      </w:r>
      <w:r w:rsidRPr="009D426F">
        <w:rPr>
          <w:b/>
        </w:rPr>
        <w:t>,</w:t>
      </w:r>
      <w:r w:rsidRPr="009D426F">
        <w:t xml:space="preserve"> 662-669.</w:t>
      </w:r>
    </w:p>
    <w:p w14:paraId="0FD14CB7" w14:textId="77777777" w:rsidR="009D426F" w:rsidRPr="009D426F" w:rsidRDefault="009D426F" w:rsidP="009D426F">
      <w:pPr>
        <w:pStyle w:val="EndNoteBibliography"/>
        <w:spacing w:after="0"/>
        <w:ind w:left="720" w:hanging="720"/>
      </w:pPr>
      <w:r w:rsidRPr="009D426F">
        <w:t xml:space="preserve">Horne R., W.J., Barber N., Elliott R., Morgan M. (2005). Concordance, adherence and compliance in medicine taking: a conceptual map and research priorities </w:t>
      </w:r>
      <w:r w:rsidRPr="009D426F">
        <w:rPr>
          <w:i/>
        </w:rPr>
        <w:t>London, National Co-ordinating Centre for NHS Service Delivery and Organisation NCCSDO</w:t>
      </w:r>
      <w:r w:rsidRPr="009D426F">
        <w:t>.</w:t>
      </w:r>
    </w:p>
    <w:p w14:paraId="6F5D5436" w14:textId="0DAB4E70" w:rsidR="009D426F" w:rsidRPr="009D426F" w:rsidRDefault="009D426F" w:rsidP="009D426F">
      <w:pPr>
        <w:pStyle w:val="EndNoteBibliography"/>
        <w:spacing w:after="0"/>
        <w:ind w:left="720" w:hanging="720"/>
      </w:pPr>
      <w:r w:rsidRPr="009D426F">
        <w:t xml:space="preserve">Institute, N.E.H. (2009). </w:t>
      </w:r>
      <w:r w:rsidRPr="009D426F">
        <w:rPr>
          <w:i/>
        </w:rPr>
        <w:t xml:space="preserve">Thinking outside the pillbox: a system-wide approach to improving patient medication adherence for chronic disease </w:t>
      </w:r>
      <w:r w:rsidRPr="009D426F">
        <w:t xml:space="preserve">[Online]. Network for Excellence in Health Innovation. Available: </w:t>
      </w:r>
      <w:hyperlink r:id="rId8" w:history="1">
        <w:r w:rsidRPr="009D426F">
          <w:rPr>
            <w:rStyle w:val="Hyperlink"/>
          </w:rPr>
          <w:t>https://www.nehi.net/publications/17-thinking-outside-the-pillbox-a-system-wide-approach-to-improving-patient-medication-adherence-for-chronic-disease/view</w:t>
        </w:r>
      </w:hyperlink>
      <w:r w:rsidRPr="009D426F">
        <w:t xml:space="preserve"> [Accessed 10/05/2018].</w:t>
      </w:r>
    </w:p>
    <w:p w14:paraId="38C3BE58" w14:textId="77777777" w:rsidR="009D426F" w:rsidRPr="009D426F" w:rsidRDefault="009D426F" w:rsidP="009D426F">
      <w:pPr>
        <w:pStyle w:val="EndNoteBibliography"/>
        <w:spacing w:after="0"/>
        <w:ind w:left="720" w:hanging="720"/>
      </w:pPr>
      <w:r w:rsidRPr="009D426F">
        <w:t xml:space="preserve">Kardas, P., Lewek, P., and Matyjaszczyk, M. (2013). Determinants of patient adherence: a review of systematic reviews. </w:t>
      </w:r>
      <w:r w:rsidRPr="009D426F">
        <w:rPr>
          <w:i/>
        </w:rPr>
        <w:t>Front Pharmacol</w:t>
      </w:r>
      <w:r w:rsidRPr="009D426F">
        <w:t xml:space="preserve"> 4</w:t>
      </w:r>
      <w:r w:rsidRPr="009D426F">
        <w:rPr>
          <w:b/>
        </w:rPr>
        <w:t>,</w:t>
      </w:r>
      <w:r w:rsidRPr="009D426F">
        <w:t xml:space="preserve"> 91.</w:t>
      </w:r>
    </w:p>
    <w:p w14:paraId="2968B8CD" w14:textId="77777777" w:rsidR="009D426F" w:rsidRPr="009D426F" w:rsidRDefault="009D426F" w:rsidP="009D426F">
      <w:pPr>
        <w:pStyle w:val="EndNoteBibliography"/>
        <w:spacing w:after="0"/>
        <w:ind w:left="720" w:hanging="720"/>
      </w:pPr>
      <w:r w:rsidRPr="009D426F">
        <w:t xml:space="preserve">Karve, S., Cleves, M.A., Helm, M., Hudson, T.J., West, D.S., and Martin, B.C. (2009). Good and poor adherence: optimal cut-point for adherence measures using administrative claims data. </w:t>
      </w:r>
      <w:r w:rsidRPr="009D426F">
        <w:rPr>
          <w:i/>
        </w:rPr>
        <w:t>Curr Med Res Opin</w:t>
      </w:r>
      <w:r w:rsidRPr="009D426F">
        <w:t xml:space="preserve"> 25</w:t>
      </w:r>
      <w:r w:rsidRPr="009D426F">
        <w:rPr>
          <w:b/>
        </w:rPr>
        <w:t>,</w:t>
      </w:r>
      <w:r w:rsidRPr="009D426F">
        <w:t xml:space="preserve"> 2303-2310.</w:t>
      </w:r>
    </w:p>
    <w:p w14:paraId="6D951B4A" w14:textId="77777777" w:rsidR="009D426F" w:rsidRPr="009D426F" w:rsidRDefault="009D426F" w:rsidP="009D426F">
      <w:pPr>
        <w:pStyle w:val="EndNoteBibliography"/>
        <w:spacing w:after="0"/>
        <w:ind w:left="720" w:hanging="720"/>
      </w:pPr>
      <w:r w:rsidRPr="009D426F">
        <w:t xml:space="preserve">Keyloun, K.R., Hansen, R.N., Hepp, Z., Gillard, P., Thase, M.E., and Devine, E.B. (2017). Adherence and Persistence Across Antidepressant Therapeutic Classes: A Retrospective Claims Analysis Among Insured US Patients with Major Depressive Disorder (MDD). </w:t>
      </w:r>
      <w:r w:rsidRPr="009D426F">
        <w:rPr>
          <w:i/>
        </w:rPr>
        <w:t>CNS Drugs</w:t>
      </w:r>
      <w:r w:rsidRPr="009D426F">
        <w:t xml:space="preserve"> 31</w:t>
      </w:r>
      <w:r w:rsidRPr="009D426F">
        <w:rPr>
          <w:b/>
        </w:rPr>
        <w:t>,</w:t>
      </w:r>
      <w:r w:rsidRPr="009D426F">
        <w:t xml:space="preserve"> 421-432.</w:t>
      </w:r>
    </w:p>
    <w:p w14:paraId="48198450" w14:textId="77777777" w:rsidR="009D426F" w:rsidRPr="009D426F" w:rsidRDefault="009D426F" w:rsidP="009D426F">
      <w:pPr>
        <w:pStyle w:val="EndNoteBibliography"/>
        <w:spacing w:after="0"/>
        <w:ind w:left="720" w:hanging="720"/>
      </w:pPr>
      <w:r w:rsidRPr="009D426F">
        <w:t xml:space="preserve">Lam, W.Y., and Fresco, P. (2015). Medication Adherence Measures: An Overview. </w:t>
      </w:r>
      <w:r w:rsidRPr="009D426F">
        <w:rPr>
          <w:i/>
        </w:rPr>
        <w:t>Biomed Res Int</w:t>
      </w:r>
      <w:r w:rsidRPr="009D426F">
        <w:t xml:space="preserve"> 2015</w:t>
      </w:r>
      <w:r w:rsidRPr="009D426F">
        <w:rPr>
          <w:b/>
        </w:rPr>
        <w:t>,</w:t>
      </w:r>
      <w:r w:rsidRPr="009D426F">
        <w:t xml:space="preserve"> 217047.</w:t>
      </w:r>
    </w:p>
    <w:p w14:paraId="52D378C0" w14:textId="77777777" w:rsidR="009D426F" w:rsidRPr="009D426F" w:rsidRDefault="009D426F" w:rsidP="009D426F">
      <w:pPr>
        <w:pStyle w:val="EndNoteBibliography"/>
        <w:spacing w:after="0"/>
        <w:ind w:left="720" w:hanging="720"/>
      </w:pPr>
      <w:r w:rsidRPr="009D426F">
        <w:t xml:space="preserve">Lehmann, A., Aslani, P., Ahmed, R., Celio, J., Gauchet, A., Bedouch, P., Bugnon, O., Allenet, B., and Schneider, M.P. (2014). Assessing medication adherence: options to consider. </w:t>
      </w:r>
      <w:r w:rsidRPr="009D426F">
        <w:rPr>
          <w:i/>
        </w:rPr>
        <w:t>Int J Clin Pharm</w:t>
      </w:r>
      <w:r w:rsidRPr="009D426F">
        <w:t xml:space="preserve"> 36</w:t>
      </w:r>
      <w:r w:rsidRPr="009D426F">
        <w:rPr>
          <w:b/>
        </w:rPr>
        <w:t>,</w:t>
      </w:r>
      <w:r w:rsidRPr="009D426F">
        <w:t xml:space="preserve"> 55-69.</w:t>
      </w:r>
    </w:p>
    <w:p w14:paraId="750A3FF9" w14:textId="77777777" w:rsidR="009D426F" w:rsidRPr="009D426F" w:rsidRDefault="009D426F" w:rsidP="009D426F">
      <w:pPr>
        <w:pStyle w:val="EndNoteBibliography"/>
        <w:spacing w:after="0"/>
        <w:ind w:left="720" w:hanging="720"/>
      </w:pPr>
      <w:r w:rsidRPr="009D426F">
        <w:t xml:space="preserve">Levensky, E.R., Forcehimes, A., O'donohue, W.T., and Beitz, K. (2007). Motivational interviewing: an evidence-based approach to counseling helps patients follow treatment recommendations. </w:t>
      </w:r>
      <w:r w:rsidRPr="009D426F">
        <w:rPr>
          <w:i/>
        </w:rPr>
        <w:t>Am J Nurs</w:t>
      </w:r>
      <w:r w:rsidRPr="009D426F">
        <w:t xml:space="preserve"> 107</w:t>
      </w:r>
      <w:r w:rsidRPr="009D426F">
        <w:rPr>
          <w:b/>
        </w:rPr>
        <w:t>,</w:t>
      </w:r>
      <w:r w:rsidRPr="009D426F">
        <w:t xml:space="preserve"> 50-58; quiz 58-59.</w:t>
      </w:r>
    </w:p>
    <w:p w14:paraId="690CE109" w14:textId="77777777" w:rsidR="009D426F" w:rsidRPr="009D426F" w:rsidRDefault="009D426F" w:rsidP="009D426F">
      <w:pPr>
        <w:pStyle w:val="EndNoteBibliography"/>
        <w:spacing w:after="0"/>
        <w:ind w:left="720" w:hanging="720"/>
      </w:pPr>
      <w:r w:rsidRPr="009D426F">
        <w:t xml:space="preserve">Ma, C., Smith, H.W., Chu, C., and Juarez, D.T. (2015). Big data in pharmacy practice: current use, challenges, and the future. </w:t>
      </w:r>
      <w:r w:rsidRPr="009D426F">
        <w:rPr>
          <w:i/>
        </w:rPr>
        <w:t>Integr Pharm Res Pract</w:t>
      </w:r>
      <w:r w:rsidRPr="009D426F">
        <w:t xml:space="preserve"> 4</w:t>
      </w:r>
      <w:r w:rsidRPr="009D426F">
        <w:rPr>
          <w:b/>
        </w:rPr>
        <w:t>,</w:t>
      </w:r>
      <w:r w:rsidRPr="009D426F">
        <w:t xml:space="preserve"> 91-99.</w:t>
      </w:r>
    </w:p>
    <w:p w14:paraId="62ADA8AA" w14:textId="77777777" w:rsidR="009D426F" w:rsidRPr="009D426F" w:rsidRDefault="009D426F" w:rsidP="009D426F">
      <w:pPr>
        <w:pStyle w:val="EndNoteBibliography"/>
        <w:spacing w:after="0"/>
        <w:ind w:left="720" w:hanging="720"/>
      </w:pPr>
      <w:r w:rsidRPr="009D426F">
        <w:lastRenderedPageBreak/>
        <w:t xml:space="preserve">Martin, B.C., Wiley-Exley, E.K., Richards, S., Domino, M.E., Carey, T.S., and Sleath, B.L. (2009). Contrasting measures of adherence with simple drug use, medication switching, and therapeutic duplication. </w:t>
      </w:r>
      <w:r w:rsidRPr="009D426F">
        <w:rPr>
          <w:i/>
        </w:rPr>
        <w:t>Ann Pharmacother</w:t>
      </w:r>
      <w:r w:rsidRPr="009D426F">
        <w:t xml:space="preserve"> 43</w:t>
      </w:r>
      <w:r w:rsidRPr="009D426F">
        <w:rPr>
          <w:b/>
        </w:rPr>
        <w:t>,</w:t>
      </w:r>
      <w:r w:rsidRPr="009D426F">
        <w:t xml:space="preserve"> 36-44.</w:t>
      </w:r>
    </w:p>
    <w:p w14:paraId="6A5C50F5" w14:textId="77777777" w:rsidR="009D426F" w:rsidRPr="009D426F" w:rsidRDefault="009D426F" w:rsidP="009D426F">
      <w:pPr>
        <w:pStyle w:val="EndNoteBibliography"/>
        <w:spacing w:after="0"/>
        <w:ind w:left="720" w:hanging="720"/>
      </w:pPr>
      <w:r w:rsidRPr="009D426F">
        <w:t xml:space="preserve">Milosavljevic, A., Aspden, T., and Harrison, J. (2018). Community pharmacist-led interventions and their impact on patients' medication adherence and other health outcomes: a systematic review. </w:t>
      </w:r>
      <w:r w:rsidRPr="009D426F">
        <w:rPr>
          <w:i/>
        </w:rPr>
        <w:t>Int J Pharm Pract</w:t>
      </w:r>
      <w:r w:rsidRPr="009D426F">
        <w:t xml:space="preserve"> 0.</w:t>
      </w:r>
    </w:p>
    <w:p w14:paraId="71D38530" w14:textId="77777777" w:rsidR="009D426F" w:rsidRPr="009D426F" w:rsidRDefault="009D426F" w:rsidP="009D426F">
      <w:pPr>
        <w:pStyle w:val="EndNoteBibliography"/>
        <w:spacing w:after="0"/>
        <w:ind w:left="720" w:hanging="720"/>
      </w:pPr>
      <w:r w:rsidRPr="009D426F">
        <w:t xml:space="preserve">Nieuwlaat, R., Wilczynski, N., Navarro, T., Hobson, N., Jeffery, R., Keepanasseril, A., Agoritsas, T., Mistry, N., Iorio, A., Jack, S., Sivaramalingam, B., Iserman, E., Mustafa, R.A., Jedraszewski, D., Cotoi, C., and Haynes, R.B. (2014). Interventions for enhancing medication adherence. </w:t>
      </w:r>
      <w:r w:rsidRPr="009D426F">
        <w:rPr>
          <w:i/>
        </w:rPr>
        <w:t>Cochrane Database Syst Rev</w:t>
      </w:r>
      <w:r w:rsidRPr="009D426F">
        <w:rPr>
          <w:b/>
        </w:rPr>
        <w:t>,</w:t>
      </w:r>
      <w:r w:rsidRPr="009D426F">
        <w:t xml:space="preserve"> Cd000011.</w:t>
      </w:r>
    </w:p>
    <w:p w14:paraId="4177CF5C" w14:textId="716DD70B" w:rsidR="009D426F" w:rsidRPr="009D426F" w:rsidRDefault="009D426F" w:rsidP="009D426F">
      <w:pPr>
        <w:pStyle w:val="EndNoteBibliography"/>
        <w:spacing w:after="0"/>
        <w:ind w:left="720" w:hanging="720"/>
      </w:pPr>
      <w:r w:rsidRPr="009D426F">
        <w:t xml:space="preserve">Pharmaceutical Group of the European Union, P. (2018). </w:t>
      </w:r>
      <w:r w:rsidRPr="009D426F">
        <w:rPr>
          <w:i/>
        </w:rPr>
        <w:t xml:space="preserve">Adherence </w:t>
      </w:r>
      <w:r w:rsidRPr="009D426F">
        <w:t xml:space="preserve">[Online]. Available: </w:t>
      </w:r>
      <w:hyperlink r:id="rId9" w:history="1">
        <w:r w:rsidRPr="009D426F">
          <w:rPr>
            <w:rStyle w:val="Hyperlink"/>
          </w:rPr>
          <w:t>https://www.pgeu.eu/en/policy/5-adherence.html</w:t>
        </w:r>
      </w:hyperlink>
      <w:r w:rsidRPr="009D426F">
        <w:t xml:space="preserve"> [Accessed 20-jun-2018 2018].</w:t>
      </w:r>
    </w:p>
    <w:p w14:paraId="6CA97D60" w14:textId="77777777" w:rsidR="009D426F" w:rsidRPr="009D426F" w:rsidRDefault="009D426F" w:rsidP="009D426F">
      <w:pPr>
        <w:pStyle w:val="EndNoteBibliography"/>
        <w:spacing w:after="0"/>
        <w:ind w:left="720" w:hanging="720"/>
      </w:pPr>
      <w:r w:rsidRPr="009D426F">
        <w:t xml:space="preserve">Pillittere-Dugan, D., Nau, D.P., Mcdonough, K., and Pierre, Z. (2009). Development and testing of performance measures for pharmacy services. </w:t>
      </w:r>
      <w:r w:rsidRPr="009D426F">
        <w:rPr>
          <w:i/>
        </w:rPr>
        <w:t>J Am Pharm Assoc (2003)</w:t>
      </w:r>
      <w:r w:rsidRPr="009D426F">
        <w:t xml:space="preserve"> 49</w:t>
      </w:r>
      <w:r w:rsidRPr="009D426F">
        <w:rPr>
          <w:b/>
        </w:rPr>
        <w:t>,</w:t>
      </w:r>
      <w:r w:rsidRPr="009D426F">
        <w:t xml:space="preserve"> 212-219.</w:t>
      </w:r>
    </w:p>
    <w:p w14:paraId="36033BC6" w14:textId="77777777" w:rsidR="009D426F" w:rsidRPr="009D426F" w:rsidRDefault="009D426F" w:rsidP="009D426F">
      <w:pPr>
        <w:pStyle w:val="EndNoteBibliography"/>
        <w:spacing w:after="0"/>
        <w:ind w:left="720" w:hanging="720"/>
      </w:pPr>
      <w:r w:rsidRPr="009D426F">
        <w:t xml:space="preserve">Pousinho, S., Morgado, M., Falcao, A., and Alves, G. (2016). Pharmacist Interventions in the Management of Type 2 Diabetes Mellitus: A Systematic Review of Randomized Controlled Trials. </w:t>
      </w:r>
      <w:r w:rsidRPr="009D426F">
        <w:rPr>
          <w:i/>
        </w:rPr>
        <w:t>J Manag Care Spec Pharm</w:t>
      </w:r>
      <w:r w:rsidRPr="009D426F">
        <w:t xml:space="preserve"> 22</w:t>
      </w:r>
      <w:r w:rsidRPr="009D426F">
        <w:rPr>
          <w:b/>
        </w:rPr>
        <w:t>,</w:t>
      </w:r>
      <w:r w:rsidRPr="009D426F">
        <w:t xml:space="preserve"> 493-515.</w:t>
      </w:r>
    </w:p>
    <w:p w14:paraId="478AE339" w14:textId="77777777" w:rsidR="009D426F" w:rsidRPr="009D426F" w:rsidRDefault="009D426F" w:rsidP="009D426F">
      <w:pPr>
        <w:pStyle w:val="EndNoteBibliography"/>
        <w:spacing w:after="0"/>
        <w:ind w:left="720" w:hanging="720"/>
      </w:pPr>
      <w:r w:rsidRPr="009D426F">
        <w:t xml:space="preserve">Raebel, M.A., Schmittdiel, J., Karter, A.J., Konieczny, J.L., and Steiner, J.F. (2013). Standardizing Terminology and Definitions of Medication Adherence and Persistence in Research employing Electronic Databases. </w:t>
      </w:r>
      <w:r w:rsidRPr="009D426F">
        <w:rPr>
          <w:i/>
        </w:rPr>
        <w:t>Medical care</w:t>
      </w:r>
      <w:r w:rsidRPr="009D426F">
        <w:t xml:space="preserve"> 51</w:t>
      </w:r>
      <w:r w:rsidRPr="009D426F">
        <w:rPr>
          <w:b/>
        </w:rPr>
        <w:t>,</w:t>
      </w:r>
      <w:r w:rsidRPr="009D426F">
        <w:t xml:space="preserve"> S11-S21.</w:t>
      </w:r>
    </w:p>
    <w:p w14:paraId="2EE0BE1E" w14:textId="77777777" w:rsidR="009D426F" w:rsidRPr="009D426F" w:rsidRDefault="009D426F" w:rsidP="009D426F">
      <w:pPr>
        <w:pStyle w:val="EndNoteBibliography"/>
        <w:spacing w:after="0"/>
        <w:ind w:left="720" w:hanging="720"/>
      </w:pPr>
      <w:r w:rsidRPr="009D426F">
        <w:t xml:space="preserve">Simons, L.A., Ortiz, M., and Calcino, G. (2008). Persistence with antihypertensive medication: Australia-wide experience, 2004-2006. </w:t>
      </w:r>
      <w:r w:rsidRPr="009D426F">
        <w:rPr>
          <w:i/>
        </w:rPr>
        <w:t>Med J Aust</w:t>
      </w:r>
      <w:r w:rsidRPr="009D426F">
        <w:t xml:space="preserve"> 188</w:t>
      </w:r>
      <w:r w:rsidRPr="009D426F">
        <w:rPr>
          <w:b/>
        </w:rPr>
        <w:t>,</w:t>
      </w:r>
      <w:r w:rsidRPr="009D426F">
        <w:t xml:space="preserve"> 224-227.</w:t>
      </w:r>
    </w:p>
    <w:p w14:paraId="351010D9" w14:textId="77777777" w:rsidR="009D426F" w:rsidRPr="009D426F" w:rsidRDefault="009D426F" w:rsidP="009D426F">
      <w:pPr>
        <w:pStyle w:val="EndNoteBibliography"/>
        <w:spacing w:after="0"/>
        <w:ind w:left="720" w:hanging="720"/>
      </w:pPr>
      <w:r w:rsidRPr="009D426F">
        <w:t xml:space="preserve">Sodihardjo-Yuen, F., Van Dijk, L., Wensing, M., De Smet, P.A., and Teichert, M. (2017). Use of pharmacy dispensing data to measure adherence and identify nonadherence with oral hypoglycemic agents. </w:t>
      </w:r>
      <w:r w:rsidRPr="009D426F">
        <w:rPr>
          <w:i/>
        </w:rPr>
        <w:t>Eur J Clin Pharmacol</w:t>
      </w:r>
      <w:r w:rsidRPr="009D426F">
        <w:t xml:space="preserve"> 73</w:t>
      </w:r>
      <w:r w:rsidRPr="009D426F">
        <w:rPr>
          <w:b/>
        </w:rPr>
        <w:t>,</w:t>
      </w:r>
      <w:r w:rsidRPr="009D426F">
        <w:t xml:space="preserve"> 205-213.</w:t>
      </w:r>
    </w:p>
    <w:p w14:paraId="657E452C" w14:textId="77777777" w:rsidR="009D426F" w:rsidRPr="009D426F" w:rsidRDefault="009D426F" w:rsidP="009D426F">
      <w:pPr>
        <w:pStyle w:val="EndNoteBibliography"/>
        <w:spacing w:after="0"/>
        <w:ind w:left="720" w:hanging="720"/>
      </w:pPr>
      <w:r w:rsidRPr="009D426F">
        <w:t xml:space="preserve">Taitel, M., Jiang, J., Rudkin, K., Ewing, S., and Duncan, I. (2012). The impact of pharmacist face-to-face counseling to improve medication adherence among patients initiating statin therapy. </w:t>
      </w:r>
      <w:r w:rsidRPr="009D426F">
        <w:rPr>
          <w:i/>
        </w:rPr>
        <w:t>Patient Prefer Adherence</w:t>
      </w:r>
      <w:r w:rsidRPr="009D426F">
        <w:t xml:space="preserve"> 6</w:t>
      </w:r>
      <w:r w:rsidRPr="009D426F">
        <w:rPr>
          <w:b/>
        </w:rPr>
        <w:t>,</w:t>
      </w:r>
      <w:r w:rsidRPr="009D426F">
        <w:t xml:space="preserve"> 323-329.</w:t>
      </w:r>
    </w:p>
    <w:p w14:paraId="085162C2" w14:textId="77777777" w:rsidR="009D426F" w:rsidRPr="009D426F" w:rsidRDefault="009D426F" w:rsidP="009D426F">
      <w:pPr>
        <w:pStyle w:val="EndNoteBibliography"/>
        <w:spacing w:after="0"/>
        <w:ind w:left="720" w:hanging="720"/>
      </w:pPr>
      <w:r w:rsidRPr="009D426F">
        <w:t xml:space="preserve">Thakkar, J., Kurup, R., Laba, T.L., Santo, K., Thiagalingam, A., Rodgers, A., Woodward, M., Redfern, J., and Chow, C.K. (2016). Mobile Telephone Text Messaging for Medication Adherence in Chronic Disease: A Meta-analysis. </w:t>
      </w:r>
      <w:r w:rsidRPr="009D426F">
        <w:rPr>
          <w:i/>
        </w:rPr>
        <w:t>JAMA Intern Med</w:t>
      </w:r>
      <w:r w:rsidRPr="009D426F">
        <w:t xml:space="preserve"> 176</w:t>
      </w:r>
      <w:r w:rsidRPr="009D426F">
        <w:rPr>
          <w:b/>
        </w:rPr>
        <w:t>,</w:t>
      </w:r>
      <w:r w:rsidRPr="009D426F">
        <w:t xml:space="preserve"> 340-349.</w:t>
      </w:r>
    </w:p>
    <w:p w14:paraId="4AA00E6C" w14:textId="1A7ED76E" w:rsidR="009D426F" w:rsidRPr="009D426F" w:rsidRDefault="009D426F" w:rsidP="009D426F">
      <w:pPr>
        <w:pStyle w:val="EndNoteBibliography"/>
        <w:spacing w:after="0"/>
        <w:ind w:left="720" w:hanging="720"/>
      </w:pPr>
      <w:r w:rsidRPr="009D426F">
        <w:t xml:space="preserve">The Pharmacy Guild of Australia (2018). </w:t>
      </w:r>
      <w:r w:rsidRPr="009D426F">
        <w:rPr>
          <w:i/>
        </w:rPr>
        <w:t xml:space="preserve">FACT SHEET Vital facts on community pharmacy </w:t>
      </w:r>
      <w:r w:rsidRPr="009D426F">
        <w:t xml:space="preserve">[Online]. Available: </w:t>
      </w:r>
      <w:hyperlink r:id="rId10" w:history="1">
        <w:r w:rsidRPr="009D426F">
          <w:rPr>
            <w:rStyle w:val="Hyperlink"/>
          </w:rPr>
          <w:t>https://www.guild.org.au/__data/assets/pdf_file/0024/67056/Guild_FactSheet_August2018.pdf</w:t>
        </w:r>
      </w:hyperlink>
      <w:r w:rsidRPr="009D426F">
        <w:t xml:space="preserve"> [Accessed 13 December 2018].</w:t>
      </w:r>
    </w:p>
    <w:p w14:paraId="0C31FFAC" w14:textId="77777777" w:rsidR="009D426F" w:rsidRPr="009D426F" w:rsidRDefault="009D426F" w:rsidP="009D426F">
      <w:pPr>
        <w:pStyle w:val="EndNoteBibliography"/>
        <w:spacing w:after="0"/>
        <w:ind w:left="720" w:hanging="720"/>
      </w:pPr>
      <w:r w:rsidRPr="009D426F">
        <w:t xml:space="preserve">Vervloet, M., Linn, A.J., Van Weert, J.C.M., De Bakker, D.H., Bouvy, M.L., and Van Dijk, L. (2012). The effectiveness of interventions using electronic reminders to improve adherence to chronic medication: a systematic review of the literature. </w:t>
      </w:r>
      <w:r w:rsidRPr="009D426F">
        <w:rPr>
          <w:i/>
        </w:rPr>
        <w:t>Journal of the American Medical Informatics Association : JAMIA</w:t>
      </w:r>
      <w:r w:rsidRPr="009D426F">
        <w:t xml:space="preserve"> 19</w:t>
      </w:r>
      <w:r w:rsidRPr="009D426F">
        <w:rPr>
          <w:b/>
        </w:rPr>
        <w:t>,</w:t>
      </w:r>
      <w:r w:rsidRPr="009D426F">
        <w:t xml:space="preserve"> 696-704.</w:t>
      </w:r>
    </w:p>
    <w:p w14:paraId="0A5B01AD" w14:textId="77777777" w:rsidR="009D426F" w:rsidRPr="009D426F" w:rsidRDefault="009D426F" w:rsidP="009D426F">
      <w:pPr>
        <w:pStyle w:val="EndNoteBibliography"/>
        <w:spacing w:after="0"/>
        <w:ind w:left="720" w:hanging="720"/>
      </w:pPr>
      <w:r w:rsidRPr="009D426F">
        <w:t xml:space="preserve">Vik, S.A., Maxwell, C.J., and Hogan, D.B. (2004). Measurement, correlates, and health outcomes of medication adherence among seniors. </w:t>
      </w:r>
      <w:r w:rsidRPr="009D426F">
        <w:rPr>
          <w:i/>
        </w:rPr>
        <w:t>Ann Pharmacother</w:t>
      </w:r>
      <w:r w:rsidRPr="009D426F">
        <w:t xml:space="preserve"> 38</w:t>
      </w:r>
      <w:r w:rsidRPr="009D426F">
        <w:rPr>
          <w:b/>
        </w:rPr>
        <w:t>,</w:t>
      </w:r>
      <w:r w:rsidRPr="009D426F">
        <w:t xml:space="preserve"> 303-312.</w:t>
      </w:r>
    </w:p>
    <w:p w14:paraId="68B9AD45" w14:textId="77777777" w:rsidR="009D426F" w:rsidRPr="009D426F" w:rsidRDefault="009D426F" w:rsidP="009D426F">
      <w:pPr>
        <w:pStyle w:val="EndNoteBibliography"/>
        <w:spacing w:after="0"/>
        <w:ind w:left="720" w:hanging="720"/>
      </w:pPr>
      <w:r w:rsidRPr="009D426F">
        <w:t xml:space="preserve">Vrijens, B., De Geest, S., Hughes, D.A., Przemyslaw, K., Demonceau, J., Ruppar, T., Dobbels, F., Fargher, E., Morrison, V., Lewek, P., Matyjaszczyk, M., Mshelia, C., Clyne, W., Aronson, J.K., and Urquhart, J. (2012). A new taxonomy for describing and defining adherence to medications. </w:t>
      </w:r>
      <w:r w:rsidRPr="009D426F">
        <w:rPr>
          <w:i/>
        </w:rPr>
        <w:t>Br J Clin Pharmacol</w:t>
      </w:r>
      <w:r w:rsidRPr="009D426F">
        <w:t xml:space="preserve"> 73</w:t>
      </w:r>
      <w:r w:rsidRPr="009D426F">
        <w:rPr>
          <w:b/>
        </w:rPr>
        <w:t>,</w:t>
      </w:r>
      <w:r w:rsidRPr="009D426F">
        <w:t xml:space="preserve"> 691-705.</w:t>
      </w:r>
    </w:p>
    <w:p w14:paraId="29A2CF2B" w14:textId="77777777" w:rsidR="009D426F" w:rsidRPr="009D426F" w:rsidRDefault="009D426F" w:rsidP="009D426F">
      <w:pPr>
        <w:pStyle w:val="EndNoteBibliography"/>
        <w:spacing w:after="0"/>
        <w:ind w:left="720" w:hanging="720"/>
      </w:pPr>
      <w:r w:rsidRPr="009D426F">
        <w:t xml:space="preserve">Vrijens, B., Vincze, G., Kristanto, P., Urquhart, J., and Burnier, M. (2008). Adherence to prescribed antihypertensive drug treatments: longitudinal study of electronically compiled dosing histories. </w:t>
      </w:r>
      <w:r w:rsidRPr="009D426F">
        <w:rPr>
          <w:i/>
        </w:rPr>
        <w:t>Bmj</w:t>
      </w:r>
      <w:r w:rsidRPr="009D426F">
        <w:t xml:space="preserve"> 336</w:t>
      </w:r>
      <w:r w:rsidRPr="009D426F">
        <w:rPr>
          <w:b/>
        </w:rPr>
        <w:t>,</w:t>
      </w:r>
      <w:r w:rsidRPr="009D426F">
        <w:t xml:space="preserve"> 1114-1117.</w:t>
      </w:r>
    </w:p>
    <w:p w14:paraId="40958016" w14:textId="77777777" w:rsidR="009D426F" w:rsidRPr="009D426F" w:rsidRDefault="009D426F" w:rsidP="009D426F">
      <w:pPr>
        <w:pStyle w:val="EndNoteBibliography"/>
        <w:ind w:left="720" w:hanging="720"/>
      </w:pPr>
      <w:r w:rsidRPr="009D426F">
        <w:lastRenderedPageBreak/>
        <w:t xml:space="preserve">Whalley Buono, E., Vrijens, B., Bosworth, H.B., Liu, L.Z., Zullig, L.L., and Granger, B.B. (2017). Coming full circle in the measurement of medication adherence: opportunities and implications for health care. </w:t>
      </w:r>
      <w:r w:rsidRPr="009D426F">
        <w:rPr>
          <w:i/>
        </w:rPr>
        <w:t>Patient Prefer Adherence</w:t>
      </w:r>
      <w:r w:rsidRPr="009D426F">
        <w:t xml:space="preserve"> 11</w:t>
      </w:r>
      <w:r w:rsidRPr="009D426F">
        <w:rPr>
          <w:b/>
        </w:rPr>
        <w:t>,</w:t>
      </w:r>
      <w:r w:rsidRPr="009D426F">
        <w:t xml:space="preserve"> 1009-1017.</w:t>
      </w:r>
    </w:p>
    <w:p w14:paraId="2146F626" w14:textId="1EBFD685" w:rsidR="00F22BBF" w:rsidRDefault="00CD3AC4" w:rsidP="00063FEC">
      <w:pPr>
        <w:spacing w:after="0" w:line="240" w:lineRule="auto"/>
        <w:ind w:left="120"/>
        <w:rPr>
          <w:rFonts w:ascii="Times New Roman" w:hAnsi="Times New Roman" w:cs="Times New Roman"/>
          <w:sz w:val="24"/>
          <w:szCs w:val="24"/>
        </w:rPr>
      </w:pPr>
      <w:r w:rsidRPr="0000665E">
        <w:rPr>
          <w:rFonts w:ascii="Times New Roman" w:hAnsi="Times New Roman" w:cs="Times New Roman"/>
          <w:sz w:val="24"/>
          <w:szCs w:val="24"/>
        </w:rPr>
        <w:fldChar w:fldCharType="end"/>
      </w:r>
    </w:p>
    <w:p w14:paraId="3A5DD7D0" w14:textId="77777777" w:rsidR="001B6CF7" w:rsidRDefault="001B6CF7" w:rsidP="00063FEC">
      <w:pPr>
        <w:spacing w:after="0" w:line="240" w:lineRule="auto"/>
        <w:ind w:left="120"/>
        <w:rPr>
          <w:rFonts w:ascii="Times New Roman" w:hAnsi="Times New Roman" w:cs="Times New Roman"/>
          <w:sz w:val="24"/>
          <w:szCs w:val="24"/>
        </w:rPr>
      </w:pPr>
    </w:p>
    <w:p w14:paraId="3D2D0F65" w14:textId="77777777" w:rsidR="001B6CF7" w:rsidRDefault="001B6CF7" w:rsidP="00063FEC">
      <w:pPr>
        <w:spacing w:after="0" w:line="240" w:lineRule="auto"/>
        <w:ind w:left="120"/>
        <w:rPr>
          <w:rFonts w:ascii="Times New Roman" w:hAnsi="Times New Roman" w:cs="Times New Roman"/>
          <w:sz w:val="24"/>
          <w:szCs w:val="24"/>
        </w:rPr>
      </w:pPr>
    </w:p>
    <w:p w14:paraId="04B45E73" w14:textId="77777777" w:rsidR="001B6CF7" w:rsidRDefault="001B6CF7" w:rsidP="001B6CF7">
      <w:pPr>
        <w:pStyle w:val="Caption"/>
        <w:jc w:val="both"/>
        <w:rPr>
          <w:rFonts w:ascii="Times New Roman" w:hAnsi="Times New Roman" w:cs="Times New Roman"/>
          <w:color w:val="auto"/>
          <w:sz w:val="24"/>
          <w:szCs w:val="24"/>
        </w:rPr>
      </w:pPr>
      <w:r>
        <w:rPr>
          <w:rFonts w:ascii="Times New Roman" w:hAnsi="Times New Roman" w:cs="Times New Roman"/>
          <w:color w:val="auto"/>
          <w:sz w:val="24"/>
          <w:szCs w:val="24"/>
        </w:rPr>
        <w:t>FIGURES</w:t>
      </w:r>
    </w:p>
    <w:p w14:paraId="16982391" w14:textId="77777777" w:rsidR="001B6CF7" w:rsidRDefault="001B6CF7" w:rsidP="001B6CF7">
      <w:pPr>
        <w:pStyle w:val="Caption"/>
        <w:jc w:val="both"/>
        <w:rPr>
          <w:rFonts w:ascii="Times New Roman" w:hAnsi="Times New Roman" w:cs="Times New Roman"/>
          <w:color w:val="auto"/>
          <w:sz w:val="24"/>
          <w:szCs w:val="24"/>
        </w:rPr>
      </w:pPr>
    </w:p>
    <w:p w14:paraId="65993795" w14:textId="77777777" w:rsidR="001B6CF7" w:rsidRDefault="001B6CF7" w:rsidP="001B6CF7">
      <w:pPr>
        <w:pStyle w:val="Caption"/>
        <w:jc w:val="both"/>
        <w:rPr>
          <w:rFonts w:ascii="Times New Roman" w:hAnsi="Times New Roman" w:cs="Times New Roman"/>
          <w:b w:val="0"/>
          <w:color w:val="auto"/>
          <w:sz w:val="24"/>
          <w:szCs w:val="24"/>
        </w:rPr>
      </w:pPr>
      <w:r w:rsidRPr="0000665E">
        <w:rPr>
          <w:rFonts w:ascii="Times New Roman" w:hAnsi="Times New Roman" w:cs="Times New Roman"/>
          <w:color w:val="auto"/>
          <w:sz w:val="24"/>
          <w:szCs w:val="24"/>
        </w:rPr>
        <w:t xml:space="preserve">Figure </w:t>
      </w:r>
      <w:r w:rsidRPr="0000665E">
        <w:rPr>
          <w:rFonts w:ascii="Times New Roman" w:hAnsi="Times New Roman" w:cs="Times New Roman"/>
          <w:color w:val="auto"/>
          <w:sz w:val="24"/>
          <w:szCs w:val="24"/>
        </w:rPr>
        <w:fldChar w:fldCharType="begin"/>
      </w:r>
      <w:r w:rsidRPr="0000665E">
        <w:rPr>
          <w:rFonts w:ascii="Times New Roman" w:hAnsi="Times New Roman" w:cs="Times New Roman"/>
          <w:color w:val="auto"/>
          <w:sz w:val="24"/>
          <w:szCs w:val="24"/>
        </w:rPr>
        <w:instrText xml:space="preserve"> SEQ Figure \* ARABIC </w:instrText>
      </w:r>
      <w:r w:rsidRPr="0000665E">
        <w:rPr>
          <w:rFonts w:ascii="Times New Roman" w:hAnsi="Times New Roman" w:cs="Times New Roman"/>
          <w:color w:val="auto"/>
          <w:sz w:val="24"/>
          <w:szCs w:val="24"/>
        </w:rPr>
        <w:fldChar w:fldCharType="separate"/>
      </w:r>
      <w:r w:rsidRPr="0000665E">
        <w:rPr>
          <w:rFonts w:ascii="Times New Roman" w:hAnsi="Times New Roman" w:cs="Times New Roman"/>
          <w:noProof/>
          <w:color w:val="auto"/>
          <w:sz w:val="24"/>
          <w:szCs w:val="24"/>
        </w:rPr>
        <w:t>1</w:t>
      </w:r>
      <w:r w:rsidRPr="0000665E">
        <w:rPr>
          <w:rFonts w:ascii="Times New Roman" w:hAnsi="Times New Roman" w:cs="Times New Roman"/>
          <w:color w:val="auto"/>
          <w:sz w:val="24"/>
          <w:szCs w:val="24"/>
        </w:rPr>
        <w:fldChar w:fldCharType="end"/>
      </w:r>
      <w:r w:rsidRPr="0000665E">
        <w:rPr>
          <w:rFonts w:ascii="Times New Roman" w:hAnsi="Times New Roman" w:cs="Times New Roman"/>
          <w:color w:val="auto"/>
          <w:sz w:val="24"/>
          <w:szCs w:val="24"/>
        </w:rPr>
        <w:t xml:space="preserve">. Average PDC before and after the pharmacist intervention for patients taking rosuvastatin. </w:t>
      </w:r>
      <w:r w:rsidRPr="0000665E">
        <w:rPr>
          <w:rFonts w:ascii="Times New Roman" w:hAnsi="Times New Roman" w:cs="Times New Roman"/>
          <w:b w:val="0"/>
          <w:color w:val="auto"/>
          <w:sz w:val="24"/>
          <w:szCs w:val="24"/>
        </w:rPr>
        <w:t xml:space="preserve">Analysis performed in each trimester 12 months before and 12 months after the first intervention. Average PDC and Standard Deviation (SD) reported.  </w:t>
      </w:r>
    </w:p>
    <w:p w14:paraId="41F63B07" w14:textId="77777777" w:rsidR="001B6CF7" w:rsidRDefault="001B6CF7" w:rsidP="00063FEC">
      <w:pPr>
        <w:spacing w:after="0" w:line="240" w:lineRule="auto"/>
        <w:ind w:left="120"/>
        <w:rPr>
          <w:rFonts w:ascii="Times New Roman" w:hAnsi="Times New Roman" w:cs="Times New Roman"/>
          <w:sz w:val="24"/>
          <w:szCs w:val="24"/>
        </w:rPr>
      </w:pPr>
    </w:p>
    <w:p w14:paraId="1E43449A" w14:textId="77777777" w:rsidR="001B6CF7" w:rsidRPr="0000665E" w:rsidRDefault="001B6CF7" w:rsidP="001B6CF7">
      <w:pPr>
        <w:pStyle w:val="Caption"/>
        <w:jc w:val="both"/>
        <w:rPr>
          <w:rFonts w:ascii="Times New Roman" w:hAnsi="Times New Roman" w:cs="Times New Roman"/>
          <w:color w:val="auto"/>
          <w:sz w:val="24"/>
          <w:szCs w:val="24"/>
        </w:rPr>
      </w:pPr>
      <w:r w:rsidRPr="0000665E">
        <w:rPr>
          <w:rFonts w:ascii="Times New Roman" w:hAnsi="Times New Roman" w:cs="Times New Roman"/>
          <w:color w:val="auto"/>
          <w:sz w:val="24"/>
          <w:szCs w:val="24"/>
        </w:rPr>
        <w:t xml:space="preserve">Figure </w:t>
      </w:r>
      <w:r w:rsidRPr="0000665E">
        <w:rPr>
          <w:rFonts w:ascii="Times New Roman" w:hAnsi="Times New Roman" w:cs="Times New Roman"/>
          <w:color w:val="auto"/>
          <w:sz w:val="24"/>
          <w:szCs w:val="24"/>
        </w:rPr>
        <w:fldChar w:fldCharType="begin"/>
      </w:r>
      <w:r w:rsidRPr="0000665E">
        <w:rPr>
          <w:rFonts w:ascii="Times New Roman" w:hAnsi="Times New Roman" w:cs="Times New Roman"/>
          <w:color w:val="auto"/>
          <w:sz w:val="24"/>
          <w:szCs w:val="24"/>
        </w:rPr>
        <w:instrText xml:space="preserve"> SEQ Figure \* ARABIC </w:instrText>
      </w:r>
      <w:r w:rsidRPr="0000665E">
        <w:rPr>
          <w:rFonts w:ascii="Times New Roman" w:hAnsi="Times New Roman" w:cs="Times New Roman"/>
          <w:color w:val="auto"/>
          <w:sz w:val="24"/>
          <w:szCs w:val="24"/>
        </w:rPr>
        <w:fldChar w:fldCharType="separate"/>
      </w:r>
      <w:r w:rsidRPr="0000665E">
        <w:rPr>
          <w:rFonts w:ascii="Times New Roman" w:hAnsi="Times New Roman" w:cs="Times New Roman"/>
          <w:noProof/>
          <w:color w:val="auto"/>
          <w:sz w:val="24"/>
          <w:szCs w:val="24"/>
        </w:rPr>
        <w:t>2</w:t>
      </w:r>
      <w:r w:rsidRPr="0000665E">
        <w:rPr>
          <w:rFonts w:ascii="Times New Roman" w:hAnsi="Times New Roman" w:cs="Times New Roman"/>
          <w:color w:val="auto"/>
          <w:sz w:val="24"/>
          <w:szCs w:val="24"/>
        </w:rPr>
        <w:fldChar w:fldCharType="end"/>
      </w:r>
      <w:r w:rsidRPr="0000665E">
        <w:rPr>
          <w:rFonts w:ascii="Times New Roman" w:hAnsi="Times New Roman" w:cs="Times New Roman"/>
          <w:color w:val="auto"/>
          <w:sz w:val="24"/>
          <w:szCs w:val="24"/>
        </w:rPr>
        <w:t xml:space="preserve">. Average PDC before and after the pharmacist intervention for patients taking irbesartan. </w:t>
      </w:r>
      <w:r w:rsidRPr="0000665E">
        <w:rPr>
          <w:rFonts w:ascii="Times New Roman" w:hAnsi="Times New Roman" w:cs="Times New Roman"/>
          <w:b w:val="0"/>
          <w:color w:val="auto"/>
          <w:sz w:val="24"/>
          <w:szCs w:val="24"/>
        </w:rPr>
        <w:t xml:space="preserve">Analysis performed in each trimester 12 months before and 12 months after the first intervention. Average PDC and Standard Deviation (SD) reported.  </w:t>
      </w:r>
    </w:p>
    <w:p w14:paraId="15AB7F3F" w14:textId="77777777" w:rsidR="001B6CF7" w:rsidRDefault="001B6CF7" w:rsidP="00063FEC">
      <w:pPr>
        <w:spacing w:after="0" w:line="240" w:lineRule="auto"/>
        <w:ind w:left="120"/>
        <w:rPr>
          <w:rFonts w:ascii="Times New Roman" w:hAnsi="Times New Roman" w:cs="Times New Roman"/>
          <w:sz w:val="24"/>
          <w:szCs w:val="24"/>
        </w:rPr>
      </w:pPr>
    </w:p>
    <w:p w14:paraId="6F3D494F" w14:textId="77777777" w:rsidR="001B6CF7" w:rsidRPr="0000665E" w:rsidRDefault="001B6CF7" w:rsidP="001B6CF7">
      <w:pPr>
        <w:pStyle w:val="Caption"/>
        <w:jc w:val="both"/>
        <w:rPr>
          <w:rFonts w:ascii="Times New Roman" w:hAnsi="Times New Roman" w:cs="Times New Roman"/>
          <w:color w:val="auto"/>
          <w:sz w:val="24"/>
          <w:szCs w:val="24"/>
        </w:rPr>
      </w:pPr>
      <w:r w:rsidRPr="0000665E">
        <w:rPr>
          <w:rFonts w:ascii="Times New Roman" w:hAnsi="Times New Roman" w:cs="Times New Roman"/>
          <w:color w:val="auto"/>
          <w:sz w:val="24"/>
          <w:szCs w:val="24"/>
        </w:rPr>
        <w:t xml:space="preserve">Figure </w:t>
      </w:r>
      <w:r w:rsidRPr="0000665E">
        <w:rPr>
          <w:rFonts w:ascii="Times New Roman" w:hAnsi="Times New Roman" w:cs="Times New Roman"/>
          <w:color w:val="auto"/>
          <w:sz w:val="24"/>
          <w:szCs w:val="24"/>
        </w:rPr>
        <w:fldChar w:fldCharType="begin"/>
      </w:r>
      <w:r w:rsidRPr="0000665E">
        <w:rPr>
          <w:rFonts w:ascii="Times New Roman" w:hAnsi="Times New Roman" w:cs="Times New Roman"/>
          <w:color w:val="auto"/>
          <w:sz w:val="24"/>
          <w:szCs w:val="24"/>
        </w:rPr>
        <w:instrText xml:space="preserve"> SEQ Figure \* ARABIC </w:instrText>
      </w:r>
      <w:r w:rsidRPr="0000665E">
        <w:rPr>
          <w:rFonts w:ascii="Times New Roman" w:hAnsi="Times New Roman" w:cs="Times New Roman"/>
          <w:color w:val="auto"/>
          <w:sz w:val="24"/>
          <w:szCs w:val="24"/>
        </w:rPr>
        <w:fldChar w:fldCharType="separate"/>
      </w:r>
      <w:r w:rsidRPr="0000665E">
        <w:rPr>
          <w:rFonts w:ascii="Times New Roman" w:hAnsi="Times New Roman" w:cs="Times New Roman"/>
          <w:noProof/>
          <w:color w:val="auto"/>
          <w:sz w:val="24"/>
          <w:szCs w:val="24"/>
        </w:rPr>
        <w:t>3</w:t>
      </w:r>
      <w:r w:rsidRPr="0000665E">
        <w:rPr>
          <w:rFonts w:ascii="Times New Roman" w:hAnsi="Times New Roman" w:cs="Times New Roman"/>
          <w:color w:val="auto"/>
          <w:sz w:val="24"/>
          <w:szCs w:val="24"/>
        </w:rPr>
        <w:fldChar w:fldCharType="end"/>
      </w:r>
      <w:r w:rsidRPr="0000665E">
        <w:rPr>
          <w:rFonts w:ascii="Times New Roman" w:hAnsi="Times New Roman" w:cs="Times New Roman"/>
          <w:color w:val="auto"/>
          <w:sz w:val="24"/>
          <w:szCs w:val="24"/>
        </w:rPr>
        <w:t>. Average PDC before and after the pharmacist intervention for patients taking desvenlafaxine.</w:t>
      </w:r>
      <w:r w:rsidRPr="0000665E">
        <w:rPr>
          <w:rFonts w:ascii="Times New Roman" w:hAnsi="Times New Roman" w:cs="Times New Roman"/>
          <w:b w:val="0"/>
          <w:color w:val="auto"/>
          <w:sz w:val="24"/>
          <w:szCs w:val="24"/>
        </w:rPr>
        <w:t xml:space="preserve"> Analysis performed in each trimester 12 months before and 12 months after the first intervention. Average PDC and Standard Deviation (SD) reported.  </w:t>
      </w:r>
    </w:p>
    <w:p w14:paraId="1D324919" w14:textId="77777777" w:rsidR="001B6CF7" w:rsidRDefault="001B6CF7" w:rsidP="00063FEC">
      <w:pPr>
        <w:spacing w:after="0" w:line="240" w:lineRule="auto"/>
        <w:ind w:left="120"/>
        <w:rPr>
          <w:rFonts w:ascii="Times New Roman" w:hAnsi="Times New Roman" w:cs="Times New Roman"/>
          <w:sz w:val="24"/>
          <w:szCs w:val="24"/>
        </w:rPr>
      </w:pPr>
    </w:p>
    <w:p w14:paraId="2D2AFF0D" w14:textId="77777777" w:rsidR="001B6CF7" w:rsidRPr="0000665E" w:rsidRDefault="001B6CF7" w:rsidP="001B6CF7">
      <w:pPr>
        <w:pStyle w:val="Caption"/>
        <w:jc w:val="both"/>
        <w:rPr>
          <w:rFonts w:ascii="Times New Roman" w:hAnsi="Times New Roman" w:cs="Times New Roman"/>
          <w:color w:val="auto"/>
          <w:sz w:val="24"/>
          <w:szCs w:val="24"/>
        </w:rPr>
      </w:pPr>
      <w:r w:rsidRPr="0000665E">
        <w:rPr>
          <w:rFonts w:ascii="Times New Roman" w:hAnsi="Times New Roman" w:cs="Times New Roman"/>
          <w:color w:val="auto"/>
          <w:sz w:val="24"/>
          <w:szCs w:val="24"/>
        </w:rPr>
        <w:t xml:space="preserve">Figure </w:t>
      </w:r>
      <w:r w:rsidRPr="0000665E">
        <w:rPr>
          <w:rFonts w:ascii="Times New Roman" w:hAnsi="Times New Roman" w:cs="Times New Roman"/>
          <w:color w:val="auto"/>
          <w:sz w:val="24"/>
          <w:szCs w:val="24"/>
        </w:rPr>
        <w:fldChar w:fldCharType="begin"/>
      </w:r>
      <w:r w:rsidRPr="0000665E">
        <w:rPr>
          <w:rFonts w:ascii="Times New Roman" w:hAnsi="Times New Roman" w:cs="Times New Roman"/>
          <w:color w:val="auto"/>
          <w:sz w:val="24"/>
          <w:szCs w:val="24"/>
        </w:rPr>
        <w:instrText xml:space="preserve"> SEQ Figure \* ARABIC </w:instrText>
      </w:r>
      <w:r w:rsidRPr="0000665E">
        <w:rPr>
          <w:rFonts w:ascii="Times New Roman" w:hAnsi="Times New Roman" w:cs="Times New Roman"/>
          <w:color w:val="auto"/>
          <w:sz w:val="24"/>
          <w:szCs w:val="24"/>
        </w:rPr>
        <w:fldChar w:fldCharType="separate"/>
      </w:r>
      <w:r w:rsidRPr="0000665E">
        <w:rPr>
          <w:rFonts w:ascii="Times New Roman" w:hAnsi="Times New Roman" w:cs="Times New Roman"/>
          <w:noProof/>
          <w:color w:val="auto"/>
          <w:sz w:val="24"/>
          <w:szCs w:val="24"/>
        </w:rPr>
        <w:t>4</w:t>
      </w:r>
      <w:r w:rsidRPr="0000665E">
        <w:rPr>
          <w:rFonts w:ascii="Times New Roman" w:hAnsi="Times New Roman" w:cs="Times New Roman"/>
          <w:color w:val="auto"/>
          <w:sz w:val="24"/>
          <w:szCs w:val="24"/>
        </w:rPr>
        <w:fldChar w:fldCharType="end"/>
      </w:r>
      <w:r w:rsidRPr="0000665E">
        <w:rPr>
          <w:rFonts w:ascii="Times New Roman" w:hAnsi="Times New Roman" w:cs="Times New Roman"/>
          <w:color w:val="auto"/>
          <w:sz w:val="24"/>
          <w:szCs w:val="24"/>
        </w:rPr>
        <w:t xml:space="preserve"> Proportion of adherent patients 12 months before and 12 months after the pharmacist intervention.</w:t>
      </w:r>
    </w:p>
    <w:p w14:paraId="65876DB0" w14:textId="41ED5550" w:rsidR="001B6CF7" w:rsidRPr="0000665E" w:rsidRDefault="001B6CF7" w:rsidP="00063FEC">
      <w:pPr>
        <w:spacing w:after="0" w:line="240" w:lineRule="auto"/>
        <w:ind w:left="120"/>
        <w:rPr>
          <w:rFonts w:ascii="Times New Roman" w:hAnsi="Times New Roman" w:cs="Times New Roman"/>
          <w:sz w:val="24"/>
          <w:szCs w:val="24"/>
        </w:rPr>
      </w:pPr>
    </w:p>
    <w:sectPr w:rsidR="001B6CF7" w:rsidRPr="0000665E" w:rsidSect="00A92629">
      <w:footerReference w:type="default" r:id="rId11"/>
      <w:pgSz w:w="12240" w:h="15840" w:code="1"/>
      <w:pgMar w:top="1440" w:right="1440" w:bottom="1440" w:left="1440" w:header="720" w:footer="720" w:gutter="0"/>
      <w:lnNumType w:countBy="1" w:restart="continuou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28F50" w14:textId="77777777" w:rsidR="00C936FB" w:rsidRDefault="00C936FB" w:rsidP="00AB1D83">
      <w:pPr>
        <w:spacing w:after="0" w:line="240" w:lineRule="auto"/>
      </w:pPr>
      <w:r>
        <w:separator/>
      </w:r>
    </w:p>
  </w:endnote>
  <w:endnote w:type="continuationSeparator" w:id="0">
    <w:p w14:paraId="64244B09" w14:textId="77777777" w:rsidR="00C936FB" w:rsidRDefault="00C936FB" w:rsidP="00AB1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altName w:val="Sylfaen"/>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E00002FF" w:usb1="5000205A" w:usb2="00000000" w:usb3="00000000" w:csb0="0000019F" w:csb1="00000000"/>
  </w:font>
  <w:font w:name="Yu Mincho">
    <w:panose1 w:val="000000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3923377"/>
      <w:docPartObj>
        <w:docPartGallery w:val="Page Numbers (Bottom of Page)"/>
        <w:docPartUnique/>
      </w:docPartObj>
    </w:sdtPr>
    <w:sdtEndPr>
      <w:rPr>
        <w:noProof/>
      </w:rPr>
    </w:sdtEndPr>
    <w:sdtContent>
      <w:p w14:paraId="59B1FF83" w14:textId="77229B7C" w:rsidR="002272DC" w:rsidRDefault="002272DC">
        <w:pPr>
          <w:pStyle w:val="Footer"/>
          <w:jc w:val="right"/>
        </w:pPr>
        <w:r>
          <w:fldChar w:fldCharType="begin"/>
        </w:r>
        <w:r>
          <w:instrText xml:space="preserve"> PAGE   \* MERGEFORMAT </w:instrText>
        </w:r>
        <w:r>
          <w:fldChar w:fldCharType="separate"/>
        </w:r>
        <w:r w:rsidR="008C71BC">
          <w:rPr>
            <w:noProof/>
          </w:rPr>
          <w:t>12</w:t>
        </w:r>
        <w:r>
          <w:rPr>
            <w:noProof/>
          </w:rPr>
          <w:fldChar w:fldCharType="end"/>
        </w:r>
      </w:p>
    </w:sdtContent>
  </w:sdt>
  <w:p w14:paraId="1CA43390" w14:textId="77777777" w:rsidR="002272DC" w:rsidRDefault="002272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192B0" w14:textId="77777777" w:rsidR="00C936FB" w:rsidRDefault="00C936FB" w:rsidP="00AB1D83">
      <w:pPr>
        <w:spacing w:after="0" w:line="240" w:lineRule="auto"/>
      </w:pPr>
      <w:r>
        <w:separator/>
      </w:r>
    </w:p>
  </w:footnote>
  <w:footnote w:type="continuationSeparator" w:id="0">
    <w:p w14:paraId="303D6A15" w14:textId="77777777" w:rsidR="00C936FB" w:rsidRDefault="00C936FB" w:rsidP="00AB1D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E7D1C"/>
    <w:multiLevelType w:val="multilevel"/>
    <w:tmpl w:val="D190350A"/>
    <w:lvl w:ilvl="0">
      <w:start w:val="1"/>
      <w:numFmt w:val="bullet"/>
      <w:lvlText w:val=""/>
      <w:lvlJc w:val="left"/>
      <w:pPr>
        <w:ind w:left="960" w:hanging="360"/>
      </w:pPr>
      <w:rPr>
        <w:rFonts w:ascii="Symbol" w:hAnsi="Symbol" w:hint="default"/>
      </w:rPr>
    </w:lvl>
    <w:lvl w:ilvl="1">
      <w:start w:val="1"/>
      <w:numFmt w:val="bullet"/>
      <w:lvlText w:val="o"/>
      <w:lvlJc w:val="left"/>
      <w:pPr>
        <w:ind w:left="1560" w:hanging="360"/>
      </w:pPr>
      <w:rPr>
        <w:rFonts w:ascii="Courier New" w:hAnsi="Courier New" w:cs="Courier New"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C2E7101"/>
    <w:multiLevelType w:val="multilevel"/>
    <w:tmpl w:val="F5EC1E5E"/>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CO" w:vendorID="64" w:dllVersion="6" w:nlCheck="1" w:checkStyle="0"/>
  <w:activeWritingStyle w:appName="MSWord" w:lang="en-AU" w:vendorID="64" w:dllVersion="6" w:nlCheck="1" w:checkStyle="1"/>
  <w:activeWritingStyle w:appName="MSWord" w:lang="en-US" w:vendorID="64" w:dllVersion="6" w:nlCheck="1" w:checkStyle="1"/>
  <w:activeWritingStyle w:appName="MSWord" w:lang="en-US" w:vendorID="64" w:dllVersion="4096" w:nlCheck="1" w:checkStyle="0"/>
  <w:activeWritingStyle w:appName="MSWord" w:lang="es-ES" w:vendorID="64" w:dllVersion="4096" w:nlCheck="1" w:checkStyle="0"/>
  <w:activeWritingStyle w:appName="MSWord" w:lang="en-AU" w:vendorID="64" w:dllVersion="4096" w:nlCheck="1" w:checkStyle="0"/>
  <w:activeWritingStyle w:appName="MSWord" w:lang="es-ES" w:vendorID="64" w:dllVersion="6" w:nlCheck="1" w:checkStyle="0"/>
  <w:activeWritingStyle w:appName="MSWord" w:lang="en-US" w:vendorID="64" w:dllVersion="0" w:nlCheck="1" w:checkStyle="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Frontiers 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psxe5zecrr9d5ezwf6xfr0izra0s5zvvtrw&quot;&gt;GuildLink Paper EndNote Library&lt;record-ids&gt;&lt;item&gt;3&lt;/item&gt;&lt;item&gt;39&lt;/item&gt;&lt;item&gt;40&lt;/item&gt;&lt;item&gt;42&lt;/item&gt;&lt;item&gt;57&lt;/item&gt;&lt;item&gt;63&lt;/item&gt;&lt;item&gt;84&lt;/item&gt;&lt;item&gt;85&lt;/item&gt;&lt;item&gt;99&lt;/item&gt;&lt;item&gt;112&lt;/item&gt;&lt;item&gt;113&lt;/item&gt;&lt;item&gt;114&lt;/item&gt;&lt;item&gt;115&lt;/item&gt;&lt;item&gt;116&lt;/item&gt;&lt;item&gt;117&lt;/item&gt;&lt;item&gt;118&lt;/item&gt;&lt;item&gt;119&lt;/item&gt;&lt;item&gt;121&lt;/item&gt;&lt;item&gt;123&lt;/item&gt;&lt;item&gt;126&lt;/item&gt;&lt;item&gt;128&lt;/item&gt;&lt;item&gt;129&lt;/item&gt;&lt;item&gt;130&lt;/item&gt;&lt;item&gt;132&lt;/item&gt;&lt;item&gt;133&lt;/item&gt;&lt;item&gt;135&lt;/item&gt;&lt;item&gt;136&lt;/item&gt;&lt;item&gt;139&lt;/item&gt;&lt;item&gt;141&lt;/item&gt;&lt;item&gt;142&lt;/item&gt;&lt;item&gt;143&lt;/item&gt;&lt;item&gt;144&lt;/item&gt;&lt;item&gt;145&lt;/item&gt;&lt;item&gt;146&lt;/item&gt;&lt;item&gt;147&lt;/item&gt;&lt;item&gt;148&lt;/item&gt;&lt;item&gt;149&lt;/item&gt;&lt;/record-ids&gt;&lt;/item&gt;&lt;/Libraries&gt;"/>
  </w:docVars>
  <w:rsids>
    <w:rsidRoot w:val="00F22BBF"/>
    <w:rsid w:val="00002034"/>
    <w:rsid w:val="000032D4"/>
    <w:rsid w:val="000036AB"/>
    <w:rsid w:val="0000665E"/>
    <w:rsid w:val="0000748F"/>
    <w:rsid w:val="00011DE5"/>
    <w:rsid w:val="000155CD"/>
    <w:rsid w:val="0001625D"/>
    <w:rsid w:val="000178EB"/>
    <w:rsid w:val="00023398"/>
    <w:rsid w:val="000262F3"/>
    <w:rsid w:val="00027477"/>
    <w:rsid w:val="00030B39"/>
    <w:rsid w:val="000353D1"/>
    <w:rsid w:val="00040E93"/>
    <w:rsid w:val="00043F06"/>
    <w:rsid w:val="000449CE"/>
    <w:rsid w:val="000466EB"/>
    <w:rsid w:val="0004677A"/>
    <w:rsid w:val="00057A2D"/>
    <w:rsid w:val="00060904"/>
    <w:rsid w:val="00063219"/>
    <w:rsid w:val="00063D8C"/>
    <w:rsid w:val="00063FEC"/>
    <w:rsid w:val="000648B1"/>
    <w:rsid w:val="000652F7"/>
    <w:rsid w:val="0007683A"/>
    <w:rsid w:val="00080E1D"/>
    <w:rsid w:val="00086C51"/>
    <w:rsid w:val="000873D8"/>
    <w:rsid w:val="00091453"/>
    <w:rsid w:val="00091840"/>
    <w:rsid w:val="0009329A"/>
    <w:rsid w:val="0009531D"/>
    <w:rsid w:val="00095BCB"/>
    <w:rsid w:val="000A2D45"/>
    <w:rsid w:val="000A575F"/>
    <w:rsid w:val="000B16EA"/>
    <w:rsid w:val="000B20A4"/>
    <w:rsid w:val="000B2993"/>
    <w:rsid w:val="000B38A9"/>
    <w:rsid w:val="000B4572"/>
    <w:rsid w:val="000B4593"/>
    <w:rsid w:val="000B4A60"/>
    <w:rsid w:val="000B5323"/>
    <w:rsid w:val="000C0214"/>
    <w:rsid w:val="000C1506"/>
    <w:rsid w:val="000C1BEF"/>
    <w:rsid w:val="000C4FF8"/>
    <w:rsid w:val="000C68D1"/>
    <w:rsid w:val="000D0176"/>
    <w:rsid w:val="000D45B2"/>
    <w:rsid w:val="000D63A4"/>
    <w:rsid w:val="000E3BBB"/>
    <w:rsid w:val="000E42E5"/>
    <w:rsid w:val="000E4EF0"/>
    <w:rsid w:val="000E5308"/>
    <w:rsid w:val="000F5D62"/>
    <w:rsid w:val="000F7FBC"/>
    <w:rsid w:val="00101C3F"/>
    <w:rsid w:val="00102E1B"/>
    <w:rsid w:val="0010359F"/>
    <w:rsid w:val="0011559F"/>
    <w:rsid w:val="0012470D"/>
    <w:rsid w:val="00125076"/>
    <w:rsid w:val="001306F0"/>
    <w:rsid w:val="001308D7"/>
    <w:rsid w:val="00135C18"/>
    <w:rsid w:val="001361A7"/>
    <w:rsid w:val="00142EC9"/>
    <w:rsid w:val="001571A1"/>
    <w:rsid w:val="001630DE"/>
    <w:rsid w:val="0017438A"/>
    <w:rsid w:val="00176AF5"/>
    <w:rsid w:val="00183ED2"/>
    <w:rsid w:val="00184BD3"/>
    <w:rsid w:val="0019118D"/>
    <w:rsid w:val="0019284B"/>
    <w:rsid w:val="001939AD"/>
    <w:rsid w:val="00195342"/>
    <w:rsid w:val="001A07DC"/>
    <w:rsid w:val="001A0A24"/>
    <w:rsid w:val="001A2497"/>
    <w:rsid w:val="001A5000"/>
    <w:rsid w:val="001A56EF"/>
    <w:rsid w:val="001B48A1"/>
    <w:rsid w:val="001B535F"/>
    <w:rsid w:val="001B6CF7"/>
    <w:rsid w:val="001B75ED"/>
    <w:rsid w:val="001C25C7"/>
    <w:rsid w:val="001C66CE"/>
    <w:rsid w:val="001C7300"/>
    <w:rsid w:val="001D3BA4"/>
    <w:rsid w:val="001E3485"/>
    <w:rsid w:val="00200468"/>
    <w:rsid w:val="0020062D"/>
    <w:rsid w:val="0020153D"/>
    <w:rsid w:val="00207FB8"/>
    <w:rsid w:val="00210532"/>
    <w:rsid w:val="002157AA"/>
    <w:rsid w:val="00216F0B"/>
    <w:rsid w:val="00222B46"/>
    <w:rsid w:val="00223DA2"/>
    <w:rsid w:val="00226760"/>
    <w:rsid w:val="002272DC"/>
    <w:rsid w:val="00233186"/>
    <w:rsid w:val="00233C06"/>
    <w:rsid w:val="0023463B"/>
    <w:rsid w:val="00236D89"/>
    <w:rsid w:val="00242492"/>
    <w:rsid w:val="0024422E"/>
    <w:rsid w:val="002501B3"/>
    <w:rsid w:val="00250273"/>
    <w:rsid w:val="0026003F"/>
    <w:rsid w:val="0026649E"/>
    <w:rsid w:val="00270A19"/>
    <w:rsid w:val="00285EA4"/>
    <w:rsid w:val="00291051"/>
    <w:rsid w:val="0029387E"/>
    <w:rsid w:val="00296106"/>
    <w:rsid w:val="002A1242"/>
    <w:rsid w:val="002A4C99"/>
    <w:rsid w:val="002A6761"/>
    <w:rsid w:val="002A73A9"/>
    <w:rsid w:val="002A793A"/>
    <w:rsid w:val="002B307F"/>
    <w:rsid w:val="002B6BBC"/>
    <w:rsid w:val="002C221A"/>
    <w:rsid w:val="002C2F65"/>
    <w:rsid w:val="002C5E29"/>
    <w:rsid w:val="002D1512"/>
    <w:rsid w:val="002D2394"/>
    <w:rsid w:val="002D3856"/>
    <w:rsid w:val="002D6620"/>
    <w:rsid w:val="002E0CE3"/>
    <w:rsid w:val="002E6FD8"/>
    <w:rsid w:val="002F16AD"/>
    <w:rsid w:val="002F2FCA"/>
    <w:rsid w:val="002F4113"/>
    <w:rsid w:val="002F5D72"/>
    <w:rsid w:val="002F7B87"/>
    <w:rsid w:val="00310105"/>
    <w:rsid w:val="00311802"/>
    <w:rsid w:val="00320268"/>
    <w:rsid w:val="00321A58"/>
    <w:rsid w:val="00321CAC"/>
    <w:rsid w:val="003246EC"/>
    <w:rsid w:val="0032682F"/>
    <w:rsid w:val="00336BD6"/>
    <w:rsid w:val="00341588"/>
    <w:rsid w:val="00347DBF"/>
    <w:rsid w:val="00350A10"/>
    <w:rsid w:val="00360374"/>
    <w:rsid w:val="00360FB5"/>
    <w:rsid w:val="003709EE"/>
    <w:rsid w:val="0038540C"/>
    <w:rsid w:val="00385B24"/>
    <w:rsid w:val="00396E9E"/>
    <w:rsid w:val="003A0925"/>
    <w:rsid w:val="003B12FA"/>
    <w:rsid w:val="003B2677"/>
    <w:rsid w:val="003B34E5"/>
    <w:rsid w:val="003B3C25"/>
    <w:rsid w:val="003B55E4"/>
    <w:rsid w:val="003B56E3"/>
    <w:rsid w:val="003B5BFF"/>
    <w:rsid w:val="003B6D10"/>
    <w:rsid w:val="003C20F4"/>
    <w:rsid w:val="003C6DA5"/>
    <w:rsid w:val="003D37E0"/>
    <w:rsid w:val="003E03FE"/>
    <w:rsid w:val="003E141C"/>
    <w:rsid w:val="003F1DB1"/>
    <w:rsid w:val="003F2282"/>
    <w:rsid w:val="003F2B27"/>
    <w:rsid w:val="003F6B13"/>
    <w:rsid w:val="003F7B7C"/>
    <w:rsid w:val="00403294"/>
    <w:rsid w:val="00404A99"/>
    <w:rsid w:val="004079F5"/>
    <w:rsid w:val="00412D36"/>
    <w:rsid w:val="004148C0"/>
    <w:rsid w:val="00414FCB"/>
    <w:rsid w:val="00415A53"/>
    <w:rsid w:val="00415BC6"/>
    <w:rsid w:val="00433F4E"/>
    <w:rsid w:val="00435390"/>
    <w:rsid w:val="00441766"/>
    <w:rsid w:val="004433E5"/>
    <w:rsid w:val="00445D83"/>
    <w:rsid w:val="00450A13"/>
    <w:rsid w:val="004564CE"/>
    <w:rsid w:val="00456D0E"/>
    <w:rsid w:val="00457BF5"/>
    <w:rsid w:val="004611CB"/>
    <w:rsid w:val="00466519"/>
    <w:rsid w:val="00466611"/>
    <w:rsid w:val="004701E5"/>
    <w:rsid w:val="004753CD"/>
    <w:rsid w:val="00483899"/>
    <w:rsid w:val="004845CD"/>
    <w:rsid w:val="00485D5F"/>
    <w:rsid w:val="00486176"/>
    <w:rsid w:val="004867BD"/>
    <w:rsid w:val="00494D91"/>
    <w:rsid w:val="00497960"/>
    <w:rsid w:val="004A32E1"/>
    <w:rsid w:val="004A353C"/>
    <w:rsid w:val="004A5954"/>
    <w:rsid w:val="004A5EA8"/>
    <w:rsid w:val="004B0A2D"/>
    <w:rsid w:val="004B0C5D"/>
    <w:rsid w:val="004B6012"/>
    <w:rsid w:val="004E50E1"/>
    <w:rsid w:val="004F3C18"/>
    <w:rsid w:val="0050050A"/>
    <w:rsid w:val="00501B4D"/>
    <w:rsid w:val="00502E06"/>
    <w:rsid w:val="00503308"/>
    <w:rsid w:val="00512F83"/>
    <w:rsid w:val="00515F24"/>
    <w:rsid w:val="00525BC8"/>
    <w:rsid w:val="00526DA4"/>
    <w:rsid w:val="0053116E"/>
    <w:rsid w:val="005338AD"/>
    <w:rsid w:val="00535A72"/>
    <w:rsid w:val="00536BF7"/>
    <w:rsid w:val="00541559"/>
    <w:rsid w:val="005416F2"/>
    <w:rsid w:val="005460CF"/>
    <w:rsid w:val="00554A13"/>
    <w:rsid w:val="005624BA"/>
    <w:rsid w:val="00564660"/>
    <w:rsid w:val="00571793"/>
    <w:rsid w:val="00573CE2"/>
    <w:rsid w:val="00574638"/>
    <w:rsid w:val="00577929"/>
    <w:rsid w:val="00577A68"/>
    <w:rsid w:val="00583969"/>
    <w:rsid w:val="00591FEE"/>
    <w:rsid w:val="00596E24"/>
    <w:rsid w:val="00597EA9"/>
    <w:rsid w:val="005A0463"/>
    <w:rsid w:val="005A3E6D"/>
    <w:rsid w:val="005A5D6D"/>
    <w:rsid w:val="005B05F9"/>
    <w:rsid w:val="005B4EB7"/>
    <w:rsid w:val="005C5B8F"/>
    <w:rsid w:val="005C6946"/>
    <w:rsid w:val="005E11A4"/>
    <w:rsid w:val="005E29D6"/>
    <w:rsid w:val="005E51EF"/>
    <w:rsid w:val="005E57E8"/>
    <w:rsid w:val="005E73E9"/>
    <w:rsid w:val="005F26F6"/>
    <w:rsid w:val="005F7175"/>
    <w:rsid w:val="005F7605"/>
    <w:rsid w:val="00600078"/>
    <w:rsid w:val="00601FE8"/>
    <w:rsid w:val="00603FF6"/>
    <w:rsid w:val="00604981"/>
    <w:rsid w:val="00605A49"/>
    <w:rsid w:val="006066AD"/>
    <w:rsid w:val="0060676F"/>
    <w:rsid w:val="0061269D"/>
    <w:rsid w:val="00615930"/>
    <w:rsid w:val="006212EF"/>
    <w:rsid w:val="00625154"/>
    <w:rsid w:val="006255FD"/>
    <w:rsid w:val="0063009C"/>
    <w:rsid w:val="00635118"/>
    <w:rsid w:val="00641E8F"/>
    <w:rsid w:val="00644301"/>
    <w:rsid w:val="0065623A"/>
    <w:rsid w:val="00660A4D"/>
    <w:rsid w:val="00660E6C"/>
    <w:rsid w:val="006660B6"/>
    <w:rsid w:val="00671275"/>
    <w:rsid w:val="00674D8A"/>
    <w:rsid w:val="00677A9C"/>
    <w:rsid w:val="006838F8"/>
    <w:rsid w:val="0069769D"/>
    <w:rsid w:val="00697718"/>
    <w:rsid w:val="006A0BB9"/>
    <w:rsid w:val="006A21A9"/>
    <w:rsid w:val="006A3BA5"/>
    <w:rsid w:val="006A470F"/>
    <w:rsid w:val="006A6217"/>
    <w:rsid w:val="006B0208"/>
    <w:rsid w:val="006B2F85"/>
    <w:rsid w:val="006B33FB"/>
    <w:rsid w:val="006B5612"/>
    <w:rsid w:val="006C3CF9"/>
    <w:rsid w:val="006C3E25"/>
    <w:rsid w:val="006C7372"/>
    <w:rsid w:val="006D0AE4"/>
    <w:rsid w:val="006D0BB9"/>
    <w:rsid w:val="006D7BB7"/>
    <w:rsid w:val="006E4E0C"/>
    <w:rsid w:val="006E4F92"/>
    <w:rsid w:val="006F1BF3"/>
    <w:rsid w:val="006F1CC3"/>
    <w:rsid w:val="007003C1"/>
    <w:rsid w:val="00705242"/>
    <w:rsid w:val="00711E79"/>
    <w:rsid w:val="00713ACF"/>
    <w:rsid w:val="007142F8"/>
    <w:rsid w:val="007233DB"/>
    <w:rsid w:val="007245CE"/>
    <w:rsid w:val="007262CB"/>
    <w:rsid w:val="00731C99"/>
    <w:rsid w:val="007409FC"/>
    <w:rsid w:val="00742C17"/>
    <w:rsid w:val="00744A06"/>
    <w:rsid w:val="00745151"/>
    <w:rsid w:val="00747F3D"/>
    <w:rsid w:val="00756A51"/>
    <w:rsid w:val="00757316"/>
    <w:rsid w:val="007642A3"/>
    <w:rsid w:val="007653D2"/>
    <w:rsid w:val="00767CF0"/>
    <w:rsid w:val="00767E38"/>
    <w:rsid w:val="00775006"/>
    <w:rsid w:val="00781C58"/>
    <w:rsid w:val="00785964"/>
    <w:rsid w:val="00785D16"/>
    <w:rsid w:val="00786630"/>
    <w:rsid w:val="00786C4A"/>
    <w:rsid w:val="00790697"/>
    <w:rsid w:val="00791ECB"/>
    <w:rsid w:val="00793563"/>
    <w:rsid w:val="00793A4E"/>
    <w:rsid w:val="00794E71"/>
    <w:rsid w:val="00795418"/>
    <w:rsid w:val="00797863"/>
    <w:rsid w:val="007979F6"/>
    <w:rsid w:val="007A74FE"/>
    <w:rsid w:val="007B1AC9"/>
    <w:rsid w:val="007B4516"/>
    <w:rsid w:val="007C6982"/>
    <w:rsid w:val="007E2A67"/>
    <w:rsid w:val="007E31F6"/>
    <w:rsid w:val="007E5779"/>
    <w:rsid w:val="007F0541"/>
    <w:rsid w:val="007F1002"/>
    <w:rsid w:val="007F1340"/>
    <w:rsid w:val="007F17C0"/>
    <w:rsid w:val="007F3733"/>
    <w:rsid w:val="007F4110"/>
    <w:rsid w:val="007F416A"/>
    <w:rsid w:val="007F519E"/>
    <w:rsid w:val="007F5268"/>
    <w:rsid w:val="008060C1"/>
    <w:rsid w:val="00812ED5"/>
    <w:rsid w:val="00813211"/>
    <w:rsid w:val="0082131B"/>
    <w:rsid w:val="00827554"/>
    <w:rsid w:val="00830BF9"/>
    <w:rsid w:val="00830F30"/>
    <w:rsid w:val="00831A2A"/>
    <w:rsid w:val="00832DF3"/>
    <w:rsid w:val="00833D26"/>
    <w:rsid w:val="0083450F"/>
    <w:rsid w:val="0083456A"/>
    <w:rsid w:val="008361D8"/>
    <w:rsid w:val="008362FE"/>
    <w:rsid w:val="008401E8"/>
    <w:rsid w:val="00841B91"/>
    <w:rsid w:val="00844D34"/>
    <w:rsid w:val="00845C92"/>
    <w:rsid w:val="0085083D"/>
    <w:rsid w:val="00851A19"/>
    <w:rsid w:val="008520A8"/>
    <w:rsid w:val="0085350F"/>
    <w:rsid w:val="008567A1"/>
    <w:rsid w:val="008625CA"/>
    <w:rsid w:val="0086307E"/>
    <w:rsid w:val="00866170"/>
    <w:rsid w:val="00870437"/>
    <w:rsid w:val="008755CA"/>
    <w:rsid w:val="00875D8B"/>
    <w:rsid w:val="0087741A"/>
    <w:rsid w:val="00881EB6"/>
    <w:rsid w:val="00886986"/>
    <w:rsid w:val="008878DE"/>
    <w:rsid w:val="0089119C"/>
    <w:rsid w:val="008960EE"/>
    <w:rsid w:val="008B282E"/>
    <w:rsid w:val="008B5497"/>
    <w:rsid w:val="008B7655"/>
    <w:rsid w:val="008C327E"/>
    <w:rsid w:val="008C4282"/>
    <w:rsid w:val="008C4380"/>
    <w:rsid w:val="008C71BC"/>
    <w:rsid w:val="008D4F58"/>
    <w:rsid w:val="008E5952"/>
    <w:rsid w:val="008E6C29"/>
    <w:rsid w:val="008F0D26"/>
    <w:rsid w:val="008F3487"/>
    <w:rsid w:val="008F511E"/>
    <w:rsid w:val="008F7C19"/>
    <w:rsid w:val="0090067B"/>
    <w:rsid w:val="009012B3"/>
    <w:rsid w:val="00905612"/>
    <w:rsid w:val="0090765C"/>
    <w:rsid w:val="0091555E"/>
    <w:rsid w:val="00917E16"/>
    <w:rsid w:val="0092356A"/>
    <w:rsid w:val="0093756E"/>
    <w:rsid w:val="009401ED"/>
    <w:rsid w:val="00944C41"/>
    <w:rsid w:val="0095592D"/>
    <w:rsid w:val="00955986"/>
    <w:rsid w:val="00963AC0"/>
    <w:rsid w:val="00964217"/>
    <w:rsid w:val="00964975"/>
    <w:rsid w:val="00972AC3"/>
    <w:rsid w:val="009740C0"/>
    <w:rsid w:val="00976838"/>
    <w:rsid w:val="00976A0B"/>
    <w:rsid w:val="00981501"/>
    <w:rsid w:val="00983DBA"/>
    <w:rsid w:val="00984870"/>
    <w:rsid w:val="009848E0"/>
    <w:rsid w:val="009947C2"/>
    <w:rsid w:val="009974D4"/>
    <w:rsid w:val="009A5BB2"/>
    <w:rsid w:val="009B1154"/>
    <w:rsid w:val="009B1CB9"/>
    <w:rsid w:val="009B39F9"/>
    <w:rsid w:val="009B3F00"/>
    <w:rsid w:val="009C0075"/>
    <w:rsid w:val="009C0AD2"/>
    <w:rsid w:val="009C50ED"/>
    <w:rsid w:val="009C77BB"/>
    <w:rsid w:val="009D1C7A"/>
    <w:rsid w:val="009D396F"/>
    <w:rsid w:val="009D426F"/>
    <w:rsid w:val="009D4F60"/>
    <w:rsid w:val="009E5042"/>
    <w:rsid w:val="009E74FE"/>
    <w:rsid w:val="009F1CA2"/>
    <w:rsid w:val="009F2E50"/>
    <w:rsid w:val="009F5717"/>
    <w:rsid w:val="00A03529"/>
    <w:rsid w:val="00A04A4B"/>
    <w:rsid w:val="00A10AAE"/>
    <w:rsid w:val="00A1125B"/>
    <w:rsid w:val="00A1204E"/>
    <w:rsid w:val="00A12CE3"/>
    <w:rsid w:val="00A1313F"/>
    <w:rsid w:val="00A14D6A"/>
    <w:rsid w:val="00A16918"/>
    <w:rsid w:val="00A2014D"/>
    <w:rsid w:val="00A2456E"/>
    <w:rsid w:val="00A272F7"/>
    <w:rsid w:val="00A606CC"/>
    <w:rsid w:val="00A6437F"/>
    <w:rsid w:val="00A728B1"/>
    <w:rsid w:val="00A76556"/>
    <w:rsid w:val="00A80F34"/>
    <w:rsid w:val="00A80F8E"/>
    <w:rsid w:val="00A83A6F"/>
    <w:rsid w:val="00A84CA3"/>
    <w:rsid w:val="00A92629"/>
    <w:rsid w:val="00A967F1"/>
    <w:rsid w:val="00AA4B3A"/>
    <w:rsid w:val="00AA70C4"/>
    <w:rsid w:val="00AB1CFC"/>
    <w:rsid w:val="00AB1D83"/>
    <w:rsid w:val="00AB3B81"/>
    <w:rsid w:val="00AB7478"/>
    <w:rsid w:val="00AC37D3"/>
    <w:rsid w:val="00AC4DDC"/>
    <w:rsid w:val="00AC5A9F"/>
    <w:rsid w:val="00AC5E24"/>
    <w:rsid w:val="00AD5307"/>
    <w:rsid w:val="00AE4037"/>
    <w:rsid w:val="00AF208A"/>
    <w:rsid w:val="00AF3A4E"/>
    <w:rsid w:val="00B00948"/>
    <w:rsid w:val="00B0263D"/>
    <w:rsid w:val="00B02A16"/>
    <w:rsid w:val="00B058D6"/>
    <w:rsid w:val="00B079AA"/>
    <w:rsid w:val="00B143DE"/>
    <w:rsid w:val="00B16DE8"/>
    <w:rsid w:val="00B24A30"/>
    <w:rsid w:val="00B258F2"/>
    <w:rsid w:val="00B27134"/>
    <w:rsid w:val="00B32445"/>
    <w:rsid w:val="00B349E4"/>
    <w:rsid w:val="00B37776"/>
    <w:rsid w:val="00B40568"/>
    <w:rsid w:val="00B4444C"/>
    <w:rsid w:val="00B52D98"/>
    <w:rsid w:val="00B544B9"/>
    <w:rsid w:val="00B55864"/>
    <w:rsid w:val="00B62569"/>
    <w:rsid w:val="00B65BB4"/>
    <w:rsid w:val="00B66849"/>
    <w:rsid w:val="00B75876"/>
    <w:rsid w:val="00B77A75"/>
    <w:rsid w:val="00B80C63"/>
    <w:rsid w:val="00B829F5"/>
    <w:rsid w:val="00B84848"/>
    <w:rsid w:val="00B87B51"/>
    <w:rsid w:val="00B91704"/>
    <w:rsid w:val="00BA15A3"/>
    <w:rsid w:val="00BA1D9B"/>
    <w:rsid w:val="00BA4211"/>
    <w:rsid w:val="00BA6132"/>
    <w:rsid w:val="00BA6727"/>
    <w:rsid w:val="00BB16A0"/>
    <w:rsid w:val="00BB20FE"/>
    <w:rsid w:val="00BB40F7"/>
    <w:rsid w:val="00BB790C"/>
    <w:rsid w:val="00BC445F"/>
    <w:rsid w:val="00BC4B45"/>
    <w:rsid w:val="00BC4C4C"/>
    <w:rsid w:val="00BD0A74"/>
    <w:rsid w:val="00BD35E9"/>
    <w:rsid w:val="00BD3752"/>
    <w:rsid w:val="00BD648E"/>
    <w:rsid w:val="00BE4E86"/>
    <w:rsid w:val="00BE4F97"/>
    <w:rsid w:val="00BE60DC"/>
    <w:rsid w:val="00BF405C"/>
    <w:rsid w:val="00BF73B5"/>
    <w:rsid w:val="00BF7557"/>
    <w:rsid w:val="00C00844"/>
    <w:rsid w:val="00C04624"/>
    <w:rsid w:val="00C11B66"/>
    <w:rsid w:val="00C17DE6"/>
    <w:rsid w:val="00C227F1"/>
    <w:rsid w:val="00C24D8E"/>
    <w:rsid w:val="00C252BB"/>
    <w:rsid w:val="00C33C9F"/>
    <w:rsid w:val="00C35ED3"/>
    <w:rsid w:val="00C40378"/>
    <w:rsid w:val="00C44CB0"/>
    <w:rsid w:val="00C475DB"/>
    <w:rsid w:val="00C47BCD"/>
    <w:rsid w:val="00C501C8"/>
    <w:rsid w:val="00C50799"/>
    <w:rsid w:val="00C51499"/>
    <w:rsid w:val="00C62D3E"/>
    <w:rsid w:val="00C66794"/>
    <w:rsid w:val="00C71F74"/>
    <w:rsid w:val="00C80096"/>
    <w:rsid w:val="00C92559"/>
    <w:rsid w:val="00C936FB"/>
    <w:rsid w:val="00C97048"/>
    <w:rsid w:val="00CA1266"/>
    <w:rsid w:val="00CB2BBD"/>
    <w:rsid w:val="00CB36C9"/>
    <w:rsid w:val="00CB36D0"/>
    <w:rsid w:val="00CB64AA"/>
    <w:rsid w:val="00CC1C84"/>
    <w:rsid w:val="00CD169C"/>
    <w:rsid w:val="00CD229E"/>
    <w:rsid w:val="00CD3809"/>
    <w:rsid w:val="00CD3AC4"/>
    <w:rsid w:val="00CD5EC5"/>
    <w:rsid w:val="00CD5F1F"/>
    <w:rsid w:val="00CE02C7"/>
    <w:rsid w:val="00CE2569"/>
    <w:rsid w:val="00CE31E7"/>
    <w:rsid w:val="00CE3EAB"/>
    <w:rsid w:val="00CE7F84"/>
    <w:rsid w:val="00CF2819"/>
    <w:rsid w:val="00CF4597"/>
    <w:rsid w:val="00D032B9"/>
    <w:rsid w:val="00D03B33"/>
    <w:rsid w:val="00D05BD1"/>
    <w:rsid w:val="00D12A5B"/>
    <w:rsid w:val="00D25528"/>
    <w:rsid w:val="00D42770"/>
    <w:rsid w:val="00D4523E"/>
    <w:rsid w:val="00D470F8"/>
    <w:rsid w:val="00D52205"/>
    <w:rsid w:val="00D54817"/>
    <w:rsid w:val="00D54E7B"/>
    <w:rsid w:val="00D5551E"/>
    <w:rsid w:val="00D55931"/>
    <w:rsid w:val="00D638FB"/>
    <w:rsid w:val="00D65B72"/>
    <w:rsid w:val="00D6718D"/>
    <w:rsid w:val="00D77322"/>
    <w:rsid w:val="00D845D6"/>
    <w:rsid w:val="00D84E6A"/>
    <w:rsid w:val="00D92F48"/>
    <w:rsid w:val="00D96FE6"/>
    <w:rsid w:val="00DA4822"/>
    <w:rsid w:val="00DB2AA2"/>
    <w:rsid w:val="00DB7643"/>
    <w:rsid w:val="00DC08C7"/>
    <w:rsid w:val="00DD01FD"/>
    <w:rsid w:val="00DD2961"/>
    <w:rsid w:val="00DD6EC4"/>
    <w:rsid w:val="00DE5015"/>
    <w:rsid w:val="00DF1ECE"/>
    <w:rsid w:val="00E02789"/>
    <w:rsid w:val="00E062DC"/>
    <w:rsid w:val="00E07AD9"/>
    <w:rsid w:val="00E137C5"/>
    <w:rsid w:val="00E13EC8"/>
    <w:rsid w:val="00E2246A"/>
    <w:rsid w:val="00E25CCF"/>
    <w:rsid w:val="00E26F54"/>
    <w:rsid w:val="00E33168"/>
    <w:rsid w:val="00E34205"/>
    <w:rsid w:val="00E4446F"/>
    <w:rsid w:val="00E47C54"/>
    <w:rsid w:val="00E47CE1"/>
    <w:rsid w:val="00E61928"/>
    <w:rsid w:val="00E636C0"/>
    <w:rsid w:val="00E6426C"/>
    <w:rsid w:val="00E64BF9"/>
    <w:rsid w:val="00E70103"/>
    <w:rsid w:val="00E73BFD"/>
    <w:rsid w:val="00E74B9A"/>
    <w:rsid w:val="00E75533"/>
    <w:rsid w:val="00E908C5"/>
    <w:rsid w:val="00E95FC2"/>
    <w:rsid w:val="00EA2353"/>
    <w:rsid w:val="00EA272F"/>
    <w:rsid w:val="00EB4454"/>
    <w:rsid w:val="00EC0869"/>
    <w:rsid w:val="00EC1405"/>
    <w:rsid w:val="00EC3035"/>
    <w:rsid w:val="00EC36E9"/>
    <w:rsid w:val="00EC4707"/>
    <w:rsid w:val="00EC79BF"/>
    <w:rsid w:val="00ED4FF6"/>
    <w:rsid w:val="00ED5A82"/>
    <w:rsid w:val="00EE2598"/>
    <w:rsid w:val="00EE3FFB"/>
    <w:rsid w:val="00EE502E"/>
    <w:rsid w:val="00EF7836"/>
    <w:rsid w:val="00F01939"/>
    <w:rsid w:val="00F056D6"/>
    <w:rsid w:val="00F12E22"/>
    <w:rsid w:val="00F13A30"/>
    <w:rsid w:val="00F22BBF"/>
    <w:rsid w:val="00F236A9"/>
    <w:rsid w:val="00F24B4E"/>
    <w:rsid w:val="00F259AE"/>
    <w:rsid w:val="00F355CF"/>
    <w:rsid w:val="00F35E0A"/>
    <w:rsid w:val="00F53C2A"/>
    <w:rsid w:val="00F54AC2"/>
    <w:rsid w:val="00F5588F"/>
    <w:rsid w:val="00F562F9"/>
    <w:rsid w:val="00F653D0"/>
    <w:rsid w:val="00F72F83"/>
    <w:rsid w:val="00F806FA"/>
    <w:rsid w:val="00F80D40"/>
    <w:rsid w:val="00F8333C"/>
    <w:rsid w:val="00F903B0"/>
    <w:rsid w:val="00F90C10"/>
    <w:rsid w:val="00F9734D"/>
    <w:rsid w:val="00FA0362"/>
    <w:rsid w:val="00FA038C"/>
    <w:rsid w:val="00FA21B8"/>
    <w:rsid w:val="00FA4E99"/>
    <w:rsid w:val="00FA57C1"/>
    <w:rsid w:val="00FA774C"/>
    <w:rsid w:val="00FA7770"/>
    <w:rsid w:val="00FA7EC8"/>
    <w:rsid w:val="00FB1B4A"/>
    <w:rsid w:val="00FB46B9"/>
    <w:rsid w:val="00FC01CC"/>
    <w:rsid w:val="00FC5898"/>
    <w:rsid w:val="00FC60A9"/>
    <w:rsid w:val="00FC6C1A"/>
    <w:rsid w:val="00FC7E01"/>
    <w:rsid w:val="00FD163B"/>
    <w:rsid w:val="00FD4F4D"/>
    <w:rsid w:val="00FD762A"/>
    <w:rsid w:val="00FE242B"/>
    <w:rsid w:val="00FE4AC1"/>
    <w:rsid w:val="00FE676B"/>
    <w:rsid w:val="00FF29DE"/>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7CA690"/>
  <w15:docId w15:val="{26CCD382-BC0F-4ACC-97D8-857525258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5B9BD5"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5B9BD5" w:themeColor="accent1"/>
      <w:spacing w:val="15"/>
      <w:sz w:val="24"/>
      <w:szCs w:val="24"/>
    </w:rPr>
  </w:style>
  <w:style w:type="paragraph" w:styleId="Title">
    <w:name w:val="Title"/>
    <w:basedOn w:val="Normal"/>
    <w:next w:val="Normal"/>
    <w:link w:val="TitleChar"/>
    <w:qFormat/>
    <w:rsid w:val="00841CD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rsid w:val="00841CD9"/>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sid w:val="00CD3AC4"/>
    <w:rPr>
      <w:color w:val="0563C1" w:themeColor="hyperlink"/>
      <w:u w:val="single"/>
    </w:rPr>
  </w:style>
  <w:style w:type="table" w:styleId="TableGrid">
    <w:name w:val="Table Grid"/>
    <w:basedOn w:val="TableNormal"/>
    <w:uiPriority w:val="59"/>
    <w:rsid w:val="00CD3AC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7109C0"/>
    <w:pPr>
      <w:spacing w:line="240" w:lineRule="auto"/>
    </w:pPr>
    <w:rPr>
      <w:b/>
      <w:bCs/>
      <w:color w:val="5B9BD5" w:themeColor="accent1"/>
      <w:sz w:val="18"/>
      <w:szCs w:val="18"/>
    </w:rPr>
  </w:style>
  <w:style w:type="paragraph" w:customStyle="1" w:styleId="EndNoteBibliographyTitle">
    <w:name w:val="EndNote Bibliography Title"/>
    <w:basedOn w:val="Normal"/>
    <w:link w:val="EndNoteBibliographyTitleChar"/>
    <w:rsid w:val="00321A5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21A58"/>
    <w:rPr>
      <w:rFonts w:ascii="Calibri" w:hAnsi="Calibri" w:cs="Calibri"/>
      <w:noProof/>
    </w:rPr>
  </w:style>
  <w:style w:type="paragraph" w:customStyle="1" w:styleId="EndNoteBibliography">
    <w:name w:val="EndNote Bibliography"/>
    <w:basedOn w:val="Normal"/>
    <w:link w:val="EndNoteBibliographyChar"/>
    <w:rsid w:val="00321A5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21A58"/>
    <w:rPr>
      <w:rFonts w:ascii="Calibri" w:hAnsi="Calibri" w:cs="Calibri"/>
      <w:noProof/>
    </w:rPr>
  </w:style>
  <w:style w:type="character" w:styleId="CommentReference">
    <w:name w:val="annotation reference"/>
    <w:basedOn w:val="DefaultParagraphFont"/>
    <w:uiPriority w:val="99"/>
    <w:semiHidden/>
    <w:unhideWhenUsed/>
    <w:rsid w:val="00135C18"/>
    <w:rPr>
      <w:sz w:val="16"/>
      <w:szCs w:val="16"/>
    </w:rPr>
  </w:style>
  <w:style w:type="paragraph" w:styleId="CommentText">
    <w:name w:val="annotation text"/>
    <w:basedOn w:val="Normal"/>
    <w:link w:val="CommentTextChar"/>
    <w:uiPriority w:val="99"/>
    <w:semiHidden/>
    <w:unhideWhenUsed/>
    <w:rsid w:val="00135C18"/>
    <w:pPr>
      <w:spacing w:line="240" w:lineRule="auto"/>
    </w:pPr>
    <w:rPr>
      <w:sz w:val="20"/>
      <w:szCs w:val="20"/>
    </w:rPr>
  </w:style>
  <w:style w:type="character" w:customStyle="1" w:styleId="CommentTextChar">
    <w:name w:val="Comment Text Char"/>
    <w:basedOn w:val="DefaultParagraphFont"/>
    <w:link w:val="CommentText"/>
    <w:uiPriority w:val="99"/>
    <w:semiHidden/>
    <w:rsid w:val="00135C18"/>
    <w:rPr>
      <w:sz w:val="20"/>
      <w:szCs w:val="20"/>
    </w:rPr>
  </w:style>
  <w:style w:type="paragraph" w:styleId="CommentSubject">
    <w:name w:val="annotation subject"/>
    <w:basedOn w:val="CommentText"/>
    <w:next w:val="CommentText"/>
    <w:link w:val="CommentSubjectChar"/>
    <w:uiPriority w:val="99"/>
    <w:semiHidden/>
    <w:unhideWhenUsed/>
    <w:rsid w:val="00135C18"/>
    <w:rPr>
      <w:b/>
      <w:bCs/>
    </w:rPr>
  </w:style>
  <w:style w:type="character" w:customStyle="1" w:styleId="CommentSubjectChar">
    <w:name w:val="Comment Subject Char"/>
    <w:basedOn w:val="CommentTextChar"/>
    <w:link w:val="CommentSubject"/>
    <w:uiPriority w:val="99"/>
    <w:semiHidden/>
    <w:rsid w:val="00135C18"/>
    <w:rPr>
      <w:b/>
      <w:bCs/>
      <w:sz w:val="20"/>
      <w:szCs w:val="20"/>
    </w:rPr>
  </w:style>
  <w:style w:type="paragraph" w:styleId="BalloonText">
    <w:name w:val="Balloon Text"/>
    <w:basedOn w:val="Normal"/>
    <w:link w:val="BalloonTextChar"/>
    <w:uiPriority w:val="99"/>
    <w:semiHidden/>
    <w:unhideWhenUsed/>
    <w:rsid w:val="00135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5C18"/>
    <w:rPr>
      <w:rFonts w:ascii="Segoe UI" w:hAnsi="Segoe UI" w:cs="Segoe UI"/>
      <w:sz w:val="18"/>
      <w:szCs w:val="18"/>
    </w:rPr>
  </w:style>
  <w:style w:type="paragraph" w:customStyle="1" w:styleId="textbox">
    <w:name w:val="textbox"/>
    <w:basedOn w:val="Normal"/>
    <w:rsid w:val="00BB20FE"/>
    <w:pPr>
      <w:spacing w:beforeLines="1" w:afterLines="1" w:line="240" w:lineRule="auto"/>
    </w:pPr>
    <w:rPr>
      <w:rFonts w:ascii="Times" w:hAnsi="Times"/>
      <w:sz w:val="20"/>
      <w:szCs w:val="20"/>
    </w:rPr>
  </w:style>
  <w:style w:type="paragraph" w:styleId="Footer">
    <w:name w:val="footer"/>
    <w:basedOn w:val="Normal"/>
    <w:link w:val="FooterChar"/>
    <w:uiPriority w:val="99"/>
    <w:unhideWhenUsed/>
    <w:rsid w:val="00AB1D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D83"/>
  </w:style>
  <w:style w:type="character" w:styleId="LineNumber">
    <w:name w:val="line number"/>
    <w:basedOn w:val="DefaultParagraphFont"/>
    <w:uiPriority w:val="99"/>
    <w:semiHidden/>
    <w:unhideWhenUsed/>
    <w:rsid w:val="00FA774C"/>
  </w:style>
  <w:style w:type="paragraph" w:customStyle="1" w:styleId="AuthorList">
    <w:name w:val="Author List"/>
    <w:aliases w:val="Keywords,Abstract"/>
    <w:basedOn w:val="Subtitle"/>
    <w:next w:val="Normal"/>
    <w:uiPriority w:val="1"/>
    <w:qFormat/>
    <w:rsid w:val="008E5952"/>
    <w:pPr>
      <w:numPr>
        <w:ilvl w:val="0"/>
      </w:numPr>
      <w:spacing w:before="240" w:after="240" w:line="240" w:lineRule="auto"/>
      <w:ind w:left="86"/>
    </w:pPr>
    <w:rPr>
      <w:rFonts w:ascii="Times New Roman" w:eastAsiaTheme="minorHAnsi" w:hAnsi="Times New Roman" w:cs="Times New Roman"/>
      <w:b/>
      <w:i w:val="0"/>
      <w:iCs w:val="0"/>
      <w:color w:val="auto"/>
      <w:spacing w:val="0"/>
    </w:rPr>
  </w:style>
  <w:style w:type="paragraph" w:styleId="Revision">
    <w:name w:val="Revision"/>
    <w:hidden/>
    <w:uiPriority w:val="99"/>
    <w:semiHidden/>
    <w:rsid w:val="0000665E"/>
    <w:pPr>
      <w:spacing w:after="0" w:line="240" w:lineRule="auto"/>
    </w:pPr>
  </w:style>
  <w:style w:type="paragraph" w:styleId="NormalWeb">
    <w:name w:val="Normal (Web)"/>
    <w:basedOn w:val="Normal"/>
    <w:uiPriority w:val="99"/>
    <w:unhideWhenUsed/>
    <w:rsid w:val="00832DF3"/>
    <w:pPr>
      <w:spacing w:before="100" w:beforeAutospacing="1" w:after="100" w:afterAutospacing="1" w:line="240" w:lineRule="auto"/>
    </w:pPr>
    <w:rPr>
      <w:rFonts w:ascii="Times New Roman" w:eastAsia="Times New Roman" w:hAnsi="Times New Roman" w:cs="Times New Roman"/>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9026">
      <w:bodyDiv w:val="1"/>
      <w:marLeft w:val="0"/>
      <w:marRight w:val="0"/>
      <w:marTop w:val="0"/>
      <w:marBottom w:val="0"/>
      <w:divBdr>
        <w:top w:val="none" w:sz="0" w:space="0" w:color="auto"/>
        <w:left w:val="none" w:sz="0" w:space="0" w:color="auto"/>
        <w:bottom w:val="none" w:sz="0" w:space="0" w:color="auto"/>
        <w:right w:val="none" w:sz="0" w:space="0" w:color="auto"/>
      </w:divBdr>
      <w:divsChild>
        <w:div w:id="754471174">
          <w:marLeft w:val="0"/>
          <w:marRight w:val="0"/>
          <w:marTop w:val="0"/>
          <w:marBottom w:val="0"/>
          <w:divBdr>
            <w:top w:val="none" w:sz="0" w:space="0" w:color="auto"/>
            <w:left w:val="none" w:sz="0" w:space="0" w:color="auto"/>
            <w:bottom w:val="none" w:sz="0" w:space="0" w:color="auto"/>
            <w:right w:val="none" w:sz="0" w:space="0" w:color="auto"/>
          </w:divBdr>
          <w:divsChild>
            <w:div w:id="748842209">
              <w:marLeft w:val="0"/>
              <w:marRight w:val="0"/>
              <w:marTop w:val="0"/>
              <w:marBottom w:val="0"/>
              <w:divBdr>
                <w:top w:val="none" w:sz="0" w:space="0" w:color="auto"/>
                <w:left w:val="none" w:sz="0" w:space="0" w:color="auto"/>
                <w:bottom w:val="none" w:sz="0" w:space="0" w:color="auto"/>
                <w:right w:val="none" w:sz="0" w:space="0" w:color="auto"/>
              </w:divBdr>
              <w:divsChild>
                <w:div w:id="1913926637">
                  <w:marLeft w:val="0"/>
                  <w:marRight w:val="0"/>
                  <w:marTop w:val="0"/>
                  <w:marBottom w:val="0"/>
                  <w:divBdr>
                    <w:top w:val="none" w:sz="0" w:space="0" w:color="auto"/>
                    <w:left w:val="none" w:sz="0" w:space="0" w:color="auto"/>
                    <w:bottom w:val="none" w:sz="0" w:space="0" w:color="auto"/>
                    <w:right w:val="none" w:sz="0" w:space="0" w:color="auto"/>
                  </w:divBdr>
                  <w:divsChild>
                    <w:div w:id="65152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440188">
      <w:bodyDiv w:val="1"/>
      <w:marLeft w:val="0"/>
      <w:marRight w:val="0"/>
      <w:marTop w:val="0"/>
      <w:marBottom w:val="0"/>
      <w:divBdr>
        <w:top w:val="none" w:sz="0" w:space="0" w:color="auto"/>
        <w:left w:val="none" w:sz="0" w:space="0" w:color="auto"/>
        <w:bottom w:val="none" w:sz="0" w:space="0" w:color="auto"/>
        <w:right w:val="none" w:sz="0" w:space="0" w:color="auto"/>
      </w:divBdr>
    </w:div>
    <w:div w:id="245311004">
      <w:bodyDiv w:val="1"/>
      <w:marLeft w:val="0"/>
      <w:marRight w:val="0"/>
      <w:marTop w:val="0"/>
      <w:marBottom w:val="0"/>
      <w:divBdr>
        <w:top w:val="none" w:sz="0" w:space="0" w:color="auto"/>
        <w:left w:val="none" w:sz="0" w:space="0" w:color="auto"/>
        <w:bottom w:val="none" w:sz="0" w:space="0" w:color="auto"/>
        <w:right w:val="none" w:sz="0" w:space="0" w:color="auto"/>
      </w:divBdr>
      <w:divsChild>
        <w:div w:id="1433207328">
          <w:marLeft w:val="0"/>
          <w:marRight w:val="0"/>
          <w:marTop w:val="0"/>
          <w:marBottom w:val="0"/>
          <w:divBdr>
            <w:top w:val="none" w:sz="0" w:space="0" w:color="auto"/>
            <w:left w:val="none" w:sz="0" w:space="0" w:color="auto"/>
            <w:bottom w:val="none" w:sz="0" w:space="0" w:color="auto"/>
            <w:right w:val="none" w:sz="0" w:space="0" w:color="auto"/>
          </w:divBdr>
          <w:divsChild>
            <w:div w:id="1418789120">
              <w:marLeft w:val="0"/>
              <w:marRight w:val="0"/>
              <w:marTop w:val="0"/>
              <w:marBottom w:val="0"/>
              <w:divBdr>
                <w:top w:val="none" w:sz="0" w:space="0" w:color="auto"/>
                <w:left w:val="none" w:sz="0" w:space="0" w:color="auto"/>
                <w:bottom w:val="none" w:sz="0" w:space="0" w:color="auto"/>
                <w:right w:val="none" w:sz="0" w:space="0" w:color="auto"/>
              </w:divBdr>
              <w:divsChild>
                <w:div w:id="103029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342183">
      <w:bodyDiv w:val="1"/>
      <w:marLeft w:val="0"/>
      <w:marRight w:val="0"/>
      <w:marTop w:val="0"/>
      <w:marBottom w:val="0"/>
      <w:divBdr>
        <w:top w:val="none" w:sz="0" w:space="0" w:color="auto"/>
        <w:left w:val="none" w:sz="0" w:space="0" w:color="auto"/>
        <w:bottom w:val="none" w:sz="0" w:space="0" w:color="auto"/>
        <w:right w:val="none" w:sz="0" w:space="0" w:color="auto"/>
      </w:divBdr>
    </w:div>
    <w:div w:id="553933084">
      <w:bodyDiv w:val="1"/>
      <w:marLeft w:val="0"/>
      <w:marRight w:val="0"/>
      <w:marTop w:val="0"/>
      <w:marBottom w:val="0"/>
      <w:divBdr>
        <w:top w:val="none" w:sz="0" w:space="0" w:color="auto"/>
        <w:left w:val="none" w:sz="0" w:space="0" w:color="auto"/>
        <w:bottom w:val="none" w:sz="0" w:space="0" w:color="auto"/>
        <w:right w:val="none" w:sz="0" w:space="0" w:color="auto"/>
      </w:divBdr>
      <w:divsChild>
        <w:div w:id="717751817">
          <w:marLeft w:val="0"/>
          <w:marRight w:val="0"/>
          <w:marTop w:val="0"/>
          <w:marBottom w:val="0"/>
          <w:divBdr>
            <w:top w:val="none" w:sz="0" w:space="0" w:color="auto"/>
            <w:left w:val="none" w:sz="0" w:space="0" w:color="auto"/>
            <w:bottom w:val="none" w:sz="0" w:space="0" w:color="auto"/>
            <w:right w:val="none" w:sz="0" w:space="0" w:color="auto"/>
          </w:divBdr>
          <w:divsChild>
            <w:div w:id="1416971513">
              <w:marLeft w:val="0"/>
              <w:marRight w:val="0"/>
              <w:marTop w:val="0"/>
              <w:marBottom w:val="0"/>
              <w:divBdr>
                <w:top w:val="none" w:sz="0" w:space="0" w:color="auto"/>
                <w:left w:val="none" w:sz="0" w:space="0" w:color="auto"/>
                <w:bottom w:val="none" w:sz="0" w:space="0" w:color="auto"/>
                <w:right w:val="none" w:sz="0" w:space="0" w:color="auto"/>
              </w:divBdr>
              <w:divsChild>
                <w:div w:id="2125154755">
                  <w:marLeft w:val="0"/>
                  <w:marRight w:val="0"/>
                  <w:marTop w:val="0"/>
                  <w:marBottom w:val="0"/>
                  <w:divBdr>
                    <w:top w:val="none" w:sz="0" w:space="0" w:color="auto"/>
                    <w:left w:val="none" w:sz="0" w:space="0" w:color="auto"/>
                    <w:bottom w:val="none" w:sz="0" w:space="0" w:color="auto"/>
                    <w:right w:val="none" w:sz="0" w:space="0" w:color="auto"/>
                  </w:divBdr>
                  <w:divsChild>
                    <w:div w:id="180342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319951">
      <w:bodyDiv w:val="1"/>
      <w:marLeft w:val="0"/>
      <w:marRight w:val="0"/>
      <w:marTop w:val="0"/>
      <w:marBottom w:val="0"/>
      <w:divBdr>
        <w:top w:val="none" w:sz="0" w:space="0" w:color="auto"/>
        <w:left w:val="none" w:sz="0" w:space="0" w:color="auto"/>
        <w:bottom w:val="none" w:sz="0" w:space="0" w:color="auto"/>
        <w:right w:val="none" w:sz="0" w:space="0" w:color="auto"/>
      </w:divBdr>
    </w:div>
    <w:div w:id="837892811">
      <w:bodyDiv w:val="1"/>
      <w:marLeft w:val="0"/>
      <w:marRight w:val="0"/>
      <w:marTop w:val="0"/>
      <w:marBottom w:val="0"/>
      <w:divBdr>
        <w:top w:val="none" w:sz="0" w:space="0" w:color="auto"/>
        <w:left w:val="none" w:sz="0" w:space="0" w:color="auto"/>
        <w:bottom w:val="none" w:sz="0" w:space="0" w:color="auto"/>
        <w:right w:val="none" w:sz="0" w:space="0" w:color="auto"/>
      </w:divBdr>
      <w:divsChild>
        <w:div w:id="968121522">
          <w:marLeft w:val="0"/>
          <w:marRight w:val="0"/>
          <w:marTop w:val="0"/>
          <w:marBottom w:val="0"/>
          <w:divBdr>
            <w:top w:val="none" w:sz="0" w:space="0" w:color="auto"/>
            <w:left w:val="none" w:sz="0" w:space="0" w:color="auto"/>
            <w:bottom w:val="none" w:sz="0" w:space="0" w:color="auto"/>
            <w:right w:val="none" w:sz="0" w:space="0" w:color="auto"/>
          </w:divBdr>
          <w:divsChild>
            <w:div w:id="858276049">
              <w:marLeft w:val="0"/>
              <w:marRight w:val="0"/>
              <w:marTop w:val="0"/>
              <w:marBottom w:val="0"/>
              <w:divBdr>
                <w:top w:val="none" w:sz="0" w:space="0" w:color="auto"/>
                <w:left w:val="none" w:sz="0" w:space="0" w:color="auto"/>
                <w:bottom w:val="none" w:sz="0" w:space="0" w:color="auto"/>
                <w:right w:val="none" w:sz="0" w:space="0" w:color="auto"/>
              </w:divBdr>
              <w:divsChild>
                <w:div w:id="7050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1113">
      <w:bodyDiv w:val="1"/>
      <w:marLeft w:val="0"/>
      <w:marRight w:val="0"/>
      <w:marTop w:val="0"/>
      <w:marBottom w:val="0"/>
      <w:divBdr>
        <w:top w:val="none" w:sz="0" w:space="0" w:color="auto"/>
        <w:left w:val="none" w:sz="0" w:space="0" w:color="auto"/>
        <w:bottom w:val="none" w:sz="0" w:space="0" w:color="auto"/>
        <w:right w:val="none" w:sz="0" w:space="0" w:color="auto"/>
      </w:divBdr>
      <w:divsChild>
        <w:div w:id="1568225239">
          <w:marLeft w:val="0"/>
          <w:marRight w:val="0"/>
          <w:marTop w:val="0"/>
          <w:marBottom w:val="0"/>
          <w:divBdr>
            <w:top w:val="none" w:sz="0" w:space="0" w:color="auto"/>
            <w:left w:val="none" w:sz="0" w:space="0" w:color="auto"/>
            <w:bottom w:val="none" w:sz="0" w:space="0" w:color="auto"/>
            <w:right w:val="none" w:sz="0" w:space="0" w:color="auto"/>
          </w:divBdr>
          <w:divsChild>
            <w:div w:id="1631742532">
              <w:marLeft w:val="0"/>
              <w:marRight w:val="0"/>
              <w:marTop w:val="0"/>
              <w:marBottom w:val="0"/>
              <w:divBdr>
                <w:top w:val="none" w:sz="0" w:space="0" w:color="auto"/>
                <w:left w:val="none" w:sz="0" w:space="0" w:color="auto"/>
                <w:bottom w:val="none" w:sz="0" w:space="0" w:color="auto"/>
                <w:right w:val="none" w:sz="0" w:space="0" w:color="auto"/>
              </w:divBdr>
              <w:divsChild>
                <w:div w:id="167545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194456">
      <w:bodyDiv w:val="1"/>
      <w:marLeft w:val="0"/>
      <w:marRight w:val="0"/>
      <w:marTop w:val="0"/>
      <w:marBottom w:val="0"/>
      <w:divBdr>
        <w:top w:val="none" w:sz="0" w:space="0" w:color="auto"/>
        <w:left w:val="none" w:sz="0" w:space="0" w:color="auto"/>
        <w:bottom w:val="none" w:sz="0" w:space="0" w:color="auto"/>
        <w:right w:val="none" w:sz="0" w:space="0" w:color="auto"/>
      </w:divBdr>
    </w:div>
    <w:div w:id="1205481570">
      <w:bodyDiv w:val="1"/>
      <w:marLeft w:val="0"/>
      <w:marRight w:val="0"/>
      <w:marTop w:val="0"/>
      <w:marBottom w:val="0"/>
      <w:divBdr>
        <w:top w:val="none" w:sz="0" w:space="0" w:color="auto"/>
        <w:left w:val="none" w:sz="0" w:space="0" w:color="auto"/>
        <w:bottom w:val="none" w:sz="0" w:space="0" w:color="auto"/>
        <w:right w:val="none" w:sz="0" w:space="0" w:color="auto"/>
      </w:divBdr>
      <w:divsChild>
        <w:div w:id="1126584144">
          <w:marLeft w:val="0"/>
          <w:marRight w:val="0"/>
          <w:marTop w:val="0"/>
          <w:marBottom w:val="0"/>
          <w:divBdr>
            <w:top w:val="none" w:sz="0" w:space="0" w:color="auto"/>
            <w:left w:val="none" w:sz="0" w:space="0" w:color="auto"/>
            <w:bottom w:val="none" w:sz="0" w:space="0" w:color="auto"/>
            <w:right w:val="none" w:sz="0" w:space="0" w:color="auto"/>
          </w:divBdr>
          <w:divsChild>
            <w:div w:id="153575029">
              <w:marLeft w:val="0"/>
              <w:marRight w:val="0"/>
              <w:marTop w:val="0"/>
              <w:marBottom w:val="0"/>
              <w:divBdr>
                <w:top w:val="none" w:sz="0" w:space="0" w:color="auto"/>
                <w:left w:val="none" w:sz="0" w:space="0" w:color="auto"/>
                <w:bottom w:val="none" w:sz="0" w:space="0" w:color="auto"/>
                <w:right w:val="none" w:sz="0" w:space="0" w:color="auto"/>
              </w:divBdr>
              <w:divsChild>
                <w:div w:id="1510484952">
                  <w:marLeft w:val="0"/>
                  <w:marRight w:val="0"/>
                  <w:marTop w:val="0"/>
                  <w:marBottom w:val="0"/>
                  <w:divBdr>
                    <w:top w:val="none" w:sz="0" w:space="0" w:color="auto"/>
                    <w:left w:val="none" w:sz="0" w:space="0" w:color="auto"/>
                    <w:bottom w:val="none" w:sz="0" w:space="0" w:color="auto"/>
                    <w:right w:val="none" w:sz="0" w:space="0" w:color="auto"/>
                  </w:divBdr>
                  <w:divsChild>
                    <w:div w:id="245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370560">
      <w:bodyDiv w:val="1"/>
      <w:marLeft w:val="0"/>
      <w:marRight w:val="0"/>
      <w:marTop w:val="0"/>
      <w:marBottom w:val="0"/>
      <w:divBdr>
        <w:top w:val="none" w:sz="0" w:space="0" w:color="auto"/>
        <w:left w:val="none" w:sz="0" w:space="0" w:color="auto"/>
        <w:bottom w:val="none" w:sz="0" w:space="0" w:color="auto"/>
        <w:right w:val="none" w:sz="0" w:space="0" w:color="auto"/>
      </w:divBdr>
      <w:divsChild>
        <w:div w:id="616641775">
          <w:marLeft w:val="0"/>
          <w:marRight w:val="0"/>
          <w:marTop w:val="0"/>
          <w:marBottom w:val="0"/>
          <w:divBdr>
            <w:top w:val="none" w:sz="0" w:space="0" w:color="auto"/>
            <w:left w:val="none" w:sz="0" w:space="0" w:color="auto"/>
            <w:bottom w:val="none" w:sz="0" w:space="0" w:color="auto"/>
            <w:right w:val="none" w:sz="0" w:space="0" w:color="auto"/>
          </w:divBdr>
          <w:divsChild>
            <w:div w:id="1298536284">
              <w:marLeft w:val="0"/>
              <w:marRight w:val="0"/>
              <w:marTop w:val="0"/>
              <w:marBottom w:val="0"/>
              <w:divBdr>
                <w:top w:val="none" w:sz="0" w:space="0" w:color="auto"/>
                <w:left w:val="none" w:sz="0" w:space="0" w:color="auto"/>
                <w:bottom w:val="none" w:sz="0" w:space="0" w:color="auto"/>
                <w:right w:val="none" w:sz="0" w:space="0" w:color="auto"/>
              </w:divBdr>
              <w:divsChild>
                <w:div w:id="202069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16700">
      <w:bodyDiv w:val="1"/>
      <w:marLeft w:val="0"/>
      <w:marRight w:val="0"/>
      <w:marTop w:val="0"/>
      <w:marBottom w:val="0"/>
      <w:divBdr>
        <w:top w:val="none" w:sz="0" w:space="0" w:color="auto"/>
        <w:left w:val="none" w:sz="0" w:space="0" w:color="auto"/>
        <w:bottom w:val="none" w:sz="0" w:space="0" w:color="auto"/>
        <w:right w:val="none" w:sz="0" w:space="0" w:color="auto"/>
      </w:divBdr>
    </w:div>
    <w:div w:id="1955211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hi.net/publications/17-thinking-outside-the-pillbox-a-system-wide-approach-to-improving-patient-medication-adherence-for-chronic-disease/vie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guild.org.au/__data/assets/pdf_file/0024/67056/Guild_FactSheet_August2018.pdf" TargetMode="External"/><Relationship Id="rId4" Type="http://schemas.openxmlformats.org/officeDocument/2006/relationships/settings" Target="settings.xml"/><Relationship Id="rId9" Type="http://schemas.openxmlformats.org/officeDocument/2006/relationships/hyperlink" Target="https://www.pgeu.eu/en/policy/5-adher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404F4-823E-3149-8F6E-3FF0B3D81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12</Pages>
  <Words>10127</Words>
  <Characters>57727</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University of Technology Sydney</Company>
  <LinksUpToDate>false</LinksUpToDate>
  <CharactersWithSpaces>67719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Elyssa Wiecek</dc:creator>
  <cp:lastModifiedBy>HP</cp:lastModifiedBy>
  <cp:revision>2</cp:revision>
  <cp:lastPrinted>2018-07-26T05:18:00Z</cp:lastPrinted>
  <dcterms:created xsi:type="dcterms:W3CDTF">2022-05-13T13:25:00Z</dcterms:created>
  <dcterms:modified xsi:type="dcterms:W3CDTF">2022-05-13T13:25:00Z</dcterms:modified>
</cp:coreProperties>
</file>